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2"/>
        <w:rPr>
          <w:rFonts w:ascii="Times New Roman"/>
          <w:sz w:val="15"/>
        </w:rPr>
      </w:pPr>
    </w:p>
    <w:p>
      <w:pPr>
        <w:pStyle w:val="2"/>
        <w:numPr>
          <w:ilvl w:val="0"/>
          <w:numId w:val="1"/>
        </w:numPr>
        <w:tabs>
          <w:tab w:val="left" w:pos="446"/>
        </w:tabs>
        <w:spacing w:before="9" w:after="0" w:line="240" w:lineRule="auto"/>
        <w:ind w:left="445" w:right="0" w:hanging="306"/>
        <w:jc w:val="left"/>
      </w:pPr>
      <w:r>
        <w:pict>
          <v:line id="_x0000_s1026" o:spid="_x0000_s1026" o:spt="20" style="position:absolute;left:0pt;margin-left:88.55pt;margin-top:36.9pt;height:0pt;width:418.2pt;mso-position-horizontal-relative:page;mso-wrap-distance-bottom:0pt;mso-wrap-distance-top:0pt;z-index:-251658240;mso-width-relative:page;mso-height-relative:page;" stroked="t" coordsize="21600,21600">
            <v:path arrowok="t"/>
            <v:fill focussize="0,0"/>
            <v:stroke color="#EAECEF"/>
            <v:imagedata o:title=""/>
            <o:lock v:ext="edit"/>
            <w10:wrap type="topAndBottom"/>
          </v:line>
        </w:pict>
      </w:r>
      <w:r>
        <w:rPr>
          <w:color w:val="24292E"/>
        </w:rPr>
        <w:t>面向对象和面向过程的区别</w:t>
      </w:r>
    </w:p>
    <w:p>
      <w:pPr>
        <w:pStyle w:val="5"/>
        <w:spacing w:before="8"/>
        <w:rPr>
          <w:rFonts w:ascii="Microsoft JhengHei"/>
          <w:b/>
          <w:sz w:val="21"/>
        </w:rPr>
      </w:pPr>
    </w:p>
    <w:p>
      <w:pPr>
        <w:pStyle w:val="3"/>
        <w:spacing w:line="511" w:lineRule="exact"/>
      </w:pPr>
      <w:r>
        <w:rPr>
          <w:color w:val="24292E"/>
        </w:rPr>
        <w:t>面向过程</w:t>
      </w:r>
    </w:p>
    <w:p>
      <w:pPr>
        <w:pStyle w:val="5"/>
        <w:spacing w:before="9"/>
        <w:rPr>
          <w:rFonts w:ascii="Microsoft JhengHei"/>
          <w:b/>
          <w:sz w:val="20"/>
        </w:rPr>
      </w:pPr>
    </w:p>
    <w:p>
      <w:pPr>
        <w:pStyle w:val="5"/>
        <w:spacing w:before="1" w:line="362" w:lineRule="auto"/>
        <w:ind w:left="140" w:right="1873"/>
        <w:jc w:val="both"/>
      </w:pPr>
      <w:r>
        <w:rPr>
          <w:rFonts w:hint="eastAsia" w:ascii="Microsoft JhengHei" w:eastAsia="Microsoft JhengHei"/>
          <w:b/>
          <w:color w:val="24292E"/>
        </w:rPr>
        <w:t xml:space="preserve">优点： </w:t>
      </w:r>
      <w:r>
        <w:rPr>
          <w:color w:val="24292E"/>
        </w:rPr>
        <w:t>性能比面向对象高，因为类调用时需要实例化，开销比较大，比较消耗资源</w:t>
      </w:r>
      <w:r>
        <w:rPr>
          <w:rFonts w:ascii="Segoe UI" w:eastAsia="Segoe UI"/>
          <w:color w:val="24292E"/>
        </w:rPr>
        <w:t>;</w:t>
      </w:r>
      <w:r>
        <w:rPr>
          <w:color w:val="24292E"/>
        </w:rPr>
        <w:t>比如单片机、嵌入式开发、</w:t>
      </w:r>
      <w:r>
        <w:rPr>
          <w:rFonts w:ascii="Segoe UI" w:eastAsia="Segoe UI"/>
          <w:color w:val="24292E"/>
        </w:rPr>
        <w:t xml:space="preserve">Linux/Unix </w:t>
      </w:r>
      <w:r>
        <w:rPr>
          <w:color w:val="24292E"/>
        </w:rPr>
        <w:t>等一般采用面向过程开发，性能是最重要的因素。</w:t>
      </w:r>
    </w:p>
    <w:p>
      <w:pPr>
        <w:pStyle w:val="5"/>
        <w:spacing w:before="180"/>
        <w:ind w:left="140"/>
        <w:jc w:val="both"/>
      </w:pPr>
      <w:r>
        <w:rPr>
          <w:rFonts w:hint="eastAsia" w:ascii="Microsoft JhengHei" w:eastAsia="Microsoft JhengHei"/>
          <w:b/>
          <w:color w:val="24292E"/>
        </w:rPr>
        <w:t xml:space="preserve">缺点： </w:t>
      </w:r>
      <w:r>
        <w:rPr>
          <w:color w:val="24292E"/>
        </w:rPr>
        <w:t>没有面向对象易维护、易复用、易扩展</w:t>
      </w:r>
    </w:p>
    <w:p>
      <w:pPr>
        <w:pStyle w:val="5"/>
      </w:pPr>
    </w:p>
    <w:p>
      <w:pPr>
        <w:pStyle w:val="3"/>
        <w:spacing w:before="169"/>
      </w:pPr>
      <w:r>
        <w:rPr>
          <w:color w:val="24292E"/>
        </w:rPr>
        <w:t>面向对象</w:t>
      </w:r>
    </w:p>
    <w:p>
      <w:pPr>
        <w:pStyle w:val="5"/>
        <w:spacing w:before="10"/>
        <w:rPr>
          <w:rFonts w:ascii="Microsoft JhengHei"/>
          <w:b/>
          <w:sz w:val="20"/>
        </w:rPr>
      </w:pPr>
    </w:p>
    <w:p>
      <w:pPr>
        <w:pStyle w:val="5"/>
        <w:spacing w:line="292" w:lineRule="auto"/>
        <w:ind w:left="140" w:right="2113"/>
        <w:jc w:val="both"/>
      </w:pPr>
      <w:r>
        <w:rPr>
          <w:rFonts w:hint="eastAsia" w:ascii="Microsoft JhengHei" w:eastAsia="Microsoft JhengHei"/>
          <w:b/>
          <w:color w:val="24292E"/>
        </w:rPr>
        <w:t xml:space="preserve">优点： </w:t>
      </w:r>
      <w:r>
        <w:rPr>
          <w:color w:val="24292E"/>
        </w:rPr>
        <w:t>易维护、易复用、易扩展，由于面向对象有封装、继承、多态性的特性，可以设计出低耦合的系统，使系统更加灵活、更加易于维护</w:t>
      </w:r>
    </w:p>
    <w:p>
      <w:pPr>
        <w:pStyle w:val="5"/>
        <w:spacing w:before="6"/>
        <w:rPr>
          <w:sz w:val="20"/>
        </w:rPr>
      </w:pPr>
    </w:p>
    <w:p>
      <w:pPr>
        <w:spacing w:before="1"/>
        <w:ind w:left="140" w:right="0" w:firstLine="0"/>
        <w:jc w:val="both"/>
        <w:rPr>
          <w:sz w:val="24"/>
        </w:rPr>
      </w:pPr>
      <w:r>
        <w:rPr>
          <w:rFonts w:hint="eastAsia" w:ascii="Microsoft JhengHei" w:eastAsia="Microsoft JhengHei"/>
          <w:b/>
          <w:color w:val="24292E"/>
          <w:sz w:val="24"/>
        </w:rPr>
        <w:t xml:space="preserve">缺点： </w:t>
      </w:r>
      <w:r>
        <w:rPr>
          <w:color w:val="24292E"/>
          <w:sz w:val="24"/>
        </w:rPr>
        <w:t>性能比面向过程低</w:t>
      </w:r>
    </w:p>
    <w:p>
      <w:pPr>
        <w:pStyle w:val="5"/>
        <w:rPr>
          <w:sz w:val="34"/>
        </w:rPr>
      </w:pPr>
    </w:p>
    <w:p>
      <w:pPr>
        <w:pStyle w:val="2"/>
        <w:numPr>
          <w:ilvl w:val="0"/>
          <w:numId w:val="1"/>
        </w:numPr>
        <w:tabs>
          <w:tab w:val="left" w:pos="544"/>
        </w:tabs>
        <w:spacing w:before="0" w:after="0" w:line="240" w:lineRule="auto"/>
        <w:ind w:left="543" w:right="0" w:hanging="404"/>
        <w:jc w:val="left"/>
      </w:pPr>
      <w:r>
        <w:pict>
          <v:line id="_x0000_s1027" o:spid="_x0000_s1027" o:spt="20" style="position:absolute;left:0pt;margin-left:88.55pt;margin-top:36.45pt;height:0pt;width:418.2pt;mso-position-horizontal-relative:page;mso-wrap-distance-bottom:0pt;mso-wrap-distance-top:0pt;z-index:-251657216;mso-width-relative:page;mso-height-relative:page;" stroked="t" coordsize="21600,21600">
            <v:path arrowok="t"/>
            <v:fill focussize="0,0"/>
            <v:stroke color="#EAECEF"/>
            <v:imagedata o:title=""/>
            <o:lock v:ext="edit"/>
            <w10:wrap type="topAndBottom"/>
          </v:line>
        </w:pict>
      </w:r>
      <w:r>
        <w:rPr>
          <w:rFonts w:ascii="Segoe UI" w:eastAsia="Segoe UI"/>
          <w:color w:val="24292E"/>
        </w:rPr>
        <w:t>Java</w:t>
      </w:r>
      <w:r>
        <w:rPr>
          <w:rFonts w:ascii="Segoe UI" w:eastAsia="Segoe UI"/>
          <w:color w:val="24292E"/>
          <w:spacing w:val="80"/>
        </w:rPr>
        <w:t xml:space="preserve"> </w:t>
      </w:r>
      <w:r>
        <w:rPr>
          <w:color w:val="24292E"/>
        </w:rPr>
        <w:t>语言有哪些特点</w:t>
      </w:r>
    </w:p>
    <w:p>
      <w:pPr>
        <w:pStyle w:val="5"/>
        <w:spacing w:before="6"/>
        <w:rPr>
          <w:rFonts w:ascii="Microsoft JhengHei"/>
          <w:b/>
          <w:sz w:val="7"/>
        </w:rPr>
      </w:pPr>
    </w:p>
    <w:p>
      <w:pPr>
        <w:pStyle w:val="9"/>
        <w:numPr>
          <w:ilvl w:val="1"/>
          <w:numId w:val="1"/>
        </w:numPr>
        <w:tabs>
          <w:tab w:val="left" w:pos="860"/>
        </w:tabs>
        <w:spacing w:before="101" w:after="0" w:line="240" w:lineRule="auto"/>
        <w:ind w:left="859" w:right="0" w:hanging="360"/>
        <w:jc w:val="left"/>
        <w:rPr>
          <w:sz w:val="24"/>
        </w:rPr>
      </w:pPr>
      <w:r>
        <w:rPr>
          <w:color w:val="24292E"/>
          <w:sz w:val="24"/>
        </w:rPr>
        <w:t>简单易学；</w:t>
      </w:r>
    </w:p>
    <w:p>
      <w:pPr>
        <w:pStyle w:val="9"/>
        <w:numPr>
          <w:ilvl w:val="1"/>
          <w:numId w:val="1"/>
        </w:numPr>
        <w:tabs>
          <w:tab w:val="left" w:pos="860"/>
        </w:tabs>
        <w:spacing w:before="45" w:after="0" w:line="240" w:lineRule="auto"/>
        <w:ind w:left="859" w:right="0" w:hanging="360"/>
        <w:jc w:val="left"/>
        <w:rPr>
          <w:sz w:val="24"/>
        </w:rPr>
      </w:pPr>
      <w:r>
        <w:rPr>
          <w:color w:val="24292E"/>
          <w:sz w:val="24"/>
        </w:rPr>
        <w:t>面向对象（封装，继承，多态）；</w:t>
      </w:r>
    </w:p>
    <w:p>
      <w:pPr>
        <w:pStyle w:val="9"/>
        <w:numPr>
          <w:ilvl w:val="1"/>
          <w:numId w:val="1"/>
        </w:numPr>
        <w:tabs>
          <w:tab w:val="left" w:pos="860"/>
        </w:tabs>
        <w:spacing w:before="209" w:after="0" w:line="240" w:lineRule="auto"/>
        <w:ind w:left="859" w:right="0" w:hanging="360"/>
        <w:jc w:val="left"/>
        <w:rPr>
          <w:sz w:val="24"/>
        </w:rPr>
      </w:pPr>
      <w:r>
        <w:rPr>
          <w:color w:val="24292E"/>
          <w:sz w:val="24"/>
        </w:rPr>
        <w:t xml:space="preserve">平台无关性（ </w:t>
      </w:r>
      <w:r>
        <w:rPr>
          <w:rFonts w:ascii="Segoe UI" w:eastAsia="Segoe UI"/>
          <w:color w:val="24292E"/>
          <w:sz w:val="24"/>
        </w:rPr>
        <w:t>Java</w:t>
      </w:r>
      <w:r>
        <w:rPr>
          <w:rFonts w:ascii="Segoe UI" w:eastAsia="Segoe UI"/>
          <w:color w:val="24292E"/>
          <w:spacing w:val="53"/>
          <w:sz w:val="24"/>
        </w:rPr>
        <w:t xml:space="preserve"> </w:t>
      </w:r>
      <w:r>
        <w:rPr>
          <w:color w:val="24292E"/>
          <w:sz w:val="24"/>
        </w:rPr>
        <w:t>虚拟机实现平台无关性）；</w:t>
      </w:r>
    </w:p>
    <w:p>
      <w:pPr>
        <w:pStyle w:val="9"/>
        <w:numPr>
          <w:ilvl w:val="1"/>
          <w:numId w:val="1"/>
        </w:numPr>
        <w:tabs>
          <w:tab w:val="left" w:pos="860"/>
        </w:tabs>
        <w:spacing w:before="194" w:after="0" w:line="240" w:lineRule="auto"/>
        <w:ind w:left="859" w:right="0" w:hanging="360"/>
        <w:jc w:val="left"/>
        <w:rPr>
          <w:sz w:val="24"/>
        </w:rPr>
      </w:pPr>
      <w:r>
        <w:rPr>
          <w:color w:val="24292E"/>
          <w:sz w:val="24"/>
        </w:rPr>
        <w:t>可靠性；</w:t>
      </w:r>
    </w:p>
    <w:p>
      <w:pPr>
        <w:pStyle w:val="9"/>
        <w:numPr>
          <w:ilvl w:val="1"/>
          <w:numId w:val="1"/>
        </w:numPr>
        <w:tabs>
          <w:tab w:val="left" w:pos="860"/>
        </w:tabs>
        <w:spacing w:before="46" w:after="0" w:line="240" w:lineRule="auto"/>
        <w:ind w:left="859" w:right="0" w:hanging="360"/>
        <w:jc w:val="left"/>
        <w:rPr>
          <w:sz w:val="24"/>
        </w:rPr>
      </w:pPr>
      <w:r>
        <w:rPr>
          <w:color w:val="24292E"/>
          <w:sz w:val="24"/>
        </w:rPr>
        <w:t>安全性；</w:t>
      </w:r>
    </w:p>
    <w:p>
      <w:pPr>
        <w:pStyle w:val="9"/>
        <w:numPr>
          <w:ilvl w:val="1"/>
          <w:numId w:val="1"/>
        </w:numPr>
        <w:tabs>
          <w:tab w:val="left" w:pos="860"/>
        </w:tabs>
        <w:spacing w:before="209" w:after="0" w:line="240" w:lineRule="auto"/>
        <w:ind w:left="859" w:right="0" w:hanging="360"/>
        <w:jc w:val="left"/>
        <w:rPr>
          <w:sz w:val="24"/>
        </w:rPr>
      </w:pPr>
      <w:r>
        <w:rPr>
          <w:color w:val="24292E"/>
          <w:sz w:val="24"/>
        </w:rPr>
        <w:t>支持多线程（</w:t>
      </w:r>
      <w:r>
        <w:rPr>
          <w:color w:val="24292E"/>
          <w:spacing w:val="-1"/>
          <w:sz w:val="24"/>
        </w:rPr>
        <w:t xml:space="preserve"> </w:t>
      </w:r>
      <w:r>
        <w:rPr>
          <w:rFonts w:ascii="Segoe UI" w:eastAsia="Segoe UI"/>
          <w:color w:val="24292E"/>
          <w:sz w:val="24"/>
        </w:rPr>
        <w:t>C+</w:t>
      </w:r>
      <w:r>
        <w:rPr>
          <w:rFonts w:ascii="Segoe UI" w:eastAsia="Segoe UI"/>
          <w:color w:val="24292E"/>
          <w:spacing w:val="27"/>
          <w:sz w:val="24"/>
        </w:rPr>
        <w:t xml:space="preserve">+ </w:t>
      </w:r>
      <w:r>
        <w:rPr>
          <w:color w:val="24292E"/>
          <w:sz w:val="24"/>
        </w:rPr>
        <w:t>语言没有内置的多线程机制，因此必须调用操作系</w:t>
      </w:r>
    </w:p>
    <w:p>
      <w:pPr>
        <w:pStyle w:val="5"/>
        <w:spacing w:before="2"/>
        <w:rPr>
          <w:sz w:val="23"/>
        </w:rPr>
      </w:pPr>
    </w:p>
    <w:p>
      <w:pPr>
        <w:pStyle w:val="5"/>
        <w:spacing w:before="1" w:line="352" w:lineRule="auto"/>
        <w:ind w:left="860" w:right="1979"/>
      </w:pPr>
      <w:r>
        <w:rPr>
          <w:color w:val="24292E"/>
        </w:rPr>
        <w:t xml:space="preserve">统的多线程功能来进行多线程程序设计，而 </w:t>
      </w:r>
      <w:r>
        <w:rPr>
          <w:rFonts w:ascii="Segoe UI" w:eastAsia="Segoe UI"/>
          <w:color w:val="24292E"/>
        </w:rPr>
        <w:t>Java</w:t>
      </w:r>
      <w:r>
        <w:rPr>
          <w:rFonts w:ascii="Segoe UI" w:eastAsia="Segoe UI"/>
          <w:color w:val="24292E"/>
          <w:spacing w:val="54"/>
        </w:rPr>
        <w:t xml:space="preserve"> </w:t>
      </w:r>
      <w:r>
        <w:rPr>
          <w:color w:val="24292E"/>
          <w:spacing w:val="-2"/>
        </w:rPr>
        <w:t>语言却提供了多线程</w:t>
      </w:r>
      <w:r>
        <w:rPr>
          <w:color w:val="24292E"/>
        </w:rPr>
        <w:t>支持）；</w:t>
      </w:r>
    </w:p>
    <w:p>
      <w:pPr>
        <w:spacing w:after="0" w:line="352" w:lineRule="auto"/>
        <w:sectPr>
          <w:type w:val="continuous"/>
          <w:pgSz w:w="11910" w:h="16840"/>
          <w:pgMar w:top="1580" w:right="0" w:bottom="280" w:left="1660" w:header="720" w:footer="720" w:gutter="0"/>
        </w:sectPr>
      </w:pPr>
    </w:p>
    <w:p>
      <w:pPr>
        <w:pStyle w:val="9"/>
        <w:numPr>
          <w:ilvl w:val="1"/>
          <w:numId w:val="1"/>
        </w:numPr>
        <w:tabs>
          <w:tab w:val="left" w:pos="860"/>
        </w:tabs>
        <w:spacing w:before="70" w:after="0" w:line="240" w:lineRule="auto"/>
        <w:ind w:left="859" w:right="0" w:hanging="360"/>
        <w:jc w:val="left"/>
        <w:rPr>
          <w:sz w:val="24"/>
        </w:rPr>
      </w:pPr>
      <w:r>
        <w:rPr>
          <w:color w:val="24292E"/>
          <w:sz w:val="24"/>
        </w:rPr>
        <w:t xml:space="preserve">支持网络编程并且很方便（ </w:t>
      </w:r>
      <w:r>
        <w:rPr>
          <w:rFonts w:ascii="Segoe UI" w:eastAsia="Segoe UI"/>
          <w:color w:val="24292E"/>
          <w:sz w:val="24"/>
        </w:rPr>
        <w:t>Java</w:t>
      </w:r>
      <w:r>
        <w:rPr>
          <w:rFonts w:ascii="Segoe UI" w:eastAsia="Segoe UI"/>
          <w:color w:val="24292E"/>
          <w:spacing w:val="53"/>
          <w:sz w:val="24"/>
        </w:rPr>
        <w:t xml:space="preserve"> </w:t>
      </w:r>
      <w:r>
        <w:rPr>
          <w:color w:val="24292E"/>
          <w:sz w:val="24"/>
        </w:rPr>
        <w:t>语言诞生本身就是为简化网络编程设</w:t>
      </w:r>
    </w:p>
    <w:p>
      <w:pPr>
        <w:pStyle w:val="5"/>
        <w:spacing w:before="3"/>
        <w:rPr>
          <w:sz w:val="23"/>
        </w:rPr>
      </w:pPr>
    </w:p>
    <w:p>
      <w:pPr>
        <w:pStyle w:val="5"/>
        <w:ind w:left="860"/>
      </w:pPr>
      <w:r>
        <w:rPr>
          <w:color w:val="24292E"/>
        </w:rPr>
        <w:t xml:space="preserve">计的，因此 </w:t>
      </w:r>
      <w:r>
        <w:rPr>
          <w:rFonts w:ascii="Segoe UI" w:eastAsia="Segoe UI"/>
          <w:color w:val="24292E"/>
        </w:rPr>
        <w:t>Java</w:t>
      </w:r>
      <w:r>
        <w:rPr>
          <w:rFonts w:ascii="Segoe UI" w:eastAsia="Segoe UI"/>
          <w:color w:val="24292E"/>
          <w:spacing w:val="53"/>
        </w:rPr>
        <w:t xml:space="preserve"> </w:t>
      </w:r>
      <w:r>
        <w:rPr>
          <w:color w:val="24292E"/>
        </w:rPr>
        <w:t>语言不仅支持网络编程而且很方便）；</w:t>
      </w:r>
    </w:p>
    <w:p>
      <w:pPr>
        <w:pStyle w:val="9"/>
        <w:numPr>
          <w:ilvl w:val="1"/>
          <w:numId w:val="1"/>
        </w:numPr>
        <w:tabs>
          <w:tab w:val="left" w:pos="860"/>
        </w:tabs>
        <w:spacing w:before="194" w:after="0" w:line="240" w:lineRule="auto"/>
        <w:ind w:left="859" w:right="0" w:hanging="360"/>
        <w:jc w:val="left"/>
        <w:rPr>
          <w:sz w:val="24"/>
        </w:rPr>
      </w:pPr>
      <w:r>
        <w:rPr>
          <w:color w:val="24292E"/>
          <w:sz w:val="24"/>
        </w:rPr>
        <w:t>编译与解释并存；</w:t>
      </w:r>
    </w:p>
    <w:p>
      <w:pPr>
        <w:pStyle w:val="5"/>
        <w:spacing w:before="9"/>
        <w:rPr>
          <w:sz w:val="26"/>
        </w:rPr>
      </w:pPr>
    </w:p>
    <w:p>
      <w:pPr>
        <w:pStyle w:val="2"/>
        <w:numPr>
          <w:ilvl w:val="0"/>
          <w:numId w:val="1"/>
        </w:numPr>
        <w:tabs>
          <w:tab w:val="left" w:pos="625"/>
        </w:tabs>
        <w:spacing w:before="1" w:after="0" w:line="240" w:lineRule="auto"/>
        <w:ind w:left="624" w:right="0" w:hanging="485"/>
        <w:jc w:val="left"/>
      </w:pPr>
      <w:r>
        <w:pict>
          <v:line id="_x0000_s1028" o:spid="_x0000_s1028" o:spt="20" style="position:absolute;left:0pt;margin-left:88.55pt;margin-top:36.5pt;height:0pt;width:418.2pt;mso-position-horizontal-relative:page;mso-wrap-distance-bottom:0pt;mso-wrap-distance-top:0pt;z-index:-251656192;mso-width-relative:page;mso-height-relative:page;" stroked="t" coordsize="21600,21600">
            <v:path arrowok="t"/>
            <v:fill focussize="0,0"/>
            <v:stroke color="#EAECEF"/>
            <v:imagedata o:title=""/>
            <o:lock v:ext="edit"/>
            <w10:wrap type="topAndBottom"/>
          </v:line>
        </w:pict>
      </w:r>
      <w:r>
        <w:rPr>
          <w:color w:val="24292E"/>
        </w:rPr>
        <w:t xml:space="preserve">关于 </w:t>
      </w:r>
      <w:r>
        <w:rPr>
          <w:rFonts w:ascii="Segoe UI" w:eastAsia="Segoe UI"/>
          <w:color w:val="24292E"/>
        </w:rPr>
        <w:t>JVM JDK</w:t>
      </w:r>
      <w:r>
        <w:rPr>
          <w:rFonts w:ascii="Segoe UI" w:eastAsia="Segoe UI"/>
          <w:color w:val="24292E"/>
          <w:spacing w:val="81"/>
        </w:rPr>
        <w:t xml:space="preserve"> </w:t>
      </w:r>
      <w:r>
        <w:rPr>
          <w:color w:val="24292E"/>
          <w:spacing w:val="1"/>
        </w:rPr>
        <w:t xml:space="preserve">和 </w:t>
      </w:r>
      <w:r>
        <w:rPr>
          <w:rFonts w:ascii="Segoe UI" w:eastAsia="Segoe UI"/>
          <w:color w:val="24292E"/>
        </w:rPr>
        <w:t>JRE</w:t>
      </w:r>
      <w:r>
        <w:rPr>
          <w:rFonts w:ascii="Segoe UI" w:eastAsia="Segoe UI"/>
          <w:color w:val="24292E"/>
          <w:spacing w:val="81"/>
        </w:rPr>
        <w:t xml:space="preserve"> </w:t>
      </w:r>
      <w:r>
        <w:rPr>
          <w:color w:val="24292E"/>
        </w:rPr>
        <w:t>最详细通俗的解答</w:t>
      </w:r>
    </w:p>
    <w:p>
      <w:pPr>
        <w:pStyle w:val="5"/>
        <w:spacing w:before="11"/>
        <w:rPr>
          <w:rFonts w:ascii="Microsoft JhengHei"/>
          <w:b/>
          <w:sz w:val="18"/>
        </w:rPr>
      </w:pPr>
    </w:p>
    <w:p>
      <w:pPr>
        <w:pStyle w:val="3"/>
        <w:spacing w:before="101"/>
        <w:rPr>
          <w:rFonts w:ascii="Segoe UI"/>
        </w:rPr>
      </w:pPr>
      <w:r>
        <w:rPr>
          <w:rFonts w:ascii="Segoe UI"/>
          <w:color w:val="24292E"/>
        </w:rPr>
        <w:t>JVM</w:t>
      </w:r>
    </w:p>
    <w:p>
      <w:pPr>
        <w:pStyle w:val="5"/>
        <w:spacing w:before="12"/>
        <w:rPr>
          <w:rFonts w:ascii="Segoe UI"/>
          <w:b/>
          <w:sz w:val="37"/>
        </w:rPr>
      </w:pPr>
    </w:p>
    <w:p>
      <w:pPr>
        <w:pStyle w:val="5"/>
        <w:ind w:left="140"/>
        <w:jc w:val="both"/>
      </w:pPr>
      <w:r>
        <w:rPr>
          <w:rFonts w:ascii="Segoe UI" w:eastAsia="Segoe UI"/>
          <w:color w:val="24292E"/>
        </w:rPr>
        <w:t xml:space="preserve">Java </w:t>
      </w:r>
      <w:r>
        <w:rPr>
          <w:color w:val="24292E"/>
        </w:rPr>
        <w:t>虚拟机（</w:t>
      </w:r>
      <w:r>
        <w:rPr>
          <w:rFonts w:ascii="Segoe UI" w:eastAsia="Segoe UI"/>
          <w:color w:val="24292E"/>
        </w:rPr>
        <w:t>JVM</w:t>
      </w:r>
      <w:r>
        <w:rPr>
          <w:color w:val="24292E"/>
        </w:rPr>
        <w:t xml:space="preserve">）是运行 </w:t>
      </w:r>
      <w:r>
        <w:rPr>
          <w:rFonts w:ascii="Segoe UI" w:eastAsia="Segoe UI"/>
          <w:color w:val="24292E"/>
        </w:rPr>
        <w:t>Java</w:t>
      </w:r>
      <w:r>
        <w:rPr>
          <w:rFonts w:ascii="Segoe UI" w:eastAsia="Segoe UI"/>
          <w:color w:val="24292E"/>
          <w:spacing w:val="54"/>
        </w:rPr>
        <w:t xml:space="preserve"> </w:t>
      </w:r>
      <w:r>
        <w:rPr>
          <w:color w:val="24292E"/>
        </w:rPr>
        <w:t>字节码的虚拟机。</w:t>
      </w:r>
      <w:r>
        <w:rPr>
          <w:rFonts w:ascii="Segoe UI" w:eastAsia="Segoe UI"/>
          <w:color w:val="24292E"/>
        </w:rPr>
        <w:t xml:space="preserve">JVM </w:t>
      </w:r>
      <w:r>
        <w:rPr>
          <w:color w:val="24292E"/>
        </w:rPr>
        <w:t>有针对不同系统的特</w:t>
      </w:r>
    </w:p>
    <w:p>
      <w:pPr>
        <w:pStyle w:val="5"/>
        <w:spacing w:before="12"/>
        <w:rPr>
          <w:sz w:val="22"/>
        </w:rPr>
      </w:pPr>
    </w:p>
    <w:p>
      <w:pPr>
        <w:pStyle w:val="5"/>
        <w:spacing w:line="352" w:lineRule="auto"/>
        <w:ind w:left="140" w:right="1827"/>
      </w:pPr>
      <w:r>
        <w:rPr>
          <w:color w:val="24292E"/>
        </w:rPr>
        <w:t>定实现（</w:t>
      </w:r>
      <w:r>
        <w:rPr>
          <w:rFonts w:ascii="Segoe UI" w:eastAsia="Segoe UI"/>
          <w:color w:val="24292E"/>
        </w:rPr>
        <w:t>Windows</w:t>
      </w:r>
      <w:r>
        <w:rPr>
          <w:color w:val="24292E"/>
        </w:rPr>
        <w:t>，</w:t>
      </w:r>
      <w:r>
        <w:rPr>
          <w:rFonts w:ascii="Segoe UI" w:eastAsia="Segoe UI"/>
          <w:color w:val="24292E"/>
        </w:rPr>
        <w:t>Linux</w:t>
      </w:r>
      <w:r>
        <w:rPr>
          <w:color w:val="24292E"/>
        </w:rPr>
        <w:t>，</w:t>
      </w:r>
      <w:r>
        <w:rPr>
          <w:rFonts w:ascii="Segoe UI" w:eastAsia="Segoe UI"/>
          <w:color w:val="24292E"/>
        </w:rPr>
        <w:t>macOS</w:t>
      </w:r>
      <w:r>
        <w:rPr>
          <w:color w:val="24292E"/>
        </w:rPr>
        <w:t>），目的是使用相同的字节码，它们都会给出相同的结果。</w:t>
      </w:r>
    </w:p>
    <w:p>
      <w:pPr>
        <w:pStyle w:val="4"/>
        <w:spacing w:before="188"/>
        <w:rPr>
          <w:rFonts w:ascii="Segoe UI" w:eastAsia="Segoe UI"/>
        </w:rPr>
      </w:pPr>
      <w:r>
        <w:rPr>
          <w:color w:val="24292E"/>
        </w:rPr>
        <w:t>什么是字节码</w:t>
      </w:r>
      <w:r>
        <w:rPr>
          <w:rFonts w:ascii="Segoe UI" w:eastAsia="Segoe UI"/>
          <w:color w:val="24292E"/>
        </w:rPr>
        <w:t>?</w:t>
      </w:r>
      <w:r>
        <w:rPr>
          <w:color w:val="24292E"/>
        </w:rPr>
        <w:t>采用字节码的好处是什么</w:t>
      </w:r>
      <w:r>
        <w:rPr>
          <w:rFonts w:ascii="Segoe UI" w:eastAsia="Segoe UI"/>
          <w:color w:val="24292E"/>
        </w:rPr>
        <w:t>?</w:t>
      </w:r>
    </w:p>
    <w:p>
      <w:pPr>
        <w:pStyle w:val="5"/>
        <w:spacing w:before="4"/>
        <w:rPr>
          <w:rFonts w:ascii="Segoe UI"/>
          <w:b/>
          <w:sz w:val="36"/>
        </w:rPr>
      </w:pPr>
    </w:p>
    <w:p>
      <w:pPr>
        <w:spacing w:before="0"/>
        <w:ind w:left="140" w:right="0" w:firstLine="0"/>
        <w:jc w:val="both"/>
        <w:rPr>
          <w:sz w:val="24"/>
        </w:rPr>
      </w:pPr>
      <w:r>
        <w:rPr>
          <w:color w:val="6A737D"/>
          <w:spacing w:val="-1"/>
          <w:sz w:val="24"/>
        </w:rPr>
        <w:t xml:space="preserve">在 </w:t>
      </w:r>
      <w:r>
        <w:rPr>
          <w:rFonts w:ascii="Segoe UI" w:eastAsia="Segoe UI"/>
          <w:color w:val="6A737D"/>
          <w:sz w:val="24"/>
        </w:rPr>
        <w:t>Java</w:t>
      </w:r>
      <w:r>
        <w:rPr>
          <w:rFonts w:ascii="Segoe UI" w:eastAsia="Segoe UI"/>
          <w:color w:val="6A737D"/>
          <w:spacing w:val="54"/>
          <w:sz w:val="24"/>
        </w:rPr>
        <w:t xml:space="preserve"> </w:t>
      </w:r>
      <w:r>
        <w:rPr>
          <w:color w:val="6A737D"/>
          <w:sz w:val="24"/>
        </w:rPr>
        <w:t>中，</w:t>
      </w:r>
      <w:r>
        <w:rPr>
          <w:rFonts w:ascii="Segoe UI" w:eastAsia="Segoe UI"/>
          <w:color w:val="6A737D"/>
          <w:sz w:val="24"/>
        </w:rPr>
        <w:t xml:space="preserve">JVM </w:t>
      </w:r>
      <w:r>
        <w:rPr>
          <w:color w:val="6A737D"/>
          <w:sz w:val="24"/>
        </w:rPr>
        <w:t>可以理解的代码就叫做</w:t>
      </w:r>
      <w:r>
        <w:rPr>
          <w:color w:val="6A737D"/>
          <w:sz w:val="20"/>
        </w:rPr>
        <w:t>字节码</w:t>
      </w:r>
      <w:r>
        <w:rPr>
          <w:color w:val="6A737D"/>
          <w:sz w:val="24"/>
        </w:rPr>
        <w:t>（</w:t>
      </w:r>
      <w:r>
        <w:rPr>
          <w:color w:val="6A737D"/>
          <w:spacing w:val="-10"/>
          <w:sz w:val="24"/>
        </w:rPr>
        <w:t xml:space="preserve">即扩展名为 </w:t>
      </w:r>
      <w:r>
        <w:rPr>
          <w:rFonts w:ascii="Consolas" w:eastAsia="Consolas"/>
          <w:color w:val="6A737D"/>
          <w:sz w:val="20"/>
        </w:rPr>
        <w:t xml:space="preserve">.class </w:t>
      </w:r>
      <w:r>
        <w:rPr>
          <w:color w:val="6A737D"/>
          <w:sz w:val="24"/>
        </w:rPr>
        <w:t>的文</w:t>
      </w:r>
    </w:p>
    <w:p>
      <w:pPr>
        <w:pStyle w:val="5"/>
        <w:spacing w:before="2"/>
        <w:rPr>
          <w:sz w:val="23"/>
        </w:rPr>
      </w:pPr>
    </w:p>
    <w:p>
      <w:pPr>
        <w:pStyle w:val="5"/>
        <w:spacing w:before="1" w:line="355" w:lineRule="auto"/>
        <w:ind w:left="140" w:right="1859"/>
      </w:pPr>
      <w:r>
        <w:rPr>
          <w:color w:val="6A737D"/>
        </w:rPr>
        <w:t>件），它不面向任何特定的处理器，只面向虚拟机。</w:t>
      </w:r>
      <w:r>
        <w:rPr>
          <w:rFonts w:ascii="Segoe UI" w:eastAsia="Segoe UI"/>
          <w:color w:val="6A737D"/>
        </w:rPr>
        <w:t>Java</w:t>
      </w:r>
      <w:r>
        <w:rPr>
          <w:rFonts w:ascii="Segoe UI" w:eastAsia="Segoe UI"/>
          <w:color w:val="6A737D"/>
          <w:spacing w:val="54"/>
        </w:rPr>
        <w:t xml:space="preserve"> </w:t>
      </w:r>
      <w:r>
        <w:rPr>
          <w:color w:val="6A737D"/>
          <w:spacing w:val="-2"/>
        </w:rPr>
        <w:t>语言通过字节码的方</w:t>
      </w:r>
      <w:r>
        <w:rPr>
          <w:color w:val="6A737D"/>
        </w:rPr>
        <w:t xml:space="preserve">式，在一定程度上解决了传统解释型语言执行效率低的问题，同时又保留了解释型语言可移植的特点。所以 </w:t>
      </w:r>
      <w:r>
        <w:rPr>
          <w:rFonts w:ascii="Segoe UI" w:eastAsia="Segoe UI"/>
          <w:color w:val="6A737D"/>
        </w:rPr>
        <w:t>Java</w:t>
      </w:r>
      <w:r>
        <w:rPr>
          <w:rFonts w:ascii="Segoe UI" w:eastAsia="Segoe UI"/>
          <w:color w:val="6A737D"/>
          <w:spacing w:val="53"/>
        </w:rPr>
        <w:t xml:space="preserve"> </w:t>
      </w:r>
      <w:r>
        <w:rPr>
          <w:color w:val="6A737D"/>
        </w:rPr>
        <w:t>程序运行时比较高效，而且，由于字节码</w:t>
      </w:r>
    </w:p>
    <w:p>
      <w:pPr>
        <w:pStyle w:val="5"/>
        <w:spacing w:before="145" w:line="352" w:lineRule="auto"/>
        <w:ind w:left="140" w:right="1919"/>
      </w:pPr>
      <w:r>
        <w:rPr>
          <w:color w:val="6A737D"/>
        </w:rPr>
        <w:t>并不专对一种特定的机器，因此，</w:t>
      </w:r>
      <w:r>
        <w:rPr>
          <w:rFonts w:ascii="Segoe UI" w:eastAsia="Segoe UI"/>
          <w:color w:val="6A737D"/>
        </w:rPr>
        <w:t xml:space="preserve">Java </w:t>
      </w:r>
      <w:r>
        <w:rPr>
          <w:color w:val="6A737D"/>
        </w:rPr>
        <w:t>程序无须重新编译便可在多种不同的计算机上运行。</w:t>
      </w:r>
    </w:p>
    <w:p>
      <w:pPr>
        <w:pStyle w:val="4"/>
        <w:spacing w:line="392" w:lineRule="exact"/>
      </w:pPr>
      <w:r>
        <w:rPr>
          <w:rFonts w:ascii="Segoe UI" w:eastAsia="Segoe UI"/>
          <w:color w:val="24292E"/>
        </w:rPr>
        <w:t>Java</w:t>
      </w:r>
      <w:r>
        <w:rPr>
          <w:rFonts w:ascii="Segoe UI" w:eastAsia="Segoe UI"/>
          <w:color w:val="24292E"/>
          <w:spacing w:val="53"/>
        </w:rPr>
        <w:t xml:space="preserve"> </w:t>
      </w:r>
      <w:r>
        <w:rPr>
          <w:color w:val="24292E"/>
        </w:rPr>
        <w:t xml:space="preserve">程序从源代码到运行一般有下面 </w:t>
      </w:r>
      <w:r>
        <w:rPr>
          <w:rFonts w:ascii="Segoe UI" w:eastAsia="Segoe UI"/>
          <w:color w:val="24292E"/>
        </w:rPr>
        <w:t xml:space="preserve">3 </w:t>
      </w:r>
      <w:r>
        <w:rPr>
          <w:color w:val="24292E"/>
        </w:rPr>
        <w:t>步：</w:t>
      </w:r>
    </w:p>
    <w:p>
      <w:pPr>
        <w:pStyle w:val="5"/>
        <w:spacing w:before="1"/>
        <w:rPr>
          <w:rFonts w:ascii="Microsoft JhengHei"/>
          <w:b/>
          <w:sz w:val="26"/>
        </w:rPr>
      </w:pPr>
    </w:p>
    <w:p>
      <w:pPr>
        <w:pStyle w:val="5"/>
        <w:ind w:left="140"/>
        <w:jc w:val="both"/>
      </w:pPr>
      <w:r>
        <w:rPr>
          <w:color w:val="24292E"/>
          <w:spacing w:val="-1"/>
        </w:rPr>
        <w:t xml:space="preserve">我们需要格外注意的是 </w:t>
      </w:r>
      <w:r>
        <w:rPr>
          <w:rFonts w:ascii="Segoe UI" w:eastAsia="Segoe UI"/>
          <w:color w:val="24292E"/>
        </w:rPr>
        <w:t>.class-&gt;</w:t>
      </w:r>
      <w:r>
        <w:rPr>
          <w:color w:val="24292E"/>
          <w:spacing w:val="-1"/>
        </w:rPr>
        <w:t xml:space="preserve">机器码 这一步。在这一步 </w:t>
      </w:r>
      <w:r>
        <w:rPr>
          <w:rFonts w:ascii="Segoe UI" w:eastAsia="Segoe UI"/>
          <w:color w:val="24292E"/>
        </w:rPr>
        <w:t>jvm</w:t>
      </w:r>
      <w:r>
        <w:rPr>
          <w:rFonts w:ascii="Segoe UI" w:eastAsia="Segoe UI"/>
          <w:color w:val="24292E"/>
          <w:spacing w:val="53"/>
        </w:rPr>
        <w:t xml:space="preserve"> </w:t>
      </w:r>
      <w:r>
        <w:rPr>
          <w:color w:val="24292E"/>
        </w:rPr>
        <w:t>类加载器首先</w:t>
      </w:r>
    </w:p>
    <w:p>
      <w:pPr>
        <w:pStyle w:val="5"/>
        <w:spacing w:before="153" w:line="242" w:lineRule="auto"/>
        <w:ind w:left="140" w:right="1945"/>
      </w:pPr>
      <w:r>
        <w:rPr>
          <w:color w:val="24292E"/>
          <w:spacing w:val="-1"/>
        </w:rPr>
        <w:t>加载字节码文件，然后通过解释器逐行解释执行，这种方式的执行速度会相对比较慢。而且，有些方法和代码块是经常需要被调用的，也就是所谓的热点代</w:t>
      </w:r>
    </w:p>
    <w:p>
      <w:pPr>
        <w:pStyle w:val="5"/>
        <w:spacing w:before="148" w:line="355" w:lineRule="auto"/>
        <w:ind w:left="140" w:right="1945"/>
        <w:jc w:val="both"/>
      </w:pPr>
      <w:r>
        <w:rPr>
          <w:color w:val="24292E"/>
        </w:rPr>
        <w:t xml:space="preserve">码，所以后面引进了 </w:t>
      </w:r>
      <w:r>
        <w:rPr>
          <w:rFonts w:ascii="Segoe UI" w:eastAsia="Segoe UI"/>
          <w:color w:val="24292E"/>
        </w:rPr>
        <w:t>JIT</w:t>
      </w:r>
      <w:r>
        <w:rPr>
          <w:rFonts w:ascii="Segoe UI" w:eastAsia="Segoe UI"/>
          <w:color w:val="24292E"/>
          <w:spacing w:val="53"/>
        </w:rPr>
        <w:t xml:space="preserve"> </w:t>
      </w:r>
      <w:r>
        <w:rPr>
          <w:color w:val="24292E"/>
        </w:rPr>
        <w:t>编译器，</w:t>
      </w:r>
      <w:r>
        <w:rPr>
          <w:rFonts w:ascii="Segoe UI" w:eastAsia="Segoe UI"/>
          <w:color w:val="24292E"/>
        </w:rPr>
        <w:t>JIT</w:t>
      </w:r>
      <w:r>
        <w:rPr>
          <w:rFonts w:ascii="Segoe UI" w:eastAsia="Segoe UI"/>
          <w:color w:val="24292E"/>
          <w:spacing w:val="54"/>
        </w:rPr>
        <w:t xml:space="preserve"> </w:t>
      </w:r>
      <w:r>
        <w:rPr>
          <w:color w:val="24292E"/>
        </w:rPr>
        <w:t xml:space="preserve">属于运行时编译。当 </w:t>
      </w:r>
      <w:r>
        <w:rPr>
          <w:rFonts w:ascii="Segoe UI" w:eastAsia="Segoe UI"/>
          <w:color w:val="24292E"/>
        </w:rPr>
        <w:t>JIT</w:t>
      </w:r>
      <w:r>
        <w:rPr>
          <w:rFonts w:ascii="Segoe UI" w:eastAsia="Segoe UI"/>
          <w:color w:val="24292E"/>
          <w:spacing w:val="54"/>
        </w:rPr>
        <w:t xml:space="preserve"> </w:t>
      </w:r>
      <w:r>
        <w:rPr>
          <w:color w:val="24292E"/>
        </w:rPr>
        <w:t>编译器完成第</w:t>
      </w:r>
      <w:r>
        <w:rPr>
          <w:color w:val="24292E"/>
          <w:spacing w:val="-1"/>
        </w:rPr>
        <w:t>一次编译后，其会将字节码对应的机器码保存下来，下次可以直接使用。而我</w:t>
      </w:r>
      <w:r>
        <w:rPr>
          <w:color w:val="24292E"/>
        </w:rPr>
        <w:t xml:space="preserve">们知道，机器码的运行效率肯定是高于 </w:t>
      </w:r>
      <w:r>
        <w:rPr>
          <w:rFonts w:ascii="Segoe UI" w:eastAsia="Segoe UI"/>
          <w:color w:val="24292E"/>
        </w:rPr>
        <w:t>Java</w:t>
      </w:r>
      <w:r>
        <w:rPr>
          <w:rFonts w:ascii="Segoe UI" w:eastAsia="Segoe UI"/>
          <w:color w:val="24292E"/>
          <w:spacing w:val="53"/>
        </w:rPr>
        <w:t xml:space="preserve"> </w:t>
      </w:r>
      <w:r>
        <w:rPr>
          <w:color w:val="24292E"/>
        </w:rPr>
        <w:t>解释器的。这也解释了我们为什</w:t>
      </w:r>
    </w:p>
    <w:p>
      <w:pPr>
        <w:pStyle w:val="5"/>
        <w:spacing w:before="145"/>
        <w:ind w:left="140"/>
        <w:jc w:val="both"/>
      </w:pPr>
      <w:r>
        <w:rPr>
          <w:color w:val="24292E"/>
        </w:rPr>
        <w:t xml:space="preserve">么经常会说 </w:t>
      </w:r>
      <w:r>
        <w:rPr>
          <w:rFonts w:ascii="Segoe UI" w:eastAsia="Segoe UI"/>
          <w:color w:val="24292E"/>
        </w:rPr>
        <w:t>Java</w:t>
      </w:r>
      <w:r>
        <w:rPr>
          <w:rFonts w:ascii="Segoe UI" w:eastAsia="Segoe UI"/>
          <w:color w:val="24292E"/>
          <w:spacing w:val="53"/>
        </w:rPr>
        <w:t xml:space="preserve"> </w:t>
      </w:r>
      <w:r>
        <w:rPr>
          <w:color w:val="24292E"/>
        </w:rPr>
        <w:t>是编译与解释共存的语言。</w:t>
      </w:r>
    </w:p>
    <w:p>
      <w:pPr>
        <w:spacing w:after="0"/>
        <w:jc w:val="both"/>
        <w:sectPr>
          <w:pgSz w:w="11910" w:h="16840"/>
          <w:pgMar w:top="1500" w:right="0" w:bottom="280" w:left="1660" w:header="720" w:footer="720" w:gutter="0"/>
        </w:sectPr>
      </w:pPr>
    </w:p>
    <w:p>
      <w:pPr>
        <w:pStyle w:val="5"/>
        <w:spacing w:before="74" w:line="458" w:lineRule="auto"/>
        <w:ind w:left="140" w:right="1834"/>
      </w:pPr>
      <w:r>
        <w:rPr>
          <w:rFonts w:ascii="Segoe UI" w:eastAsia="Segoe UI"/>
          <w:color w:val="6A737D"/>
        </w:rPr>
        <w:t xml:space="preserve">HotSpot </w:t>
      </w:r>
      <w:r>
        <w:rPr>
          <w:color w:val="6A737D"/>
        </w:rPr>
        <w:t>采用了惰性评估</w:t>
      </w:r>
      <w:r>
        <w:rPr>
          <w:rFonts w:ascii="Segoe UI" w:eastAsia="Segoe UI"/>
          <w:color w:val="6A737D"/>
        </w:rPr>
        <w:t>(Lazy Evaluation)</w:t>
      </w:r>
      <w:r>
        <w:rPr>
          <w:color w:val="6A737D"/>
        </w:rPr>
        <w:t>的做法，根据二八定律，消耗大部分系统资源的只有那一小部分的代码（热点代码），</w:t>
      </w:r>
      <w:r>
        <w:rPr>
          <w:color w:val="6A737D"/>
          <w:spacing w:val="-10"/>
        </w:rPr>
        <w:t xml:space="preserve">而这也就是 </w:t>
      </w:r>
      <w:r>
        <w:rPr>
          <w:rFonts w:ascii="Segoe UI" w:eastAsia="Segoe UI"/>
          <w:color w:val="6A737D"/>
        </w:rPr>
        <w:t xml:space="preserve">JIT </w:t>
      </w:r>
      <w:r>
        <w:rPr>
          <w:color w:val="6A737D"/>
        </w:rPr>
        <w:t>所需要编译的部分。</w:t>
      </w:r>
      <w:r>
        <w:rPr>
          <w:rFonts w:ascii="Segoe UI" w:eastAsia="Segoe UI"/>
          <w:color w:val="6A737D"/>
        </w:rPr>
        <w:t xml:space="preserve">JVM </w:t>
      </w:r>
      <w:r>
        <w:rPr>
          <w:color w:val="6A737D"/>
        </w:rPr>
        <w:t>会根据代码每次被执行的情况收集信息并相应地做出一些优化， 因此执行的次数越多，它的速度就越快。</w:t>
      </w:r>
      <w:r>
        <w:rPr>
          <w:rFonts w:ascii="Segoe UI" w:eastAsia="Segoe UI"/>
          <w:color w:val="6A737D"/>
        </w:rPr>
        <w:t xml:space="preserve">JDK 9 </w:t>
      </w:r>
      <w:r>
        <w:rPr>
          <w:color w:val="6A737D"/>
        </w:rPr>
        <w:t>引入了一种新的编译模式</w:t>
      </w:r>
      <w:r>
        <w:rPr>
          <w:rFonts w:ascii="Segoe UI" w:eastAsia="Segoe UI"/>
          <w:color w:val="6A737D"/>
        </w:rPr>
        <w:t>AOT(Ahead of Time Compilation)</w:t>
      </w:r>
      <w:r>
        <w:rPr>
          <w:color w:val="6A737D"/>
        </w:rPr>
        <w:t>，它是直接将字节码编译成机器码，这样就</w:t>
      </w:r>
      <w:r>
        <w:rPr>
          <w:color w:val="6A737D"/>
          <w:spacing w:val="-15"/>
        </w:rPr>
        <w:t xml:space="preserve">避免了 </w:t>
      </w:r>
      <w:r>
        <w:rPr>
          <w:rFonts w:ascii="Segoe UI" w:eastAsia="Segoe UI"/>
          <w:color w:val="6A737D"/>
        </w:rPr>
        <w:t xml:space="preserve">JIT </w:t>
      </w:r>
      <w:r>
        <w:rPr>
          <w:color w:val="6A737D"/>
        </w:rPr>
        <w:t>预热等各方面的开销。</w:t>
      </w:r>
      <w:r>
        <w:rPr>
          <w:rFonts w:ascii="Segoe UI" w:eastAsia="Segoe UI"/>
          <w:color w:val="6A737D"/>
        </w:rPr>
        <w:t xml:space="preserve">JDK </w:t>
      </w:r>
      <w:r>
        <w:rPr>
          <w:color w:val="6A737D"/>
          <w:spacing w:val="-8"/>
        </w:rPr>
        <w:t xml:space="preserve">支持分层编译和 </w:t>
      </w:r>
      <w:r>
        <w:rPr>
          <w:rFonts w:ascii="Segoe UI" w:eastAsia="Segoe UI"/>
          <w:color w:val="6A737D"/>
        </w:rPr>
        <w:t xml:space="preserve">AOT </w:t>
      </w:r>
      <w:r>
        <w:rPr>
          <w:color w:val="6A737D"/>
          <w:spacing w:val="-2"/>
        </w:rPr>
        <w:t xml:space="preserve">协作使用。但是 ， </w:t>
      </w:r>
      <w:r>
        <w:rPr>
          <w:rFonts w:ascii="Segoe UI" w:eastAsia="Segoe UI"/>
          <w:color w:val="6A737D"/>
        </w:rPr>
        <w:t>AOT</w:t>
      </w:r>
      <w:r>
        <w:rPr>
          <w:rFonts w:ascii="Segoe UI" w:eastAsia="Segoe UI"/>
          <w:color w:val="6A737D"/>
          <w:spacing w:val="53"/>
        </w:rPr>
        <w:t xml:space="preserve"> </w:t>
      </w:r>
      <w:r>
        <w:rPr>
          <w:color w:val="6A737D"/>
        </w:rPr>
        <w:t xml:space="preserve">编译器的编译质量是肯定比不上 </w:t>
      </w:r>
      <w:r>
        <w:rPr>
          <w:rFonts w:ascii="Segoe UI" w:eastAsia="Segoe UI"/>
          <w:color w:val="6A737D"/>
        </w:rPr>
        <w:t>JIT</w:t>
      </w:r>
      <w:r>
        <w:rPr>
          <w:rFonts w:ascii="Segoe UI" w:eastAsia="Segoe UI"/>
          <w:color w:val="6A737D"/>
          <w:spacing w:val="54"/>
        </w:rPr>
        <w:t xml:space="preserve"> </w:t>
      </w:r>
      <w:r>
        <w:rPr>
          <w:color w:val="6A737D"/>
        </w:rPr>
        <w:t>编译器的。</w:t>
      </w:r>
    </w:p>
    <w:p>
      <w:pPr>
        <w:pStyle w:val="5"/>
        <w:spacing w:before="46" w:line="458" w:lineRule="auto"/>
        <w:ind w:left="140" w:right="1827"/>
      </w:pPr>
      <w:r>
        <w:rPr>
          <w:color w:val="24292E"/>
        </w:rPr>
        <w:t>总结：</w:t>
      </w:r>
      <w:r>
        <w:rPr>
          <w:rFonts w:ascii="Segoe UI" w:hAnsi="Segoe UI" w:eastAsia="Segoe UI"/>
          <w:color w:val="24292E"/>
        </w:rPr>
        <w:t>Java</w:t>
      </w:r>
      <w:r>
        <w:rPr>
          <w:rFonts w:ascii="Segoe UI" w:hAnsi="Segoe UI" w:eastAsia="Segoe UI"/>
          <w:color w:val="24292E"/>
          <w:spacing w:val="-7"/>
        </w:rPr>
        <w:t xml:space="preserve"> </w:t>
      </w:r>
      <w:r>
        <w:rPr>
          <w:color w:val="24292E"/>
        </w:rPr>
        <w:t>虚拟机（</w:t>
      </w:r>
      <w:r>
        <w:rPr>
          <w:rFonts w:ascii="Segoe UI" w:hAnsi="Segoe UI" w:eastAsia="Segoe UI"/>
          <w:color w:val="24292E"/>
        </w:rPr>
        <w:t>JVM</w:t>
      </w:r>
      <w:r>
        <w:rPr>
          <w:color w:val="24292E"/>
        </w:rPr>
        <w:t xml:space="preserve">）是运行 </w:t>
      </w:r>
      <w:r>
        <w:rPr>
          <w:rFonts w:ascii="Segoe UI" w:hAnsi="Segoe UI" w:eastAsia="Segoe UI"/>
          <w:color w:val="24292E"/>
        </w:rPr>
        <w:t>Java</w:t>
      </w:r>
      <w:r>
        <w:rPr>
          <w:rFonts w:ascii="Segoe UI" w:hAnsi="Segoe UI" w:eastAsia="Segoe UI"/>
          <w:color w:val="24292E"/>
          <w:spacing w:val="54"/>
        </w:rPr>
        <w:t xml:space="preserve"> </w:t>
      </w:r>
      <w:r>
        <w:rPr>
          <w:color w:val="24292E"/>
        </w:rPr>
        <w:t>字节码的虚拟机。</w:t>
      </w:r>
      <w:r>
        <w:rPr>
          <w:rFonts w:ascii="Segoe UI" w:hAnsi="Segoe UI" w:eastAsia="Segoe UI"/>
          <w:color w:val="24292E"/>
        </w:rPr>
        <w:t>JVM</w:t>
      </w:r>
      <w:r>
        <w:rPr>
          <w:rFonts w:ascii="Segoe UI" w:hAnsi="Segoe UI" w:eastAsia="Segoe UI"/>
          <w:color w:val="24292E"/>
          <w:spacing w:val="-6"/>
        </w:rPr>
        <w:t xml:space="preserve"> </w:t>
      </w:r>
      <w:r>
        <w:rPr>
          <w:color w:val="24292E"/>
        </w:rPr>
        <w:t>有针对不同系统的特定实现（</w:t>
      </w:r>
      <w:r>
        <w:rPr>
          <w:rFonts w:ascii="Segoe UI" w:hAnsi="Segoe UI" w:eastAsia="Segoe UI"/>
          <w:color w:val="24292E"/>
        </w:rPr>
        <w:t>Windows</w:t>
      </w:r>
      <w:r>
        <w:rPr>
          <w:color w:val="24292E"/>
        </w:rPr>
        <w:t>，</w:t>
      </w:r>
      <w:r>
        <w:rPr>
          <w:rFonts w:ascii="Segoe UI" w:hAnsi="Segoe UI" w:eastAsia="Segoe UI"/>
          <w:color w:val="24292E"/>
        </w:rPr>
        <w:t>Linux</w:t>
      </w:r>
      <w:r>
        <w:rPr>
          <w:color w:val="24292E"/>
        </w:rPr>
        <w:t>，</w:t>
      </w:r>
      <w:r>
        <w:rPr>
          <w:rFonts w:ascii="Segoe UI" w:hAnsi="Segoe UI" w:eastAsia="Segoe UI"/>
          <w:color w:val="24292E"/>
        </w:rPr>
        <w:t>macOS</w:t>
      </w:r>
      <w:r>
        <w:rPr>
          <w:color w:val="24292E"/>
        </w:rPr>
        <w:t>），目的是使用相同的字节码，它们</w:t>
      </w:r>
      <w:r>
        <w:rPr>
          <w:color w:val="24292E"/>
          <w:spacing w:val="1"/>
        </w:rPr>
        <w:t xml:space="preserve">都会给出相同的结果。字节码和不同系统的 </w:t>
      </w:r>
      <w:r>
        <w:rPr>
          <w:rFonts w:ascii="Segoe UI" w:hAnsi="Segoe UI" w:eastAsia="Segoe UI"/>
          <w:color w:val="24292E"/>
        </w:rPr>
        <w:t>JVM</w:t>
      </w:r>
      <w:r>
        <w:rPr>
          <w:rFonts w:ascii="Segoe UI" w:hAnsi="Segoe UI" w:eastAsia="Segoe UI"/>
          <w:color w:val="24292E"/>
          <w:spacing w:val="13"/>
        </w:rPr>
        <w:t xml:space="preserve"> </w:t>
      </w:r>
      <w:r>
        <w:rPr>
          <w:color w:val="24292E"/>
          <w:spacing w:val="6"/>
        </w:rPr>
        <w:t xml:space="preserve">实现是 </w:t>
      </w:r>
      <w:r>
        <w:rPr>
          <w:rFonts w:ascii="Segoe UI" w:hAnsi="Segoe UI" w:eastAsia="Segoe UI"/>
          <w:color w:val="24292E"/>
        </w:rPr>
        <w:t>Java</w:t>
      </w:r>
      <w:r>
        <w:rPr>
          <w:rFonts w:ascii="Segoe UI" w:hAnsi="Segoe UI" w:eastAsia="Segoe UI"/>
          <w:color w:val="24292E"/>
          <w:spacing w:val="6"/>
        </w:rPr>
        <w:t xml:space="preserve">  </w:t>
      </w:r>
      <w:r>
        <w:rPr>
          <w:color w:val="24292E"/>
        </w:rPr>
        <w:t>语言</w:t>
      </w:r>
      <w:r>
        <w:rPr>
          <w:rFonts w:ascii="Segoe UI" w:hAnsi="Segoe UI" w:eastAsia="Segoe UI"/>
          <w:color w:val="24292E"/>
        </w:rPr>
        <w:t>“</w:t>
      </w:r>
      <w:r>
        <w:rPr>
          <w:color w:val="24292E"/>
        </w:rPr>
        <w:t>一次编 译，随处可以运行</w:t>
      </w:r>
      <w:r>
        <w:rPr>
          <w:rFonts w:ascii="Segoe UI" w:hAnsi="Segoe UI" w:eastAsia="Segoe UI"/>
          <w:color w:val="24292E"/>
        </w:rPr>
        <w:t>”</w:t>
      </w:r>
      <w:r>
        <w:rPr>
          <w:color w:val="24292E"/>
        </w:rPr>
        <w:t>的关键所在。</w:t>
      </w:r>
    </w:p>
    <w:p>
      <w:pPr>
        <w:pStyle w:val="3"/>
        <w:spacing w:before="276"/>
        <w:rPr>
          <w:rFonts w:ascii="Segoe UI" w:eastAsia="Segoe UI"/>
        </w:rPr>
      </w:pPr>
      <w:r>
        <w:rPr>
          <w:rFonts w:ascii="Segoe UI" w:eastAsia="Segoe UI"/>
          <w:color w:val="24292E"/>
        </w:rPr>
        <w:t xml:space="preserve">JDK </w:t>
      </w:r>
      <w:r>
        <w:rPr>
          <w:color w:val="24292E"/>
        </w:rPr>
        <w:t xml:space="preserve">和 </w:t>
      </w:r>
      <w:r>
        <w:rPr>
          <w:rFonts w:ascii="Segoe UI" w:eastAsia="Segoe UI"/>
          <w:color w:val="24292E"/>
        </w:rPr>
        <w:t>JRE</w:t>
      </w:r>
    </w:p>
    <w:p>
      <w:pPr>
        <w:pStyle w:val="5"/>
        <w:spacing w:before="2"/>
        <w:rPr>
          <w:rFonts w:ascii="Segoe UI"/>
          <w:b/>
          <w:sz w:val="32"/>
        </w:rPr>
      </w:pPr>
    </w:p>
    <w:p>
      <w:pPr>
        <w:pStyle w:val="5"/>
        <w:ind w:left="140"/>
      </w:pPr>
      <w:r>
        <w:rPr>
          <w:rFonts w:ascii="Segoe UI" w:eastAsia="Segoe UI"/>
          <w:color w:val="24292E"/>
        </w:rPr>
        <w:t xml:space="preserve">JDK </w:t>
      </w:r>
      <w:r>
        <w:rPr>
          <w:color w:val="24292E"/>
        </w:rPr>
        <w:t xml:space="preserve">是 </w:t>
      </w:r>
      <w:r>
        <w:rPr>
          <w:rFonts w:ascii="Segoe UI" w:eastAsia="Segoe UI"/>
          <w:color w:val="24292E"/>
        </w:rPr>
        <w:t>Java Development Kit</w:t>
      </w:r>
      <w:r>
        <w:rPr>
          <w:color w:val="24292E"/>
        </w:rPr>
        <w:t xml:space="preserve">，它是功能齐全的 </w:t>
      </w:r>
      <w:r>
        <w:rPr>
          <w:rFonts w:ascii="Segoe UI" w:eastAsia="Segoe UI"/>
          <w:color w:val="24292E"/>
        </w:rPr>
        <w:t>Java SDK</w:t>
      </w:r>
      <w:r>
        <w:rPr>
          <w:color w:val="24292E"/>
        </w:rPr>
        <w:t xml:space="preserve">。它拥有 </w:t>
      </w:r>
      <w:r>
        <w:rPr>
          <w:rFonts w:ascii="Segoe UI" w:eastAsia="Segoe UI"/>
          <w:color w:val="24292E"/>
        </w:rPr>
        <w:t xml:space="preserve">JRE </w:t>
      </w:r>
      <w:r>
        <w:rPr>
          <w:color w:val="24292E"/>
        </w:rPr>
        <w:t>所拥有</w:t>
      </w:r>
    </w:p>
    <w:p>
      <w:pPr>
        <w:pStyle w:val="5"/>
        <w:spacing w:before="12"/>
        <w:rPr>
          <w:sz w:val="22"/>
        </w:rPr>
      </w:pPr>
    </w:p>
    <w:p>
      <w:pPr>
        <w:pStyle w:val="5"/>
        <w:spacing w:line="352" w:lineRule="auto"/>
        <w:ind w:left="140" w:right="2005"/>
      </w:pPr>
      <w:r>
        <w:rPr>
          <w:color w:val="24292E"/>
        </w:rPr>
        <w:t>的一切，还有编译器（</w:t>
      </w:r>
      <w:r>
        <w:rPr>
          <w:rFonts w:ascii="Segoe UI" w:eastAsia="Segoe UI"/>
          <w:color w:val="24292E"/>
        </w:rPr>
        <w:t>javac</w:t>
      </w:r>
      <w:r>
        <w:rPr>
          <w:color w:val="24292E"/>
        </w:rPr>
        <w:t>）和工具（</w:t>
      </w:r>
      <w:r>
        <w:rPr>
          <w:color w:val="24292E"/>
          <w:spacing w:val="-32"/>
        </w:rPr>
        <w:t xml:space="preserve">如 </w:t>
      </w:r>
      <w:r>
        <w:rPr>
          <w:rFonts w:ascii="Segoe UI" w:eastAsia="Segoe UI"/>
          <w:color w:val="24292E"/>
        </w:rPr>
        <w:t xml:space="preserve">javadoc </w:t>
      </w:r>
      <w:r>
        <w:rPr>
          <w:color w:val="24292E"/>
          <w:spacing w:val="-32"/>
        </w:rPr>
        <w:t xml:space="preserve">和 </w:t>
      </w:r>
      <w:r>
        <w:rPr>
          <w:rFonts w:ascii="Segoe UI" w:eastAsia="Segoe UI"/>
          <w:color w:val="24292E"/>
        </w:rPr>
        <w:t>jdb</w:t>
      </w:r>
      <w:r>
        <w:rPr>
          <w:color w:val="24292E"/>
        </w:rPr>
        <w:t>）。它能够创建和编译程序。</w:t>
      </w:r>
    </w:p>
    <w:p>
      <w:pPr>
        <w:pStyle w:val="5"/>
        <w:spacing w:before="8"/>
        <w:rPr>
          <w:sz w:val="19"/>
        </w:rPr>
      </w:pPr>
    </w:p>
    <w:p>
      <w:pPr>
        <w:pStyle w:val="5"/>
        <w:ind w:left="140"/>
      </w:pPr>
      <w:r>
        <w:rPr>
          <w:rFonts w:ascii="Segoe UI" w:eastAsia="Segoe UI"/>
          <w:color w:val="24292E"/>
        </w:rPr>
        <w:t>JRE</w:t>
      </w:r>
      <w:r>
        <w:rPr>
          <w:rFonts w:ascii="Segoe UI" w:eastAsia="Segoe UI"/>
          <w:color w:val="24292E"/>
          <w:spacing w:val="53"/>
        </w:rPr>
        <w:t xml:space="preserve"> </w:t>
      </w:r>
      <w:r>
        <w:rPr>
          <w:color w:val="24292E"/>
        </w:rPr>
        <w:t xml:space="preserve">是 </w:t>
      </w:r>
      <w:r>
        <w:rPr>
          <w:rFonts w:ascii="Segoe UI" w:eastAsia="Segoe UI"/>
          <w:color w:val="24292E"/>
        </w:rPr>
        <w:t xml:space="preserve">Java </w:t>
      </w:r>
      <w:r>
        <w:rPr>
          <w:color w:val="24292E"/>
        </w:rPr>
        <w:t xml:space="preserve">运行时环境。它是运行已编译 </w:t>
      </w:r>
      <w:r>
        <w:rPr>
          <w:rFonts w:ascii="Segoe UI" w:eastAsia="Segoe UI"/>
          <w:color w:val="24292E"/>
        </w:rPr>
        <w:t>Java</w:t>
      </w:r>
      <w:r>
        <w:rPr>
          <w:rFonts w:ascii="Segoe UI" w:eastAsia="Segoe UI"/>
          <w:color w:val="24292E"/>
          <w:spacing w:val="54"/>
        </w:rPr>
        <w:t xml:space="preserve"> </w:t>
      </w:r>
      <w:r>
        <w:rPr>
          <w:color w:val="24292E"/>
        </w:rPr>
        <w:t>程序所需的所有内容的集合，</w:t>
      </w:r>
    </w:p>
    <w:p>
      <w:pPr>
        <w:pStyle w:val="5"/>
        <w:spacing w:before="12"/>
        <w:rPr>
          <w:sz w:val="22"/>
        </w:rPr>
      </w:pPr>
    </w:p>
    <w:p>
      <w:pPr>
        <w:pStyle w:val="5"/>
        <w:spacing w:line="352" w:lineRule="auto"/>
        <w:ind w:left="140" w:right="2000"/>
      </w:pPr>
      <w:r>
        <w:rPr>
          <w:color w:val="24292E"/>
        </w:rPr>
        <w:t xml:space="preserve">包括 </w:t>
      </w:r>
      <w:r>
        <w:rPr>
          <w:rFonts w:ascii="Segoe UI" w:eastAsia="Segoe UI"/>
          <w:color w:val="24292E"/>
        </w:rPr>
        <w:t xml:space="preserve">Java </w:t>
      </w:r>
      <w:r>
        <w:rPr>
          <w:color w:val="24292E"/>
        </w:rPr>
        <w:t>虚拟机（</w:t>
      </w:r>
      <w:r>
        <w:rPr>
          <w:rFonts w:ascii="Segoe UI" w:eastAsia="Segoe UI"/>
          <w:color w:val="24292E"/>
        </w:rPr>
        <w:t>JVM</w:t>
      </w:r>
      <w:r>
        <w:rPr>
          <w:color w:val="24292E"/>
        </w:rPr>
        <w:t>），</w:t>
      </w:r>
      <w:r>
        <w:rPr>
          <w:rFonts w:ascii="Segoe UI" w:eastAsia="Segoe UI"/>
          <w:color w:val="24292E"/>
        </w:rPr>
        <w:t xml:space="preserve">Java </w:t>
      </w:r>
      <w:r>
        <w:rPr>
          <w:color w:val="24292E"/>
        </w:rPr>
        <w:t>类库，</w:t>
      </w:r>
      <w:r>
        <w:rPr>
          <w:rFonts w:ascii="Segoe UI" w:eastAsia="Segoe UI"/>
          <w:color w:val="24292E"/>
        </w:rPr>
        <w:t xml:space="preserve">java </w:t>
      </w:r>
      <w:r>
        <w:rPr>
          <w:color w:val="24292E"/>
        </w:rPr>
        <w:t>命令和其他的一些基础构件。但是，它不能用于创建新程序。</w:t>
      </w:r>
    </w:p>
    <w:p>
      <w:pPr>
        <w:pStyle w:val="5"/>
        <w:spacing w:before="4"/>
        <w:rPr>
          <w:sz w:val="19"/>
        </w:rPr>
      </w:pPr>
    </w:p>
    <w:p>
      <w:pPr>
        <w:pStyle w:val="5"/>
        <w:spacing w:line="458" w:lineRule="auto"/>
        <w:ind w:left="140" w:right="1859"/>
      </w:pPr>
      <w:r>
        <w:rPr>
          <w:color w:val="24292E"/>
        </w:rPr>
        <w:t xml:space="preserve">如果你只是为了运行一下 </w:t>
      </w:r>
      <w:r>
        <w:rPr>
          <w:rFonts w:ascii="Segoe UI" w:eastAsia="Segoe UI"/>
          <w:color w:val="24292E"/>
        </w:rPr>
        <w:t>Java</w:t>
      </w:r>
      <w:r>
        <w:rPr>
          <w:rFonts w:ascii="Segoe UI" w:eastAsia="Segoe UI"/>
          <w:color w:val="24292E"/>
          <w:spacing w:val="53"/>
        </w:rPr>
        <w:t xml:space="preserve"> </w:t>
      </w:r>
      <w:r>
        <w:rPr>
          <w:color w:val="24292E"/>
        </w:rPr>
        <w:t xml:space="preserve">程序的话，那么你只需要安装 </w:t>
      </w:r>
      <w:r>
        <w:rPr>
          <w:rFonts w:ascii="Segoe UI" w:eastAsia="Segoe UI"/>
          <w:color w:val="24292E"/>
        </w:rPr>
        <w:t>JRE</w:t>
      </w:r>
      <w:r>
        <w:rPr>
          <w:rFonts w:ascii="Segoe UI" w:eastAsia="Segoe UI"/>
          <w:color w:val="24292E"/>
          <w:spacing w:val="54"/>
        </w:rPr>
        <w:t xml:space="preserve"> </w:t>
      </w:r>
      <w:r>
        <w:rPr>
          <w:color w:val="24292E"/>
        </w:rPr>
        <w:t>就可以了。</w:t>
      </w:r>
      <w:r>
        <w:rPr>
          <w:color w:val="24292E"/>
          <w:spacing w:val="2"/>
        </w:rPr>
        <w:t xml:space="preserve">如果你需要进行一些 </w:t>
      </w:r>
      <w:r>
        <w:rPr>
          <w:rFonts w:ascii="Segoe UI" w:eastAsia="Segoe UI"/>
          <w:color w:val="24292E"/>
        </w:rPr>
        <w:t>Java</w:t>
      </w:r>
      <w:r>
        <w:rPr>
          <w:rFonts w:ascii="Segoe UI" w:eastAsia="Segoe UI"/>
          <w:color w:val="24292E"/>
          <w:spacing w:val="5"/>
        </w:rPr>
        <w:t xml:space="preserve">  </w:t>
      </w:r>
      <w:r>
        <w:rPr>
          <w:color w:val="24292E"/>
          <w:spacing w:val="-3"/>
        </w:rPr>
        <w:t xml:space="preserve">编程方面的工作，那么你就需要安装 </w:t>
      </w:r>
      <w:r>
        <w:rPr>
          <w:rFonts w:ascii="Segoe UI" w:eastAsia="Segoe UI"/>
          <w:color w:val="24292E"/>
        </w:rPr>
        <w:t xml:space="preserve">JDK </w:t>
      </w:r>
      <w:r>
        <w:rPr>
          <w:color w:val="24292E"/>
        </w:rPr>
        <w:t>了。但是</w:t>
      </w:r>
      <w:r>
        <w:rPr>
          <w:color w:val="24292E"/>
          <w:spacing w:val="-3"/>
        </w:rPr>
        <w:t xml:space="preserve">，这不是绝对的。有时，即使您不打算在计算机上进行任何 </w:t>
      </w:r>
      <w:r>
        <w:rPr>
          <w:rFonts w:ascii="Segoe UI" w:eastAsia="Segoe UI"/>
          <w:color w:val="24292E"/>
        </w:rPr>
        <w:t xml:space="preserve">Java </w:t>
      </w:r>
      <w:r>
        <w:rPr>
          <w:color w:val="24292E"/>
          <w:spacing w:val="-4"/>
        </w:rPr>
        <w:t>开发，仍然</w:t>
      </w:r>
    </w:p>
    <w:p>
      <w:pPr>
        <w:spacing w:after="0" w:line="458" w:lineRule="auto"/>
        <w:sectPr>
          <w:pgSz w:w="11910" w:h="16840"/>
          <w:pgMar w:top="1500" w:right="0" w:bottom="280" w:left="1660" w:header="720" w:footer="720" w:gutter="0"/>
        </w:sectPr>
      </w:pPr>
    </w:p>
    <w:p>
      <w:pPr>
        <w:pStyle w:val="5"/>
        <w:spacing w:before="70" w:line="458" w:lineRule="auto"/>
        <w:ind w:left="140" w:right="1827"/>
        <w:jc w:val="both"/>
      </w:pPr>
      <w:r>
        <w:rPr>
          <w:color w:val="24292E"/>
          <w:spacing w:val="-13"/>
        </w:rPr>
        <w:t xml:space="preserve">需要安装 </w:t>
      </w:r>
      <w:r>
        <w:rPr>
          <w:rFonts w:ascii="Segoe UI" w:eastAsia="Segoe UI"/>
          <w:color w:val="24292E"/>
        </w:rPr>
        <w:t>JDK</w:t>
      </w:r>
      <w:r>
        <w:rPr>
          <w:color w:val="24292E"/>
          <w:spacing w:val="-7"/>
        </w:rPr>
        <w:t xml:space="preserve">。例如，如果要使用 </w:t>
      </w:r>
      <w:r>
        <w:rPr>
          <w:rFonts w:ascii="Segoe UI" w:eastAsia="Segoe UI"/>
          <w:color w:val="24292E"/>
        </w:rPr>
        <w:t xml:space="preserve">JSP </w:t>
      </w:r>
      <w:r>
        <w:rPr>
          <w:color w:val="24292E"/>
          <w:spacing w:val="-21"/>
        </w:rPr>
        <w:t xml:space="preserve">部署 </w:t>
      </w:r>
      <w:r>
        <w:rPr>
          <w:rFonts w:ascii="Segoe UI" w:eastAsia="Segoe UI"/>
          <w:color w:val="24292E"/>
        </w:rPr>
        <w:t xml:space="preserve">Web </w:t>
      </w:r>
      <w:r>
        <w:rPr>
          <w:color w:val="24292E"/>
        </w:rPr>
        <w:t xml:space="preserve">应用程序，那么从技术上讲， </w:t>
      </w:r>
      <w:r>
        <w:rPr>
          <w:color w:val="24292E"/>
          <w:spacing w:val="-4"/>
        </w:rPr>
        <w:t xml:space="preserve">您只是在应用程序服务器中运行 </w:t>
      </w:r>
      <w:r>
        <w:rPr>
          <w:rFonts w:ascii="Segoe UI" w:eastAsia="Segoe UI"/>
          <w:color w:val="24292E"/>
        </w:rPr>
        <w:t xml:space="preserve">Java </w:t>
      </w:r>
      <w:r>
        <w:rPr>
          <w:color w:val="24292E"/>
          <w:spacing w:val="-6"/>
        </w:rPr>
        <w:t xml:space="preserve">程序。那你为什么需要 </w:t>
      </w:r>
      <w:r>
        <w:rPr>
          <w:rFonts w:ascii="Segoe UI" w:eastAsia="Segoe UI"/>
          <w:color w:val="24292E"/>
        </w:rPr>
        <w:t xml:space="preserve">JDK </w:t>
      </w:r>
      <w:r>
        <w:rPr>
          <w:color w:val="24292E"/>
          <w:spacing w:val="-4"/>
        </w:rPr>
        <w:t>呢？因为应用</w:t>
      </w:r>
      <w:r>
        <w:rPr>
          <w:color w:val="24292E"/>
          <w:spacing w:val="-1"/>
        </w:rPr>
        <w:t xml:space="preserve">程序服务器会将 </w:t>
      </w:r>
      <w:r>
        <w:rPr>
          <w:rFonts w:ascii="Segoe UI" w:eastAsia="Segoe UI"/>
          <w:color w:val="24292E"/>
        </w:rPr>
        <w:t>JSP</w:t>
      </w:r>
      <w:r>
        <w:rPr>
          <w:rFonts w:ascii="Segoe UI" w:eastAsia="Segoe UI"/>
          <w:color w:val="24292E"/>
          <w:spacing w:val="53"/>
        </w:rPr>
        <w:t xml:space="preserve"> </w:t>
      </w:r>
      <w:r>
        <w:rPr>
          <w:color w:val="24292E"/>
        </w:rPr>
        <w:t xml:space="preserve">转换为 </w:t>
      </w:r>
      <w:r>
        <w:rPr>
          <w:rFonts w:ascii="Segoe UI" w:eastAsia="Segoe UI"/>
          <w:color w:val="24292E"/>
        </w:rPr>
        <w:t>Java servlet</w:t>
      </w:r>
      <w:r>
        <w:rPr>
          <w:color w:val="24292E"/>
          <w:spacing w:val="-1"/>
        </w:rPr>
        <w:t xml:space="preserve">，并且需要使用 </w:t>
      </w:r>
      <w:r>
        <w:rPr>
          <w:rFonts w:ascii="Segoe UI" w:eastAsia="Segoe UI"/>
          <w:color w:val="24292E"/>
        </w:rPr>
        <w:t>JDK</w:t>
      </w:r>
      <w:r>
        <w:rPr>
          <w:rFonts w:ascii="Segoe UI" w:eastAsia="Segoe UI"/>
          <w:color w:val="24292E"/>
          <w:spacing w:val="54"/>
        </w:rPr>
        <w:t xml:space="preserve"> </w:t>
      </w:r>
      <w:r>
        <w:rPr>
          <w:color w:val="24292E"/>
        </w:rPr>
        <w:t>来编译</w:t>
      </w:r>
    </w:p>
    <w:p>
      <w:pPr>
        <w:pStyle w:val="5"/>
        <w:spacing w:before="25"/>
        <w:ind w:left="140"/>
      </w:pPr>
      <w:r>
        <w:rPr>
          <w:rFonts w:ascii="Segoe UI" w:eastAsia="Segoe UI"/>
          <w:color w:val="24292E"/>
        </w:rPr>
        <w:t>servlet</w:t>
      </w:r>
      <w:r>
        <w:rPr>
          <w:color w:val="24292E"/>
        </w:rPr>
        <w:t>。</w:t>
      </w:r>
    </w:p>
    <w:p>
      <w:pPr>
        <w:pStyle w:val="5"/>
        <w:rPr>
          <w:sz w:val="38"/>
        </w:rPr>
      </w:pPr>
    </w:p>
    <w:p>
      <w:pPr>
        <w:pStyle w:val="2"/>
        <w:numPr>
          <w:ilvl w:val="0"/>
          <w:numId w:val="1"/>
        </w:numPr>
        <w:tabs>
          <w:tab w:val="left" w:pos="544"/>
        </w:tabs>
        <w:spacing w:before="1" w:after="0" w:line="240" w:lineRule="auto"/>
        <w:ind w:left="543" w:right="0" w:hanging="404"/>
        <w:jc w:val="left"/>
      </w:pPr>
      <w:r>
        <w:pict>
          <v:line id="_x0000_s1029" o:spid="_x0000_s1029" o:spt="20" style="position:absolute;left:0pt;margin-left:88.55pt;margin-top:36.5pt;height:0pt;width:418.2pt;mso-position-horizontal-relative:page;mso-wrap-distance-bottom:0pt;mso-wrap-distance-top:0pt;z-index:-251655168;mso-width-relative:page;mso-height-relative:page;" stroked="t" coordsize="21600,21600">
            <v:path arrowok="t"/>
            <v:fill focussize="0,0"/>
            <v:stroke color="#EAECEF"/>
            <v:imagedata o:title=""/>
            <o:lock v:ext="edit"/>
            <w10:wrap type="topAndBottom"/>
          </v:line>
        </w:pict>
      </w:r>
      <w:r>
        <w:rPr>
          <w:rFonts w:ascii="Segoe UI" w:eastAsia="Segoe UI"/>
          <w:color w:val="24292E"/>
        </w:rPr>
        <w:t xml:space="preserve">Oracle JDK </w:t>
      </w:r>
      <w:r>
        <w:rPr>
          <w:color w:val="24292E"/>
        </w:rPr>
        <w:t xml:space="preserve">和 </w:t>
      </w:r>
      <w:r>
        <w:rPr>
          <w:rFonts w:ascii="Segoe UI" w:eastAsia="Segoe UI"/>
          <w:color w:val="24292E"/>
        </w:rPr>
        <w:t>OpenJDK</w:t>
      </w:r>
      <w:r>
        <w:rPr>
          <w:rFonts w:ascii="Segoe UI" w:eastAsia="Segoe UI"/>
          <w:color w:val="24292E"/>
          <w:spacing w:val="-19"/>
        </w:rPr>
        <w:t xml:space="preserve"> </w:t>
      </w:r>
      <w:r>
        <w:rPr>
          <w:color w:val="24292E"/>
        </w:rPr>
        <w:t>的 对 比</w:t>
      </w:r>
    </w:p>
    <w:p>
      <w:pPr>
        <w:pStyle w:val="5"/>
        <w:spacing w:before="1"/>
        <w:rPr>
          <w:rFonts w:ascii="Microsoft JhengHei"/>
          <w:b/>
          <w:sz w:val="14"/>
        </w:rPr>
      </w:pPr>
    </w:p>
    <w:p>
      <w:pPr>
        <w:pStyle w:val="5"/>
        <w:spacing w:before="101"/>
        <w:ind w:left="140"/>
      </w:pPr>
      <w:r>
        <w:rPr>
          <w:color w:val="24292E"/>
        </w:rPr>
        <w:t xml:space="preserve">可能在看这个问题之前很多人和我一样并没有接触和使用过 </w:t>
      </w:r>
      <w:r>
        <w:rPr>
          <w:rFonts w:ascii="Segoe UI" w:eastAsia="Segoe UI"/>
          <w:color w:val="24292E"/>
        </w:rPr>
        <w:t>OpenJDK</w:t>
      </w:r>
      <w:r>
        <w:rPr>
          <w:rFonts w:ascii="Segoe UI" w:eastAsia="Segoe UI"/>
          <w:color w:val="24292E"/>
          <w:spacing w:val="53"/>
        </w:rPr>
        <w:t xml:space="preserve"> </w:t>
      </w:r>
      <w:r>
        <w:rPr>
          <w:color w:val="24292E"/>
        </w:rPr>
        <w:t>。那么</w:t>
      </w:r>
    </w:p>
    <w:p>
      <w:pPr>
        <w:pStyle w:val="5"/>
        <w:spacing w:before="6"/>
        <w:rPr>
          <w:sz w:val="23"/>
        </w:rPr>
      </w:pPr>
    </w:p>
    <w:p>
      <w:pPr>
        <w:pStyle w:val="5"/>
        <w:spacing w:line="350" w:lineRule="auto"/>
        <w:ind w:left="140" w:right="1953"/>
      </w:pPr>
      <w:r>
        <w:rPr>
          <w:rFonts w:ascii="Segoe UI" w:eastAsia="Segoe UI"/>
          <w:color w:val="24292E"/>
        </w:rPr>
        <w:t xml:space="preserve">Oracle </w:t>
      </w:r>
      <w:r>
        <w:rPr>
          <w:color w:val="24292E"/>
        </w:rPr>
        <w:t xml:space="preserve">和 </w:t>
      </w:r>
      <w:r>
        <w:rPr>
          <w:rFonts w:ascii="Segoe UI" w:eastAsia="Segoe UI"/>
          <w:color w:val="24292E"/>
        </w:rPr>
        <w:t xml:space="preserve">OpenJDK </w:t>
      </w:r>
      <w:r>
        <w:rPr>
          <w:color w:val="24292E"/>
        </w:rPr>
        <w:t>之间是否存在重大差异？下面通过我通过我收集到一些资料对你解答这个被很多人忽视的问题。</w:t>
      </w:r>
    </w:p>
    <w:p>
      <w:pPr>
        <w:pStyle w:val="5"/>
        <w:spacing w:before="6"/>
        <w:rPr>
          <w:sz w:val="19"/>
        </w:rPr>
      </w:pPr>
    </w:p>
    <w:p>
      <w:pPr>
        <w:pStyle w:val="5"/>
        <w:spacing w:before="1"/>
        <w:ind w:left="140"/>
        <w:rPr>
          <w:rFonts w:ascii="Segoe UI" w:eastAsia="Segoe UI"/>
        </w:rPr>
      </w:pPr>
      <w:r>
        <w:rPr>
          <w:color w:val="24292E"/>
        </w:rPr>
        <w:t xml:space="preserve">对于 </w:t>
      </w:r>
      <w:r>
        <w:rPr>
          <w:rFonts w:ascii="Segoe UI" w:eastAsia="Segoe UI"/>
          <w:color w:val="24292E"/>
        </w:rPr>
        <w:t>Java 7</w:t>
      </w:r>
      <w:r>
        <w:rPr>
          <w:color w:val="24292E"/>
        </w:rPr>
        <w:t>，没什么关键的地方。</w:t>
      </w:r>
      <w:r>
        <w:rPr>
          <w:rFonts w:ascii="Segoe UI" w:eastAsia="Segoe UI"/>
          <w:color w:val="24292E"/>
        </w:rPr>
        <w:t xml:space="preserve">OpenJDK </w:t>
      </w:r>
      <w:r>
        <w:rPr>
          <w:color w:val="24292E"/>
        </w:rPr>
        <w:t xml:space="preserve">项目主要基于 </w:t>
      </w:r>
      <w:r>
        <w:rPr>
          <w:rFonts w:ascii="Segoe UI" w:eastAsia="Segoe UI"/>
          <w:color w:val="24292E"/>
        </w:rPr>
        <w:t xml:space="preserve">Sun </w:t>
      </w:r>
      <w:r>
        <w:rPr>
          <w:color w:val="24292E"/>
        </w:rPr>
        <w:t xml:space="preserve">捐赠的 </w:t>
      </w:r>
      <w:r>
        <w:rPr>
          <w:rFonts w:ascii="Segoe UI" w:eastAsia="Segoe UI"/>
          <w:color w:val="24292E"/>
        </w:rPr>
        <w:t>HotSpot</w:t>
      </w:r>
    </w:p>
    <w:p>
      <w:pPr>
        <w:pStyle w:val="5"/>
        <w:spacing w:before="4"/>
        <w:rPr>
          <w:rFonts w:ascii="Segoe UI"/>
          <w:sz w:val="22"/>
        </w:rPr>
      </w:pPr>
    </w:p>
    <w:p>
      <w:pPr>
        <w:pStyle w:val="5"/>
        <w:spacing w:before="1"/>
        <w:ind w:left="140"/>
      </w:pPr>
      <w:r>
        <w:rPr>
          <w:color w:val="24292E"/>
        </w:rPr>
        <w:t>源代码。此外，</w:t>
      </w:r>
      <w:r>
        <w:rPr>
          <w:rFonts w:ascii="Segoe UI" w:eastAsia="Segoe UI"/>
          <w:color w:val="24292E"/>
        </w:rPr>
        <w:t xml:space="preserve">OpenJDK </w:t>
      </w:r>
      <w:r>
        <w:rPr>
          <w:color w:val="24292E"/>
        </w:rPr>
        <w:t xml:space="preserve">被选为 </w:t>
      </w:r>
      <w:r>
        <w:rPr>
          <w:rFonts w:ascii="Segoe UI" w:eastAsia="Segoe UI"/>
          <w:color w:val="24292E"/>
        </w:rPr>
        <w:t xml:space="preserve">Java 7 </w:t>
      </w:r>
      <w:r>
        <w:rPr>
          <w:color w:val="24292E"/>
        </w:rPr>
        <w:t xml:space="preserve">的参考实现，由 </w:t>
      </w:r>
      <w:r>
        <w:rPr>
          <w:rFonts w:ascii="Segoe UI" w:eastAsia="Segoe UI"/>
          <w:color w:val="24292E"/>
        </w:rPr>
        <w:t xml:space="preserve">Oracle </w:t>
      </w:r>
      <w:r>
        <w:rPr>
          <w:color w:val="24292E"/>
        </w:rPr>
        <w:t>工程师维护。</w:t>
      </w:r>
    </w:p>
    <w:p>
      <w:pPr>
        <w:pStyle w:val="5"/>
        <w:spacing w:before="2"/>
        <w:rPr>
          <w:sz w:val="23"/>
        </w:rPr>
      </w:pPr>
    </w:p>
    <w:p>
      <w:pPr>
        <w:pStyle w:val="5"/>
        <w:spacing w:line="352" w:lineRule="auto"/>
        <w:ind w:left="140" w:right="1948"/>
      </w:pPr>
      <w:r>
        <w:rPr>
          <w:color w:val="24292E"/>
          <w:spacing w:val="-21"/>
        </w:rPr>
        <w:t xml:space="preserve">关于 </w:t>
      </w:r>
      <w:r>
        <w:rPr>
          <w:rFonts w:ascii="Segoe UI" w:eastAsia="Segoe UI"/>
          <w:color w:val="24292E"/>
        </w:rPr>
        <w:t>JVM</w:t>
      </w:r>
      <w:r>
        <w:rPr>
          <w:color w:val="24292E"/>
        </w:rPr>
        <w:t>，</w:t>
      </w:r>
      <w:r>
        <w:rPr>
          <w:rFonts w:ascii="Segoe UI" w:eastAsia="Segoe UI"/>
          <w:color w:val="24292E"/>
        </w:rPr>
        <w:t>JDK</w:t>
      </w:r>
      <w:r>
        <w:rPr>
          <w:color w:val="24292E"/>
        </w:rPr>
        <w:t>，</w:t>
      </w:r>
      <w:r>
        <w:rPr>
          <w:rFonts w:ascii="Segoe UI" w:eastAsia="Segoe UI"/>
          <w:color w:val="24292E"/>
        </w:rPr>
        <w:t xml:space="preserve">JRE </w:t>
      </w:r>
      <w:r>
        <w:rPr>
          <w:color w:val="24292E"/>
          <w:spacing w:val="-31"/>
        </w:rPr>
        <w:t xml:space="preserve">和 </w:t>
      </w:r>
      <w:r>
        <w:rPr>
          <w:rFonts w:ascii="Segoe UI" w:eastAsia="Segoe UI"/>
          <w:color w:val="24292E"/>
        </w:rPr>
        <w:t xml:space="preserve">OpenJDK </w:t>
      </w:r>
      <w:r>
        <w:rPr>
          <w:color w:val="24292E"/>
        </w:rPr>
        <w:t>之间的区别，</w:t>
      </w:r>
      <w:r>
        <w:rPr>
          <w:rFonts w:ascii="Segoe UI" w:eastAsia="Segoe UI"/>
          <w:color w:val="24292E"/>
        </w:rPr>
        <w:t xml:space="preserve">Oracle </w:t>
      </w:r>
      <w:r>
        <w:rPr>
          <w:color w:val="24292E"/>
          <w:spacing w:val="-10"/>
        </w:rPr>
        <w:t xml:space="preserve">博客帖子在 </w:t>
      </w:r>
      <w:r>
        <w:rPr>
          <w:rFonts w:ascii="Segoe UI" w:eastAsia="Segoe UI"/>
          <w:color w:val="24292E"/>
        </w:rPr>
        <w:t xml:space="preserve">2012 </w:t>
      </w:r>
      <w:r>
        <w:rPr>
          <w:color w:val="24292E"/>
        </w:rPr>
        <w:t>年有一个更详细的答案：</w:t>
      </w:r>
    </w:p>
    <w:p>
      <w:pPr>
        <w:pStyle w:val="5"/>
        <w:spacing w:before="4"/>
        <w:rPr>
          <w:sz w:val="19"/>
        </w:rPr>
      </w:pPr>
    </w:p>
    <w:p>
      <w:pPr>
        <w:pStyle w:val="5"/>
        <w:spacing w:line="352" w:lineRule="auto"/>
        <w:ind w:left="140" w:right="1974"/>
      </w:pPr>
      <w:r>
        <w:rPr>
          <w:color w:val="6A737D"/>
        </w:rPr>
        <w:t>问：</w:t>
      </w:r>
      <w:r>
        <w:rPr>
          <w:rFonts w:ascii="Segoe UI" w:eastAsia="Segoe UI"/>
          <w:color w:val="6A737D"/>
        </w:rPr>
        <w:t xml:space="preserve">OpenJDK </w:t>
      </w:r>
      <w:r>
        <w:rPr>
          <w:color w:val="6A737D"/>
        </w:rPr>
        <w:t xml:space="preserve">存储库中的源代码与用于构建 </w:t>
      </w:r>
      <w:r>
        <w:rPr>
          <w:rFonts w:ascii="Segoe UI" w:eastAsia="Segoe UI"/>
          <w:color w:val="6A737D"/>
        </w:rPr>
        <w:t xml:space="preserve">Oracle JDK </w:t>
      </w:r>
      <w:r>
        <w:rPr>
          <w:color w:val="6A737D"/>
        </w:rPr>
        <w:t>的代码之间有什么区别？</w:t>
      </w:r>
    </w:p>
    <w:p>
      <w:pPr>
        <w:pStyle w:val="5"/>
        <w:spacing w:before="8" w:line="624" w:lineRule="exact"/>
        <w:ind w:left="140" w:right="1901"/>
        <w:rPr>
          <w:rFonts w:ascii="Segoe UI" w:eastAsia="Segoe UI"/>
        </w:rPr>
      </w:pPr>
      <w:r>
        <w:rPr>
          <w:color w:val="6A737D"/>
          <w:spacing w:val="-1"/>
        </w:rPr>
        <w:t xml:space="preserve">答：非常接近 </w:t>
      </w:r>
      <w:r>
        <w:rPr>
          <w:rFonts w:ascii="Segoe UI" w:eastAsia="Segoe UI"/>
          <w:color w:val="6A737D"/>
          <w:spacing w:val="27"/>
        </w:rPr>
        <w:t xml:space="preserve">- </w:t>
      </w:r>
      <w:r>
        <w:rPr>
          <w:color w:val="6A737D"/>
          <w:spacing w:val="-15"/>
        </w:rPr>
        <w:t xml:space="preserve">我们的 </w:t>
      </w:r>
      <w:r>
        <w:rPr>
          <w:rFonts w:ascii="Segoe UI" w:eastAsia="Segoe UI"/>
          <w:color w:val="6A737D"/>
        </w:rPr>
        <w:t xml:space="preserve">Oracle JDK </w:t>
      </w:r>
      <w:r>
        <w:rPr>
          <w:color w:val="6A737D"/>
          <w:spacing w:val="-7"/>
        </w:rPr>
        <w:t xml:space="preserve">版本构建过程基于 </w:t>
      </w:r>
      <w:r>
        <w:rPr>
          <w:rFonts w:ascii="Segoe UI" w:eastAsia="Segoe UI"/>
          <w:color w:val="6A737D"/>
        </w:rPr>
        <w:t xml:space="preserve">OpenJDK 7 </w:t>
      </w:r>
      <w:r>
        <w:rPr>
          <w:color w:val="6A737D"/>
        </w:rPr>
        <w:t>构建，只添</w:t>
      </w:r>
      <w:r>
        <w:rPr>
          <w:color w:val="6A737D"/>
          <w:spacing w:val="-4"/>
        </w:rPr>
        <w:t xml:space="preserve">加了几个部分，例如部署代码，其中包括 </w:t>
      </w:r>
      <w:r>
        <w:rPr>
          <w:rFonts w:ascii="Segoe UI" w:eastAsia="Segoe UI"/>
          <w:color w:val="6A737D"/>
        </w:rPr>
        <w:t xml:space="preserve">Oracle </w:t>
      </w:r>
      <w:r>
        <w:rPr>
          <w:color w:val="6A737D"/>
          <w:spacing w:val="-31"/>
        </w:rPr>
        <w:t xml:space="preserve">的 </w:t>
      </w:r>
      <w:r>
        <w:rPr>
          <w:rFonts w:ascii="Segoe UI" w:eastAsia="Segoe UI"/>
          <w:color w:val="6A737D"/>
        </w:rPr>
        <w:t xml:space="preserve">Java </w:t>
      </w:r>
      <w:r>
        <w:rPr>
          <w:color w:val="6A737D"/>
          <w:spacing w:val="-16"/>
        </w:rPr>
        <w:t xml:space="preserve">插件和 </w:t>
      </w:r>
      <w:r>
        <w:rPr>
          <w:rFonts w:ascii="Segoe UI" w:eastAsia="Segoe UI"/>
          <w:color w:val="6A737D"/>
        </w:rPr>
        <w:t>Java WebStart</w:t>
      </w:r>
    </w:p>
    <w:p>
      <w:pPr>
        <w:pStyle w:val="5"/>
        <w:spacing w:before="95" w:line="355" w:lineRule="auto"/>
        <w:ind w:left="140" w:right="1900"/>
      </w:pPr>
      <w:r>
        <w:rPr>
          <w:color w:val="6A737D"/>
        </w:rPr>
        <w:t xml:space="preserve">的实现，以及一些封闭的源代码派对组件，如图形光栅化器，一些开源的第三方组件，如 </w:t>
      </w:r>
      <w:r>
        <w:rPr>
          <w:rFonts w:ascii="Segoe UI" w:eastAsia="Segoe UI"/>
          <w:color w:val="6A737D"/>
        </w:rPr>
        <w:t>Rhino</w:t>
      </w:r>
      <w:r>
        <w:rPr>
          <w:color w:val="6A737D"/>
        </w:rPr>
        <w:t>，以及一些零碎的东西，如附加文档或第三方字体。展望未</w:t>
      </w:r>
    </w:p>
    <w:p>
      <w:pPr>
        <w:pStyle w:val="5"/>
        <w:spacing w:before="13" w:line="460" w:lineRule="atLeast"/>
        <w:ind w:left="140" w:right="2054"/>
      </w:pPr>
      <w:r>
        <w:rPr>
          <w:color w:val="6A737D"/>
        </w:rPr>
        <w:t xml:space="preserve">来，我们的目的是开源 </w:t>
      </w:r>
      <w:r>
        <w:rPr>
          <w:rFonts w:ascii="Segoe UI" w:eastAsia="Segoe UI"/>
          <w:color w:val="6A737D"/>
        </w:rPr>
        <w:t xml:space="preserve">Oracle JDK </w:t>
      </w:r>
      <w:r>
        <w:rPr>
          <w:color w:val="6A737D"/>
        </w:rPr>
        <w:t>的所有部分，除了我们考虑商业功能的部分。</w:t>
      </w:r>
    </w:p>
    <w:p>
      <w:pPr>
        <w:pStyle w:val="5"/>
        <w:spacing w:before="4"/>
        <w:ind w:left="140"/>
      </w:pPr>
      <w:r>
        <w:rPr>
          <w:color w:val="24292E"/>
        </w:rPr>
        <w:t>总结：</w:t>
      </w:r>
    </w:p>
    <w:p>
      <w:pPr>
        <w:pStyle w:val="5"/>
        <w:spacing w:before="10"/>
        <w:rPr>
          <w:sz w:val="33"/>
        </w:rPr>
      </w:pPr>
    </w:p>
    <w:p>
      <w:pPr>
        <w:pStyle w:val="9"/>
        <w:numPr>
          <w:ilvl w:val="1"/>
          <w:numId w:val="1"/>
        </w:numPr>
        <w:tabs>
          <w:tab w:val="left" w:pos="860"/>
        </w:tabs>
        <w:spacing w:before="0" w:after="0" w:line="350" w:lineRule="auto"/>
        <w:ind w:left="860" w:right="2047" w:hanging="360"/>
        <w:jc w:val="left"/>
        <w:rPr>
          <w:sz w:val="24"/>
        </w:rPr>
      </w:pPr>
      <w:r>
        <w:rPr>
          <w:rFonts w:ascii="Segoe UI" w:eastAsia="Segoe UI"/>
          <w:color w:val="24292E"/>
          <w:sz w:val="24"/>
        </w:rPr>
        <w:t>Oracle</w:t>
      </w:r>
      <w:r>
        <w:rPr>
          <w:rFonts w:ascii="Segoe UI" w:eastAsia="Segoe UI"/>
          <w:color w:val="24292E"/>
          <w:spacing w:val="-1"/>
          <w:sz w:val="24"/>
        </w:rPr>
        <w:t xml:space="preserve"> </w:t>
      </w:r>
      <w:r>
        <w:rPr>
          <w:rFonts w:ascii="Segoe UI" w:eastAsia="Segoe UI"/>
          <w:color w:val="24292E"/>
          <w:sz w:val="24"/>
        </w:rPr>
        <w:t>JDK</w:t>
      </w:r>
      <w:r>
        <w:rPr>
          <w:rFonts w:ascii="Segoe UI" w:eastAsia="Segoe UI"/>
          <w:color w:val="24292E"/>
          <w:spacing w:val="-6"/>
          <w:sz w:val="24"/>
        </w:rPr>
        <w:t xml:space="preserve"> </w:t>
      </w:r>
      <w:r>
        <w:rPr>
          <w:color w:val="24292E"/>
          <w:spacing w:val="-5"/>
          <w:sz w:val="24"/>
        </w:rPr>
        <w:t xml:space="preserve">版本将每三年发布一次，而 </w:t>
      </w:r>
      <w:r>
        <w:rPr>
          <w:rFonts w:ascii="Segoe UI" w:eastAsia="Segoe UI"/>
          <w:color w:val="24292E"/>
          <w:sz w:val="24"/>
        </w:rPr>
        <w:t>OpenJDK</w:t>
      </w:r>
      <w:r>
        <w:rPr>
          <w:rFonts w:ascii="Segoe UI" w:eastAsia="Segoe UI"/>
          <w:color w:val="24292E"/>
          <w:spacing w:val="-6"/>
          <w:sz w:val="24"/>
        </w:rPr>
        <w:t xml:space="preserve"> </w:t>
      </w:r>
      <w:r>
        <w:rPr>
          <w:color w:val="24292E"/>
          <w:spacing w:val="-2"/>
          <w:sz w:val="24"/>
        </w:rPr>
        <w:t>版本每三个月发布一</w:t>
      </w:r>
      <w:r>
        <w:rPr>
          <w:color w:val="24292E"/>
          <w:sz w:val="24"/>
        </w:rPr>
        <w:t>次；</w:t>
      </w:r>
    </w:p>
    <w:p>
      <w:pPr>
        <w:spacing w:after="0" w:line="350" w:lineRule="auto"/>
        <w:jc w:val="left"/>
        <w:rPr>
          <w:sz w:val="24"/>
        </w:rPr>
        <w:sectPr>
          <w:pgSz w:w="11910" w:h="16840"/>
          <w:pgMar w:top="1500" w:right="0" w:bottom="280" w:left="1660" w:header="720" w:footer="720" w:gutter="0"/>
        </w:sectPr>
      </w:pPr>
    </w:p>
    <w:p>
      <w:pPr>
        <w:pStyle w:val="9"/>
        <w:numPr>
          <w:ilvl w:val="1"/>
          <w:numId w:val="1"/>
        </w:numPr>
        <w:tabs>
          <w:tab w:val="left" w:pos="860"/>
        </w:tabs>
        <w:spacing w:before="74" w:after="0" w:line="458" w:lineRule="auto"/>
        <w:ind w:left="860" w:right="2707" w:hanging="360"/>
        <w:jc w:val="left"/>
        <w:rPr>
          <w:sz w:val="24"/>
        </w:rPr>
      </w:pPr>
      <w:r>
        <w:rPr>
          <w:rFonts w:ascii="Segoe UI" w:eastAsia="Segoe UI"/>
          <w:color w:val="24292E"/>
          <w:sz w:val="24"/>
        </w:rPr>
        <w:t>OpenJDK</w:t>
      </w:r>
      <w:r>
        <w:rPr>
          <w:rFonts w:ascii="Segoe UI" w:eastAsia="Segoe UI"/>
          <w:color w:val="24292E"/>
          <w:spacing w:val="53"/>
          <w:sz w:val="24"/>
        </w:rPr>
        <w:t xml:space="preserve"> </w:t>
      </w:r>
      <w:r>
        <w:rPr>
          <w:color w:val="24292E"/>
          <w:spacing w:val="-4"/>
          <w:sz w:val="24"/>
        </w:rPr>
        <w:t xml:space="preserve">是一个参考模型并且是完全开源的，而 </w:t>
      </w:r>
      <w:r>
        <w:rPr>
          <w:rFonts w:ascii="Segoe UI" w:eastAsia="Segoe UI"/>
          <w:color w:val="24292E"/>
          <w:sz w:val="24"/>
        </w:rPr>
        <w:t>Oracle JDK</w:t>
      </w:r>
      <w:r>
        <w:rPr>
          <w:rFonts w:ascii="Segoe UI" w:eastAsia="Segoe UI"/>
          <w:color w:val="24292E"/>
          <w:spacing w:val="-6"/>
          <w:sz w:val="24"/>
        </w:rPr>
        <w:t xml:space="preserve"> </w:t>
      </w:r>
      <w:r>
        <w:rPr>
          <w:color w:val="24292E"/>
          <w:spacing w:val="-15"/>
          <w:sz w:val="24"/>
        </w:rPr>
        <w:t>是</w:t>
      </w:r>
      <w:r>
        <w:rPr>
          <w:rFonts w:ascii="Segoe UI" w:eastAsia="Segoe UI"/>
          <w:color w:val="24292E"/>
          <w:sz w:val="24"/>
        </w:rPr>
        <w:t>OpenJDK</w:t>
      </w:r>
      <w:r>
        <w:rPr>
          <w:rFonts w:ascii="Segoe UI" w:eastAsia="Segoe UI"/>
          <w:color w:val="24292E"/>
          <w:spacing w:val="-6"/>
          <w:sz w:val="24"/>
        </w:rPr>
        <w:t xml:space="preserve"> </w:t>
      </w:r>
      <w:r>
        <w:rPr>
          <w:color w:val="24292E"/>
          <w:sz w:val="24"/>
        </w:rPr>
        <w:t>的一个实现，并不是完全开源的；</w:t>
      </w:r>
    </w:p>
    <w:p>
      <w:pPr>
        <w:pStyle w:val="9"/>
        <w:numPr>
          <w:ilvl w:val="1"/>
          <w:numId w:val="1"/>
        </w:numPr>
        <w:tabs>
          <w:tab w:val="left" w:pos="860"/>
        </w:tabs>
        <w:spacing w:before="74" w:after="0" w:line="458" w:lineRule="auto"/>
        <w:ind w:left="860" w:right="1850" w:hanging="360"/>
        <w:jc w:val="left"/>
        <w:rPr>
          <w:sz w:val="24"/>
        </w:rPr>
      </w:pPr>
      <w:r>
        <w:rPr>
          <w:rFonts w:ascii="Segoe UI" w:eastAsia="Segoe UI"/>
          <w:color w:val="24292E"/>
          <w:sz w:val="24"/>
        </w:rPr>
        <w:t>Oracle</w:t>
      </w:r>
      <w:r>
        <w:rPr>
          <w:rFonts w:ascii="Segoe UI" w:eastAsia="Segoe UI"/>
          <w:color w:val="24292E"/>
          <w:spacing w:val="-1"/>
          <w:sz w:val="24"/>
        </w:rPr>
        <w:t xml:space="preserve"> </w:t>
      </w:r>
      <w:r>
        <w:rPr>
          <w:rFonts w:ascii="Segoe UI" w:eastAsia="Segoe UI"/>
          <w:color w:val="24292E"/>
          <w:sz w:val="24"/>
        </w:rPr>
        <w:t>JDK</w:t>
      </w:r>
      <w:r>
        <w:rPr>
          <w:rFonts w:ascii="Segoe UI" w:eastAsia="Segoe UI"/>
          <w:color w:val="24292E"/>
          <w:spacing w:val="54"/>
          <w:sz w:val="24"/>
        </w:rPr>
        <w:t xml:space="preserve"> </w:t>
      </w:r>
      <w:r>
        <w:rPr>
          <w:color w:val="24292E"/>
          <w:spacing w:val="-1"/>
          <w:sz w:val="24"/>
        </w:rPr>
        <w:t xml:space="preserve">比 </w:t>
      </w:r>
      <w:r>
        <w:rPr>
          <w:rFonts w:ascii="Segoe UI" w:eastAsia="Segoe UI"/>
          <w:color w:val="24292E"/>
          <w:sz w:val="24"/>
        </w:rPr>
        <w:t>OpenJDK</w:t>
      </w:r>
      <w:r>
        <w:rPr>
          <w:rFonts w:ascii="Segoe UI" w:eastAsia="Segoe UI"/>
          <w:color w:val="24292E"/>
          <w:spacing w:val="54"/>
          <w:sz w:val="24"/>
        </w:rPr>
        <w:t xml:space="preserve"> </w:t>
      </w:r>
      <w:r>
        <w:rPr>
          <w:color w:val="24292E"/>
          <w:sz w:val="24"/>
        </w:rPr>
        <w:t>更稳定。</w:t>
      </w:r>
      <w:r>
        <w:rPr>
          <w:rFonts w:ascii="Segoe UI" w:eastAsia="Segoe UI"/>
          <w:color w:val="24292E"/>
          <w:sz w:val="24"/>
        </w:rPr>
        <w:t>OpenJDK</w:t>
      </w:r>
      <w:r>
        <w:rPr>
          <w:rFonts w:ascii="Segoe UI" w:eastAsia="Segoe UI"/>
          <w:color w:val="24292E"/>
          <w:spacing w:val="-6"/>
          <w:sz w:val="24"/>
        </w:rPr>
        <w:t xml:space="preserve"> </w:t>
      </w:r>
      <w:r>
        <w:rPr>
          <w:color w:val="24292E"/>
          <w:spacing w:val="-30"/>
          <w:sz w:val="24"/>
        </w:rPr>
        <w:t xml:space="preserve">和 </w:t>
      </w:r>
      <w:r>
        <w:rPr>
          <w:rFonts w:ascii="Segoe UI" w:eastAsia="Segoe UI"/>
          <w:color w:val="24292E"/>
          <w:sz w:val="24"/>
        </w:rPr>
        <w:t>Oracle</w:t>
      </w:r>
      <w:r>
        <w:rPr>
          <w:rFonts w:ascii="Segoe UI" w:eastAsia="Segoe UI"/>
          <w:color w:val="24292E"/>
          <w:spacing w:val="-1"/>
          <w:sz w:val="24"/>
        </w:rPr>
        <w:t xml:space="preserve"> </w:t>
      </w:r>
      <w:r>
        <w:rPr>
          <w:rFonts w:ascii="Segoe UI" w:eastAsia="Segoe UI"/>
          <w:color w:val="24292E"/>
          <w:sz w:val="24"/>
        </w:rPr>
        <w:t>JDK</w:t>
      </w:r>
      <w:r>
        <w:rPr>
          <w:rFonts w:ascii="Segoe UI" w:eastAsia="Segoe UI"/>
          <w:color w:val="24292E"/>
          <w:spacing w:val="-6"/>
          <w:sz w:val="24"/>
        </w:rPr>
        <w:t xml:space="preserve"> </w:t>
      </w:r>
      <w:r>
        <w:rPr>
          <w:color w:val="24292E"/>
          <w:sz w:val="24"/>
        </w:rPr>
        <w:t>的代码几乎</w:t>
      </w:r>
      <w:r>
        <w:rPr>
          <w:color w:val="24292E"/>
          <w:spacing w:val="-13"/>
          <w:sz w:val="24"/>
        </w:rPr>
        <w:t xml:space="preserve">相同，但 </w:t>
      </w:r>
      <w:r>
        <w:rPr>
          <w:rFonts w:ascii="Segoe UI" w:eastAsia="Segoe UI"/>
          <w:color w:val="24292E"/>
          <w:sz w:val="24"/>
        </w:rPr>
        <w:t>Oracle JDK</w:t>
      </w:r>
      <w:r>
        <w:rPr>
          <w:rFonts w:ascii="Segoe UI" w:eastAsia="Segoe UI"/>
          <w:color w:val="24292E"/>
          <w:spacing w:val="-6"/>
          <w:sz w:val="24"/>
        </w:rPr>
        <w:t xml:space="preserve"> </w:t>
      </w:r>
      <w:r>
        <w:rPr>
          <w:color w:val="24292E"/>
          <w:sz w:val="24"/>
        </w:rPr>
        <w:t>有更多的类和一些错误修复。因此，如果您想开发企业</w:t>
      </w:r>
      <w:r>
        <w:rPr>
          <w:rFonts w:ascii="Segoe UI" w:eastAsia="Segoe UI"/>
          <w:color w:val="24292E"/>
          <w:sz w:val="24"/>
        </w:rPr>
        <w:t>/</w:t>
      </w:r>
      <w:r>
        <w:rPr>
          <w:color w:val="24292E"/>
          <w:spacing w:val="-6"/>
          <w:sz w:val="24"/>
        </w:rPr>
        <w:t xml:space="preserve">商业软件，我建议您选择 </w:t>
      </w:r>
      <w:r>
        <w:rPr>
          <w:rFonts w:ascii="Segoe UI" w:eastAsia="Segoe UI"/>
          <w:color w:val="24292E"/>
          <w:sz w:val="24"/>
        </w:rPr>
        <w:t>Oracle</w:t>
      </w:r>
      <w:r>
        <w:rPr>
          <w:rFonts w:ascii="Segoe UI" w:eastAsia="Segoe UI"/>
          <w:color w:val="24292E"/>
          <w:spacing w:val="-1"/>
          <w:sz w:val="24"/>
        </w:rPr>
        <w:t xml:space="preserve"> </w:t>
      </w:r>
      <w:r>
        <w:rPr>
          <w:rFonts w:ascii="Segoe UI" w:eastAsia="Segoe UI"/>
          <w:color w:val="24292E"/>
          <w:sz w:val="24"/>
        </w:rPr>
        <w:t>JDK</w:t>
      </w:r>
      <w:r>
        <w:rPr>
          <w:color w:val="24292E"/>
          <w:spacing w:val="-2"/>
          <w:sz w:val="24"/>
        </w:rPr>
        <w:t>，因为它经过了彻底的测试和</w:t>
      </w:r>
      <w:r>
        <w:rPr>
          <w:color w:val="24292E"/>
          <w:spacing w:val="-4"/>
          <w:sz w:val="24"/>
        </w:rPr>
        <w:t xml:space="preserve">稳定。某些情况下，有些人提到在使用 </w:t>
      </w:r>
      <w:r>
        <w:rPr>
          <w:rFonts w:ascii="Segoe UI" w:eastAsia="Segoe UI"/>
          <w:color w:val="24292E"/>
          <w:sz w:val="24"/>
        </w:rPr>
        <w:t>OpenJDK</w:t>
      </w:r>
      <w:r>
        <w:rPr>
          <w:rFonts w:ascii="Segoe UI" w:eastAsia="Segoe UI"/>
          <w:color w:val="24292E"/>
          <w:spacing w:val="53"/>
          <w:sz w:val="24"/>
        </w:rPr>
        <w:t xml:space="preserve"> </w:t>
      </w:r>
      <w:r>
        <w:rPr>
          <w:color w:val="24292E"/>
          <w:sz w:val="24"/>
        </w:rPr>
        <w:t>可能会遇到了许多应</w:t>
      </w:r>
      <w:r>
        <w:rPr>
          <w:color w:val="24292E"/>
          <w:spacing w:val="-4"/>
          <w:sz w:val="24"/>
        </w:rPr>
        <w:t xml:space="preserve">用程序崩溃的问题，但是，只需切换到 </w:t>
      </w:r>
      <w:r>
        <w:rPr>
          <w:rFonts w:ascii="Segoe UI" w:eastAsia="Segoe UI"/>
          <w:color w:val="24292E"/>
          <w:sz w:val="24"/>
        </w:rPr>
        <w:t>Oracle JDK</w:t>
      </w:r>
      <w:r>
        <w:rPr>
          <w:rFonts w:ascii="Segoe UI" w:eastAsia="Segoe UI"/>
          <w:color w:val="24292E"/>
          <w:spacing w:val="-6"/>
          <w:sz w:val="24"/>
        </w:rPr>
        <w:t xml:space="preserve"> </w:t>
      </w:r>
      <w:r>
        <w:rPr>
          <w:color w:val="24292E"/>
          <w:sz w:val="24"/>
        </w:rPr>
        <w:t>就可以解决问题；</w:t>
      </w:r>
    </w:p>
    <w:p>
      <w:pPr>
        <w:pStyle w:val="9"/>
        <w:numPr>
          <w:ilvl w:val="1"/>
          <w:numId w:val="1"/>
        </w:numPr>
        <w:tabs>
          <w:tab w:val="left" w:pos="860"/>
        </w:tabs>
        <w:spacing w:before="92" w:after="0" w:line="240" w:lineRule="auto"/>
        <w:ind w:left="859" w:right="0" w:hanging="360"/>
        <w:jc w:val="left"/>
        <w:rPr>
          <w:sz w:val="24"/>
        </w:rPr>
      </w:pPr>
      <w:r>
        <w:rPr>
          <w:color w:val="24292E"/>
          <w:spacing w:val="-7"/>
          <w:sz w:val="24"/>
        </w:rPr>
        <w:t xml:space="preserve">顶级公司正在使用 </w:t>
      </w:r>
      <w:r>
        <w:rPr>
          <w:rFonts w:ascii="Segoe UI" w:eastAsia="Segoe UI"/>
          <w:color w:val="24292E"/>
          <w:sz w:val="24"/>
        </w:rPr>
        <w:t>Oracle JDK</w:t>
      </w:r>
      <w:r>
        <w:rPr>
          <w:color w:val="24292E"/>
          <w:spacing w:val="-15"/>
          <w:sz w:val="24"/>
        </w:rPr>
        <w:t xml:space="preserve">，例如 </w:t>
      </w:r>
      <w:r>
        <w:rPr>
          <w:rFonts w:ascii="Segoe UI" w:eastAsia="Segoe UI"/>
          <w:color w:val="24292E"/>
          <w:sz w:val="24"/>
        </w:rPr>
        <w:t>Android</w:t>
      </w:r>
      <w:r>
        <w:rPr>
          <w:rFonts w:ascii="Segoe UI" w:eastAsia="Segoe UI"/>
          <w:color w:val="24292E"/>
          <w:spacing w:val="-1"/>
          <w:sz w:val="24"/>
        </w:rPr>
        <w:t xml:space="preserve"> </w:t>
      </w:r>
      <w:r>
        <w:rPr>
          <w:rFonts w:ascii="Segoe UI" w:eastAsia="Segoe UI"/>
          <w:color w:val="24292E"/>
          <w:sz w:val="24"/>
        </w:rPr>
        <w:t>Studio</w:t>
      </w:r>
      <w:r>
        <w:rPr>
          <w:color w:val="24292E"/>
          <w:sz w:val="24"/>
        </w:rPr>
        <w:t>，</w:t>
      </w:r>
      <w:r>
        <w:rPr>
          <w:rFonts w:ascii="Segoe UI" w:eastAsia="Segoe UI"/>
          <w:color w:val="24292E"/>
          <w:sz w:val="24"/>
        </w:rPr>
        <w:t>Minecraft</w:t>
      </w:r>
      <w:r>
        <w:rPr>
          <w:rFonts w:ascii="Segoe UI" w:eastAsia="Segoe UI"/>
          <w:color w:val="24292E"/>
          <w:spacing w:val="-7"/>
          <w:sz w:val="24"/>
        </w:rPr>
        <w:t xml:space="preserve"> </w:t>
      </w:r>
      <w:r>
        <w:rPr>
          <w:color w:val="24292E"/>
          <w:sz w:val="24"/>
        </w:rPr>
        <w:t>和</w:t>
      </w:r>
    </w:p>
    <w:p>
      <w:pPr>
        <w:pStyle w:val="5"/>
        <w:spacing w:before="6"/>
        <w:rPr>
          <w:sz w:val="23"/>
        </w:rPr>
      </w:pPr>
    </w:p>
    <w:p>
      <w:pPr>
        <w:pStyle w:val="5"/>
        <w:ind w:left="860"/>
      </w:pPr>
      <w:r>
        <w:rPr>
          <w:rFonts w:ascii="Segoe UI" w:eastAsia="Segoe UI"/>
          <w:color w:val="24292E"/>
        </w:rPr>
        <w:t xml:space="preserve">IntelliJ IDEA </w:t>
      </w:r>
      <w:r>
        <w:rPr>
          <w:color w:val="24292E"/>
        </w:rPr>
        <w:t xml:space="preserve">开发工具，其中 </w:t>
      </w:r>
      <w:r>
        <w:rPr>
          <w:rFonts w:ascii="Segoe UI" w:eastAsia="Segoe UI"/>
          <w:color w:val="24292E"/>
        </w:rPr>
        <w:t xml:space="preserve">Open JDK </w:t>
      </w:r>
      <w:r>
        <w:rPr>
          <w:color w:val="24292E"/>
        </w:rPr>
        <w:t>不太受欢迎；</w:t>
      </w:r>
    </w:p>
    <w:p>
      <w:pPr>
        <w:pStyle w:val="5"/>
        <w:spacing w:before="8"/>
        <w:rPr>
          <w:sz w:val="27"/>
        </w:rPr>
      </w:pPr>
    </w:p>
    <w:p>
      <w:pPr>
        <w:pStyle w:val="9"/>
        <w:numPr>
          <w:ilvl w:val="1"/>
          <w:numId w:val="1"/>
        </w:numPr>
        <w:tabs>
          <w:tab w:val="left" w:pos="860"/>
        </w:tabs>
        <w:spacing w:before="0" w:after="0" w:line="352" w:lineRule="auto"/>
        <w:ind w:left="860" w:right="1957" w:hanging="360"/>
        <w:jc w:val="left"/>
        <w:rPr>
          <w:sz w:val="24"/>
        </w:rPr>
      </w:pPr>
      <w:r>
        <w:rPr>
          <w:color w:val="24292E"/>
          <w:spacing w:val="-11"/>
          <w:sz w:val="24"/>
        </w:rPr>
        <w:t xml:space="preserve">在响应性和 </w:t>
      </w:r>
      <w:r>
        <w:rPr>
          <w:rFonts w:ascii="Segoe UI" w:eastAsia="Segoe UI"/>
          <w:color w:val="24292E"/>
          <w:sz w:val="24"/>
        </w:rPr>
        <w:t>JVM</w:t>
      </w:r>
      <w:r>
        <w:rPr>
          <w:rFonts w:ascii="Segoe UI" w:eastAsia="Segoe UI"/>
          <w:color w:val="24292E"/>
          <w:spacing w:val="-6"/>
          <w:sz w:val="24"/>
        </w:rPr>
        <w:t xml:space="preserve"> </w:t>
      </w:r>
      <w:r>
        <w:rPr>
          <w:color w:val="24292E"/>
          <w:sz w:val="24"/>
        </w:rPr>
        <w:t>性能方面，</w:t>
      </w:r>
      <w:r>
        <w:rPr>
          <w:rFonts w:ascii="Segoe UI" w:eastAsia="Segoe UI"/>
          <w:color w:val="24292E"/>
          <w:sz w:val="24"/>
        </w:rPr>
        <w:t>Oracle JDK</w:t>
      </w:r>
      <w:r>
        <w:rPr>
          <w:rFonts w:ascii="Segoe UI" w:eastAsia="Segoe UI"/>
          <w:color w:val="24292E"/>
          <w:spacing w:val="-6"/>
          <w:sz w:val="24"/>
        </w:rPr>
        <w:t xml:space="preserve"> </w:t>
      </w:r>
      <w:r>
        <w:rPr>
          <w:color w:val="24292E"/>
          <w:spacing w:val="-30"/>
          <w:sz w:val="24"/>
        </w:rPr>
        <w:t xml:space="preserve">与 </w:t>
      </w:r>
      <w:r>
        <w:rPr>
          <w:rFonts w:ascii="Segoe UI" w:eastAsia="Segoe UI"/>
          <w:color w:val="24292E"/>
          <w:sz w:val="24"/>
        </w:rPr>
        <w:t>OpenJDK</w:t>
      </w:r>
      <w:r>
        <w:rPr>
          <w:rFonts w:ascii="Segoe UI" w:eastAsia="Segoe UI"/>
          <w:color w:val="24292E"/>
          <w:spacing w:val="-6"/>
          <w:sz w:val="24"/>
        </w:rPr>
        <w:t xml:space="preserve"> </w:t>
      </w:r>
      <w:r>
        <w:rPr>
          <w:color w:val="24292E"/>
          <w:spacing w:val="-2"/>
          <w:sz w:val="24"/>
        </w:rPr>
        <w:t>相比提供了更好的</w:t>
      </w:r>
      <w:r>
        <w:rPr>
          <w:color w:val="24292E"/>
          <w:sz w:val="24"/>
        </w:rPr>
        <w:t>性能；</w:t>
      </w:r>
    </w:p>
    <w:p>
      <w:pPr>
        <w:pStyle w:val="9"/>
        <w:numPr>
          <w:ilvl w:val="1"/>
          <w:numId w:val="1"/>
        </w:numPr>
        <w:tabs>
          <w:tab w:val="left" w:pos="860"/>
        </w:tabs>
        <w:spacing w:before="71" w:after="0" w:line="350" w:lineRule="auto"/>
        <w:ind w:left="860" w:right="1944" w:hanging="360"/>
        <w:jc w:val="left"/>
        <w:rPr>
          <w:sz w:val="24"/>
        </w:rPr>
      </w:pPr>
      <w:r>
        <w:rPr>
          <w:rFonts w:ascii="Segoe UI" w:eastAsia="Segoe UI"/>
          <w:color w:val="24292E"/>
          <w:sz w:val="24"/>
        </w:rPr>
        <w:t>Oracle</w:t>
      </w:r>
      <w:r>
        <w:rPr>
          <w:rFonts w:ascii="Segoe UI" w:eastAsia="Segoe UI"/>
          <w:color w:val="24292E"/>
          <w:spacing w:val="-1"/>
          <w:sz w:val="24"/>
        </w:rPr>
        <w:t xml:space="preserve"> </w:t>
      </w:r>
      <w:r>
        <w:rPr>
          <w:rFonts w:ascii="Segoe UI" w:eastAsia="Segoe UI"/>
          <w:color w:val="24292E"/>
          <w:sz w:val="24"/>
        </w:rPr>
        <w:t>JDK</w:t>
      </w:r>
      <w:r>
        <w:rPr>
          <w:rFonts w:ascii="Segoe UI" w:eastAsia="Segoe UI"/>
          <w:color w:val="24292E"/>
          <w:spacing w:val="-6"/>
          <w:sz w:val="24"/>
        </w:rPr>
        <w:t xml:space="preserve"> </w:t>
      </w:r>
      <w:r>
        <w:rPr>
          <w:color w:val="24292E"/>
          <w:spacing w:val="-1"/>
          <w:sz w:val="24"/>
        </w:rPr>
        <w:t>不会为即将发布的版本提供长期支持，用户每次都必须通过</w:t>
      </w:r>
      <w:r>
        <w:rPr>
          <w:color w:val="24292E"/>
          <w:sz w:val="24"/>
        </w:rPr>
        <w:t>更新到最新版本获得支持来获取最新版本；</w:t>
      </w:r>
    </w:p>
    <w:p>
      <w:pPr>
        <w:pStyle w:val="9"/>
        <w:numPr>
          <w:ilvl w:val="1"/>
          <w:numId w:val="1"/>
        </w:numPr>
        <w:tabs>
          <w:tab w:val="left" w:pos="860"/>
        </w:tabs>
        <w:spacing w:before="74" w:after="0" w:line="458" w:lineRule="auto"/>
        <w:ind w:left="860" w:right="2055" w:hanging="360"/>
        <w:jc w:val="left"/>
        <w:rPr>
          <w:sz w:val="24"/>
        </w:rPr>
      </w:pPr>
      <w:r>
        <w:rPr>
          <w:rFonts w:ascii="Segoe UI" w:eastAsia="Segoe UI"/>
          <w:color w:val="24292E"/>
          <w:sz w:val="24"/>
        </w:rPr>
        <w:t>Oracle</w:t>
      </w:r>
      <w:r>
        <w:rPr>
          <w:rFonts w:ascii="Segoe UI" w:eastAsia="Segoe UI"/>
          <w:color w:val="24292E"/>
          <w:spacing w:val="-1"/>
          <w:sz w:val="24"/>
        </w:rPr>
        <w:t xml:space="preserve"> </w:t>
      </w:r>
      <w:r>
        <w:rPr>
          <w:rFonts w:ascii="Segoe UI" w:eastAsia="Segoe UI"/>
          <w:color w:val="24292E"/>
          <w:sz w:val="24"/>
        </w:rPr>
        <w:t>JDK</w:t>
      </w:r>
      <w:r>
        <w:rPr>
          <w:rFonts w:ascii="Segoe UI" w:eastAsia="Segoe UI"/>
          <w:color w:val="24292E"/>
          <w:spacing w:val="-6"/>
          <w:sz w:val="24"/>
        </w:rPr>
        <w:t xml:space="preserve"> </w:t>
      </w:r>
      <w:r>
        <w:rPr>
          <w:color w:val="24292E"/>
          <w:spacing w:val="-4"/>
          <w:sz w:val="24"/>
        </w:rPr>
        <w:t xml:space="preserve">根据二进制代码许可协议获得许可，而 </w:t>
      </w:r>
      <w:r>
        <w:rPr>
          <w:rFonts w:ascii="Segoe UI" w:eastAsia="Segoe UI"/>
          <w:color w:val="24292E"/>
          <w:sz w:val="24"/>
        </w:rPr>
        <w:t>OpenJDK</w:t>
      </w:r>
      <w:r>
        <w:rPr>
          <w:rFonts w:ascii="Segoe UI" w:eastAsia="Segoe UI"/>
          <w:color w:val="24292E"/>
          <w:spacing w:val="-6"/>
          <w:sz w:val="24"/>
        </w:rPr>
        <w:t xml:space="preserve"> </w:t>
      </w:r>
      <w:r>
        <w:rPr>
          <w:color w:val="24292E"/>
          <w:spacing w:val="-20"/>
          <w:sz w:val="24"/>
        </w:rPr>
        <w:t xml:space="preserve">根据 </w:t>
      </w:r>
      <w:r>
        <w:rPr>
          <w:rFonts w:ascii="Segoe UI" w:eastAsia="Segoe UI"/>
          <w:color w:val="24292E"/>
          <w:spacing w:val="-5"/>
          <w:sz w:val="24"/>
        </w:rPr>
        <w:t xml:space="preserve">GPL </w:t>
      </w:r>
      <w:r>
        <w:rPr>
          <w:rFonts w:ascii="Segoe UI" w:eastAsia="Segoe UI"/>
          <w:color w:val="24292E"/>
          <w:sz w:val="24"/>
        </w:rPr>
        <w:t>v2</w:t>
      </w:r>
      <w:r>
        <w:rPr>
          <w:rFonts w:ascii="Segoe UI" w:eastAsia="Segoe UI"/>
          <w:color w:val="24292E"/>
          <w:spacing w:val="-6"/>
          <w:sz w:val="24"/>
        </w:rPr>
        <w:t xml:space="preserve"> </w:t>
      </w:r>
      <w:r>
        <w:rPr>
          <w:color w:val="24292E"/>
          <w:sz w:val="24"/>
        </w:rPr>
        <w:t>许可获得许可。</w:t>
      </w:r>
    </w:p>
    <w:p>
      <w:pPr>
        <w:pStyle w:val="2"/>
        <w:numPr>
          <w:ilvl w:val="0"/>
          <w:numId w:val="1"/>
        </w:numPr>
        <w:tabs>
          <w:tab w:val="left" w:pos="544"/>
        </w:tabs>
        <w:spacing w:before="204" w:after="0" w:line="240" w:lineRule="auto"/>
        <w:ind w:left="543" w:right="0" w:hanging="404"/>
        <w:jc w:val="left"/>
      </w:pPr>
      <w:r>
        <w:pict>
          <v:line id="_x0000_s1030" o:spid="_x0000_s1030" o:spt="20" style="position:absolute;left:0pt;margin-left:88.55pt;margin-top:46.65pt;height:0pt;width:418.2pt;mso-position-horizontal-relative:page;mso-wrap-distance-bottom:0pt;mso-wrap-distance-top:0pt;z-index:-251654144;mso-width-relative:page;mso-height-relative:page;" stroked="t" coordsize="21600,21600">
            <v:path arrowok="t"/>
            <v:fill focussize="0,0"/>
            <v:stroke color="#EAECEF"/>
            <v:imagedata o:title=""/>
            <o:lock v:ext="edit"/>
            <w10:wrap type="topAndBottom"/>
          </v:line>
        </w:pict>
      </w:r>
      <w:r>
        <w:rPr>
          <w:rFonts w:ascii="Segoe UI" w:eastAsia="Segoe UI"/>
          <w:color w:val="24292E"/>
        </w:rPr>
        <w:t>Java</w:t>
      </w:r>
      <w:r>
        <w:rPr>
          <w:rFonts w:ascii="Segoe UI" w:eastAsia="Segoe UI"/>
          <w:color w:val="24292E"/>
          <w:spacing w:val="-9"/>
        </w:rPr>
        <w:t xml:space="preserve"> </w:t>
      </w:r>
      <w:r>
        <w:rPr>
          <w:color w:val="24292E"/>
          <w:spacing w:val="1"/>
        </w:rPr>
        <w:t xml:space="preserve">和 </w:t>
      </w:r>
      <w:r>
        <w:rPr>
          <w:rFonts w:ascii="Segoe UI" w:eastAsia="Segoe UI"/>
          <w:color w:val="24292E"/>
        </w:rPr>
        <w:t>C++</w:t>
      </w:r>
      <w:r>
        <w:rPr>
          <w:color w:val="24292E"/>
        </w:rPr>
        <w:t>的区别</w:t>
      </w:r>
    </w:p>
    <w:p>
      <w:pPr>
        <w:pStyle w:val="5"/>
        <w:spacing w:before="1"/>
        <w:rPr>
          <w:rFonts w:ascii="Microsoft JhengHei"/>
          <w:b/>
          <w:sz w:val="14"/>
        </w:rPr>
      </w:pPr>
    </w:p>
    <w:p>
      <w:pPr>
        <w:pStyle w:val="5"/>
        <w:spacing w:before="101" w:line="458" w:lineRule="auto"/>
        <w:ind w:left="140" w:right="1865"/>
      </w:pPr>
      <w:r>
        <w:rPr>
          <w:color w:val="24292E"/>
          <w:spacing w:val="-1"/>
        </w:rPr>
        <w:t xml:space="preserve">我知道很多人没学过 </w:t>
      </w:r>
      <w:r>
        <w:rPr>
          <w:rFonts w:ascii="Segoe UI" w:eastAsia="Segoe UI"/>
          <w:color w:val="24292E"/>
        </w:rPr>
        <w:t>C++</w:t>
      </w:r>
      <w:r>
        <w:rPr>
          <w:color w:val="24292E"/>
          <w:spacing w:val="-1"/>
        </w:rPr>
        <w:t xml:space="preserve">，但是面试官就是没事喜欢拿咱们 </w:t>
      </w:r>
      <w:r>
        <w:rPr>
          <w:rFonts w:ascii="Segoe UI" w:eastAsia="Segoe UI"/>
          <w:color w:val="24292E"/>
        </w:rPr>
        <w:t>Java</w:t>
      </w:r>
      <w:r>
        <w:rPr>
          <w:rFonts w:ascii="Segoe UI" w:eastAsia="Segoe UI"/>
          <w:color w:val="24292E"/>
          <w:spacing w:val="53"/>
        </w:rPr>
        <w:t xml:space="preserve"> </w:t>
      </w:r>
      <w:r>
        <w:rPr>
          <w:color w:val="24292E"/>
          <w:spacing w:val="-1"/>
        </w:rPr>
        <w:t xml:space="preserve">和 </w:t>
      </w:r>
      <w:r>
        <w:rPr>
          <w:rFonts w:ascii="Segoe UI" w:eastAsia="Segoe UI"/>
          <w:color w:val="24292E"/>
        </w:rPr>
        <w:t>C+</w:t>
      </w:r>
      <w:r>
        <w:rPr>
          <w:rFonts w:ascii="Segoe UI" w:eastAsia="Segoe UI"/>
          <w:color w:val="24292E"/>
          <w:spacing w:val="26"/>
        </w:rPr>
        <w:t xml:space="preserve">+ </w:t>
      </w:r>
      <w:r>
        <w:rPr>
          <w:color w:val="24292E"/>
          <w:spacing w:val="-13"/>
        </w:rPr>
        <w:t>比</w:t>
      </w:r>
      <w:r>
        <w:rPr>
          <w:color w:val="24292E"/>
          <w:spacing w:val="-5"/>
        </w:rPr>
        <w:t xml:space="preserve">呀！没办法！！！就算没学过 </w:t>
      </w:r>
      <w:r>
        <w:rPr>
          <w:rFonts w:ascii="Segoe UI" w:eastAsia="Segoe UI"/>
          <w:color w:val="24292E"/>
        </w:rPr>
        <w:t>C++</w:t>
      </w:r>
      <w:r>
        <w:rPr>
          <w:color w:val="24292E"/>
        </w:rPr>
        <w:t>，也要记下来！</w:t>
      </w:r>
    </w:p>
    <w:p>
      <w:pPr>
        <w:pStyle w:val="9"/>
        <w:numPr>
          <w:ilvl w:val="0"/>
          <w:numId w:val="2"/>
        </w:numPr>
        <w:tabs>
          <w:tab w:val="left" w:pos="859"/>
          <w:tab w:val="left" w:pos="860"/>
        </w:tabs>
        <w:spacing w:before="149" w:after="0" w:line="240" w:lineRule="auto"/>
        <w:ind w:left="860" w:right="0" w:hanging="360"/>
        <w:jc w:val="left"/>
        <w:rPr>
          <w:sz w:val="24"/>
        </w:rPr>
      </w:pPr>
      <w:r>
        <w:rPr>
          <w:color w:val="24292E"/>
          <w:sz w:val="24"/>
        </w:rPr>
        <w:t>都是面向对象的语言，都支持封装、继承和多态</w:t>
      </w:r>
    </w:p>
    <w:p>
      <w:pPr>
        <w:pStyle w:val="9"/>
        <w:numPr>
          <w:ilvl w:val="0"/>
          <w:numId w:val="2"/>
        </w:numPr>
        <w:tabs>
          <w:tab w:val="left" w:pos="859"/>
          <w:tab w:val="left" w:pos="860"/>
        </w:tabs>
        <w:spacing w:before="213" w:after="0" w:line="240" w:lineRule="auto"/>
        <w:ind w:left="860" w:right="0" w:hanging="360"/>
        <w:jc w:val="left"/>
        <w:rPr>
          <w:sz w:val="24"/>
        </w:rPr>
      </w:pPr>
      <w:r>
        <w:rPr>
          <w:rFonts w:ascii="Segoe UI" w:hAnsi="Segoe UI" w:eastAsia="Segoe UI"/>
          <w:color w:val="24292E"/>
          <w:sz w:val="24"/>
        </w:rPr>
        <w:t>Java</w:t>
      </w:r>
      <w:r>
        <w:rPr>
          <w:rFonts w:ascii="Segoe UI" w:hAnsi="Segoe UI" w:eastAsia="Segoe UI"/>
          <w:color w:val="24292E"/>
          <w:spacing w:val="53"/>
          <w:sz w:val="24"/>
        </w:rPr>
        <w:t xml:space="preserve"> </w:t>
      </w:r>
      <w:r>
        <w:rPr>
          <w:color w:val="24292E"/>
          <w:sz w:val="24"/>
        </w:rPr>
        <w:t>不提供指针来直接访问内存，程序内存更加安全</w:t>
      </w:r>
    </w:p>
    <w:p>
      <w:pPr>
        <w:pStyle w:val="5"/>
        <w:spacing w:before="11"/>
        <w:rPr>
          <w:sz w:val="27"/>
        </w:rPr>
      </w:pPr>
    </w:p>
    <w:p>
      <w:pPr>
        <w:pStyle w:val="9"/>
        <w:numPr>
          <w:ilvl w:val="0"/>
          <w:numId w:val="2"/>
        </w:numPr>
        <w:tabs>
          <w:tab w:val="left" w:pos="859"/>
          <w:tab w:val="left" w:pos="860"/>
        </w:tabs>
        <w:spacing w:before="0" w:after="0" w:line="350" w:lineRule="auto"/>
        <w:ind w:left="860" w:right="2017" w:hanging="360"/>
        <w:jc w:val="left"/>
        <w:rPr>
          <w:sz w:val="24"/>
        </w:rPr>
      </w:pPr>
      <w:r>
        <w:rPr>
          <w:rFonts w:ascii="Segoe UI" w:hAnsi="Segoe UI" w:eastAsia="Segoe UI"/>
          <w:color w:val="24292E"/>
          <w:sz w:val="24"/>
        </w:rPr>
        <w:t>Java</w:t>
      </w:r>
      <w:r>
        <w:rPr>
          <w:rFonts w:ascii="Segoe UI" w:hAnsi="Segoe UI" w:eastAsia="Segoe UI"/>
          <w:color w:val="24292E"/>
          <w:spacing w:val="53"/>
          <w:sz w:val="24"/>
        </w:rPr>
        <w:t xml:space="preserve"> </w:t>
      </w:r>
      <w:r>
        <w:rPr>
          <w:color w:val="24292E"/>
          <w:sz w:val="24"/>
        </w:rPr>
        <w:t>的类是单继承的，</w:t>
      </w:r>
      <w:r>
        <w:rPr>
          <w:rFonts w:ascii="Segoe UI" w:hAnsi="Segoe UI" w:eastAsia="Segoe UI"/>
          <w:color w:val="24292E"/>
          <w:sz w:val="24"/>
        </w:rPr>
        <w:t>C+</w:t>
      </w:r>
      <w:r>
        <w:rPr>
          <w:rFonts w:ascii="Segoe UI" w:hAnsi="Segoe UI" w:eastAsia="Segoe UI"/>
          <w:color w:val="24292E"/>
          <w:spacing w:val="26"/>
          <w:sz w:val="24"/>
        </w:rPr>
        <w:t xml:space="preserve">+ </w:t>
      </w:r>
      <w:r>
        <w:rPr>
          <w:color w:val="24292E"/>
          <w:sz w:val="24"/>
        </w:rPr>
        <w:t xml:space="preserve">支持多重继承；虽然 </w:t>
      </w:r>
      <w:r>
        <w:rPr>
          <w:rFonts w:ascii="Segoe UI" w:hAnsi="Segoe UI" w:eastAsia="Segoe UI"/>
          <w:color w:val="24292E"/>
          <w:sz w:val="24"/>
        </w:rPr>
        <w:t>Java</w:t>
      </w:r>
      <w:r>
        <w:rPr>
          <w:rFonts w:ascii="Segoe UI" w:hAnsi="Segoe UI" w:eastAsia="Segoe UI"/>
          <w:color w:val="24292E"/>
          <w:spacing w:val="54"/>
          <w:sz w:val="24"/>
        </w:rPr>
        <w:t xml:space="preserve"> </w:t>
      </w:r>
      <w:r>
        <w:rPr>
          <w:color w:val="24292E"/>
          <w:spacing w:val="-3"/>
          <w:sz w:val="24"/>
        </w:rPr>
        <w:t>的类不可以多</w:t>
      </w:r>
      <w:r>
        <w:rPr>
          <w:color w:val="24292E"/>
          <w:sz w:val="24"/>
        </w:rPr>
        <w:t>继承，但是接口可以多继承。</w:t>
      </w:r>
    </w:p>
    <w:p>
      <w:pPr>
        <w:spacing w:after="0" w:line="350" w:lineRule="auto"/>
        <w:jc w:val="left"/>
        <w:rPr>
          <w:sz w:val="24"/>
        </w:rPr>
        <w:sectPr>
          <w:pgSz w:w="11910" w:h="16840"/>
          <w:pgMar w:top="1500" w:right="0" w:bottom="280" w:left="1660" w:header="720" w:footer="720" w:gutter="0"/>
        </w:sectPr>
      </w:pPr>
    </w:p>
    <w:p>
      <w:pPr>
        <w:pStyle w:val="9"/>
        <w:numPr>
          <w:ilvl w:val="0"/>
          <w:numId w:val="2"/>
        </w:numPr>
        <w:tabs>
          <w:tab w:val="left" w:pos="859"/>
          <w:tab w:val="left" w:pos="860"/>
        </w:tabs>
        <w:spacing w:before="74" w:after="0" w:line="240" w:lineRule="auto"/>
        <w:ind w:left="860" w:right="0" w:hanging="360"/>
        <w:jc w:val="left"/>
        <w:rPr>
          <w:sz w:val="24"/>
        </w:rPr>
      </w:pPr>
      <w:r>
        <w:rPr>
          <w:rFonts w:ascii="Segoe UI" w:hAnsi="Segoe UI" w:eastAsia="Segoe UI"/>
          <w:color w:val="24292E"/>
          <w:sz w:val="24"/>
        </w:rPr>
        <w:t>Java</w:t>
      </w:r>
      <w:r>
        <w:rPr>
          <w:rFonts w:ascii="Segoe UI" w:hAnsi="Segoe UI" w:eastAsia="Segoe UI"/>
          <w:color w:val="24292E"/>
          <w:spacing w:val="53"/>
          <w:sz w:val="24"/>
        </w:rPr>
        <w:t xml:space="preserve"> </w:t>
      </w:r>
      <w:r>
        <w:rPr>
          <w:color w:val="24292E"/>
          <w:sz w:val="24"/>
        </w:rPr>
        <w:t>有自动内存管理机制，不需要程序员手动释放无用内存</w:t>
      </w:r>
    </w:p>
    <w:p>
      <w:pPr>
        <w:pStyle w:val="5"/>
        <w:rPr>
          <w:sz w:val="41"/>
        </w:rPr>
      </w:pPr>
    </w:p>
    <w:p>
      <w:pPr>
        <w:pStyle w:val="2"/>
        <w:numPr>
          <w:ilvl w:val="0"/>
          <w:numId w:val="1"/>
        </w:numPr>
        <w:tabs>
          <w:tab w:val="left" w:pos="625"/>
        </w:tabs>
        <w:spacing w:before="0" w:after="0" w:line="220" w:lineRule="auto"/>
        <w:ind w:left="140" w:right="1813" w:firstLine="0"/>
        <w:jc w:val="left"/>
      </w:pPr>
      <w:r>
        <w:pict>
          <v:line id="_x0000_s1031" o:spid="_x0000_s1031" o:spt="20" style="position:absolute;left:0pt;margin-left:88.55pt;margin-top:65.7pt;height:0pt;width:418.2pt;mso-position-horizontal-relative:page;mso-wrap-distance-bottom:0pt;mso-wrap-distance-top:0pt;z-index:-251653120;mso-width-relative:page;mso-height-relative:page;" stroked="t" coordsize="21600,21600">
            <v:path arrowok="t"/>
            <v:fill focussize="0,0"/>
            <v:stroke color="#EAECEF"/>
            <v:imagedata o:title=""/>
            <o:lock v:ext="edit"/>
            <w10:wrap type="topAndBottom"/>
          </v:line>
        </w:pict>
      </w:r>
      <w:r>
        <w:rPr>
          <w:color w:val="24292E"/>
          <w:spacing w:val="2"/>
        </w:rPr>
        <w:t xml:space="preserve">什么是 </w:t>
      </w:r>
      <w:r>
        <w:rPr>
          <w:rFonts w:ascii="Segoe UI" w:eastAsia="Segoe UI"/>
          <w:color w:val="24292E"/>
        </w:rPr>
        <w:t>Java</w:t>
      </w:r>
      <w:r>
        <w:rPr>
          <w:rFonts w:ascii="Segoe UI" w:eastAsia="Segoe UI"/>
          <w:color w:val="24292E"/>
          <w:spacing w:val="89"/>
        </w:rPr>
        <w:t xml:space="preserve"> </w:t>
      </w:r>
      <w:r>
        <w:rPr>
          <w:color w:val="24292E"/>
        </w:rPr>
        <w:t>程序的主类 应用程序和小程序的主类有何不同</w:t>
      </w:r>
    </w:p>
    <w:p>
      <w:pPr>
        <w:pStyle w:val="5"/>
        <w:spacing w:before="1"/>
        <w:rPr>
          <w:rFonts w:ascii="Microsoft JhengHei"/>
          <w:b/>
          <w:sz w:val="14"/>
        </w:rPr>
      </w:pPr>
    </w:p>
    <w:p>
      <w:pPr>
        <w:pStyle w:val="5"/>
        <w:spacing w:before="101" w:line="458" w:lineRule="auto"/>
        <w:ind w:left="140" w:right="1814"/>
      </w:pPr>
      <w:r>
        <w:rPr>
          <w:color w:val="24292E"/>
        </w:rPr>
        <w:t xml:space="preserve">一个程序中可以有多个类，但只能有一个类是主类。在 </w:t>
      </w:r>
      <w:r>
        <w:rPr>
          <w:rFonts w:ascii="Segoe UI" w:eastAsia="Segoe UI"/>
          <w:color w:val="24292E"/>
        </w:rPr>
        <w:t>Java</w:t>
      </w:r>
      <w:r>
        <w:rPr>
          <w:rFonts w:ascii="Segoe UI" w:eastAsia="Segoe UI"/>
          <w:color w:val="24292E"/>
          <w:spacing w:val="53"/>
        </w:rPr>
        <w:t xml:space="preserve"> </w:t>
      </w:r>
      <w:r>
        <w:rPr>
          <w:color w:val="24292E"/>
        </w:rPr>
        <w:t>应用程序中，这</w:t>
      </w:r>
      <w:r>
        <w:rPr>
          <w:color w:val="24292E"/>
          <w:spacing w:val="-1"/>
        </w:rPr>
        <w:t xml:space="preserve">个主类是指包含 </w:t>
      </w:r>
      <w:r>
        <w:rPr>
          <w:rFonts w:ascii="Segoe UI" w:eastAsia="Segoe UI"/>
          <w:color w:val="24292E"/>
        </w:rPr>
        <w:t>main</w:t>
      </w:r>
      <w:r>
        <w:rPr>
          <w:color w:val="24292E"/>
        </w:rPr>
        <w:t>（）</w:t>
      </w:r>
      <w:r>
        <w:rPr>
          <w:color w:val="24292E"/>
          <w:spacing w:val="-1"/>
        </w:rPr>
        <w:t xml:space="preserve">方法的类。而在 </w:t>
      </w:r>
      <w:r>
        <w:rPr>
          <w:rFonts w:ascii="Segoe UI" w:eastAsia="Segoe UI"/>
          <w:color w:val="24292E"/>
        </w:rPr>
        <w:t>Java</w:t>
      </w:r>
      <w:r>
        <w:rPr>
          <w:rFonts w:ascii="Segoe UI" w:eastAsia="Segoe UI"/>
          <w:color w:val="24292E"/>
          <w:spacing w:val="53"/>
        </w:rPr>
        <w:t xml:space="preserve"> </w:t>
      </w:r>
      <w:r>
        <w:rPr>
          <w:color w:val="24292E"/>
          <w:spacing w:val="-1"/>
        </w:rPr>
        <w:t>小程序中，这个主类是一个继</w:t>
      </w:r>
      <w:r>
        <w:rPr>
          <w:color w:val="24292E"/>
        </w:rPr>
        <w:t xml:space="preserve">承自系统类 </w:t>
      </w:r>
      <w:r>
        <w:rPr>
          <w:rFonts w:ascii="Segoe UI" w:eastAsia="Segoe UI"/>
          <w:color w:val="24292E"/>
        </w:rPr>
        <w:t>JApplet</w:t>
      </w:r>
      <w:r>
        <w:rPr>
          <w:rFonts w:ascii="Segoe UI" w:eastAsia="Segoe UI"/>
          <w:color w:val="24292E"/>
          <w:spacing w:val="53"/>
        </w:rPr>
        <w:t xml:space="preserve"> </w:t>
      </w:r>
      <w:r>
        <w:rPr>
          <w:color w:val="24292E"/>
        </w:rPr>
        <w:t xml:space="preserve">或 </w:t>
      </w:r>
      <w:r>
        <w:rPr>
          <w:rFonts w:ascii="Segoe UI" w:eastAsia="Segoe UI"/>
          <w:color w:val="24292E"/>
        </w:rPr>
        <w:t>Applet</w:t>
      </w:r>
      <w:r>
        <w:rPr>
          <w:rFonts w:ascii="Segoe UI" w:eastAsia="Segoe UI"/>
          <w:color w:val="24292E"/>
          <w:spacing w:val="54"/>
        </w:rPr>
        <w:t xml:space="preserve"> </w:t>
      </w:r>
      <w:r>
        <w:rPr>
          <w:color w:val="24292E"/>
        </w:rPr>
        <w:t xml:space="preserve">的子类。应用程序的主类不一定要求是 </w:t>
      </w:r>
      <w:r>
        <w:rPr>
          <w:rFonts w:ascii="Segoe UI" w:eastAsia="Segoe UI"/>
          <w:color w:val="24292E"/>
        </w:rPr>
        <w:t xml:space="preserve">public </w:t>
      </w:r>
      <w:r>
        <w:rPr>
          <w:color w:val="24292E"/>
        </w:rPr>
        <w:t xml:space="preserve">类，但小程序的主类要求必须是 </w:t>
      </w:r>
      <w:r>
        <w:rPr>
          <w:rFonts w:ascii="Segoe UI" w:eastAsia="Segoe UI"/>
          <w:color w:val="24292E"/>
        </w:rPr>
        <w:t>public</w:t>
      </w:r>
      <w:r>
        <w:rPr>
          <w:rFonts w:ascii="Segoe UI" w:eastAsia="Segoe UI"/>
          <w:color w:val="24292E"/>
          <w:spacing w:val="53"/>
        </w:rPr>
        <w:t xml:space="preserve"> </w:t>
      </w:r>
      <w:r>
        <w:rPr>
          <w:color w:val="24292E"/>
        </w:rPr>
        <w:t xml:space="preserve">类。主类是 </w:t>
      </w:r>
      <w:r>
        <w:rPr>
          <w:rFonts w:ascii="Segoe UI" w:eastAsia="Segoe UI"/>
          <w:color w:val="24292E"/>
        </w:rPr>
        <w:t>Java</w:t>
      </w:r>
      <w:r>
        <w:rPr>
          <w:rFonts w:ascii="Segoe UI" w:eastAsia="Segoe UI"/>
          <w:color w:val="24292E"/>
          <w:spacing w:val="54"/>
        </w:rPr>
        <w:t xml:space="preserve"> </w:t>
      </w:r>
      <w:r>
        <w:rPr>
          <w:color w:val="24292E"/>
          <w:spacing w:val="-2"/>
        </w:rPr>
        <w:t>程序执行的入口点。</w:t>
      </w:r>
    </w:p>
    <w:p>
      <w:pPr>
        <w:pStyle w:val="2"/>
        <w:numPr>
          <w:ilvl w:val="0"/>
          <w:numId w:val="1"/>
        </w:numPr>
        <w:tabs>
          <w:tab w:val="left" w:pos="544"/>
        </w:tabs>
        <w:spacing w:before="221" w:after="0" w:line="240" w:lineRule="auto"/>
        <w:ind w:left="543" w:right="0" w:hanging="404"/>
        <w:jc w:val="left"/>
      </w:pPr>
      <w:r>
        <w:pict>
          <v:line id="_x0000_s1032" o:spid="_x0000_s1032" o:spt="20" style="position:absolute;left:0pt;margin-left:88.55pt;margin-top:47.5pt;height:0pt;width:418.2pt;mso-position-horizontal-relative:page;mso-wrap-distance-bottom:0pt;mso-wrap-distance-top:0pt;z-index:-251652096;mso-width-relative:page;mso-height-relative:page;" stroked="t" coordsize="21600,21600">
            <v:path arrowok="t"/>
            <v:fill focussize="0,0"/>
            <v:stroke color="#EAECEF"/>
            <v:imagedata o:title=""/>
            <o:lock v:ext="edit"/>
            <w10:wrap type="topAndBottom"/>
          </v:line>
        </w:pict>
      </w:r>
      <w:r>
        <w:rPr>
          <w:rFonts w:ascii="Segoe UI" w:eastAsia="Segoe UI"/>
          <w:color w:val="24292E"/>
        </w:rPr>
        <w:t>Java</w:t>
      </w:r>
      <w:r>
        <w:rPr>
          <w:rFonts w:ascii="Segoe UI" w:eastAsia="Segoe UI"/>
          <w:color w:val="24292E"/>
          <w:spacing w:val="81"/>
        </w:rPr>
        <w:t xml:space="preserve"> </w:t>
      </w:r>
      <w:r>
        <w:rPr>
          <w:color w:val="24292E"/>
        </w:rPr>
        <w:t>应用程序与小程序之间有那些差别</w:t>
      </w:r>
    </w:p>
    <w:p>
      <w:pPr>
        <w:pStyle w:val="5"/>
        <w:spacing w:before="1"/>
        <w:rPr>
          <w:rFonts w:ascii="Microsoft JhengHei"/>
          <w:b/>
          <w:sz w:val="14"/>
        </w:rPr>
      </w:pPr>
    </w:p>
    <w:p>
      <w:pPr>
        <w:pStyle w:val="5"/>
        <w:spacing w:before="101" w:line="458" w:lineRule="auto"/>
        <w:ind w:left="140" w:right="1798"/>
      </w:pPr>
      <w:r>
        <w:rPr>
          <w:color w:val="24292E"/>
        </w:rPr>
        <w:t>简单说应用程序是从主线程启动</w:t>
      </w:r>
      <w:r>
        <w:rPr>
          <w:rFonts w:ascii="Segoe UI" w:eastAsia="Segoe UI"/>
          <w:color w:val="24292E"/>
        </w:rPr>
        <w:t>(</w:t>
      </w:r>
      <w:r>
        <w:rPr>
          <w:color w:val="24292E"/>
          <w:spacing w:val="-1"/>
        </w:rPr>
        <w:t xml:space="preserve">也就是 </w:t>
      </w:r>
      <w:r>
        <w:rPr>
          <w:rFonts w:ascii="Segoe UI" w:eastAsia="Segoe UI"/>
          <w:color w:val="24292E"/>
        </w:rPr>
        <w:t>main(</w:t>
      </w:r>
      <w:r>
        <w:rPr>
          <w:rFonts w:ascii="Segoe UI" w:eastAsia="Segoe UI"/>
          <w:color w:val="24292E"/>
          <w:spacing w:val="26"/>
        </w:rPr>
        <w:t xml:space="preserve">) </w:t>
      </w:r>
      <w:r>
        <w:rPr>
          <w:color w:val="24292E"/>
        </w:rPr>
        <w:t>方法</w:t>
      </w:r>
      <w:r>
        <w:rPr>
          <w:rFonts w:ascii="Segoe UI" w:eastAsia="Segoe UI"/>
          <w:color w:val="24292E"/>
        </w:rPr>
        <w:t>)</w:t>
      </w:r>
      <w:r>
        <w:rPr>
          <w:color w:val="24292E"/>
        </w:rPr>
        <w:t>。</w:t>
      </w:r>
      <w:r>
        <w:rPr>
          <w:rFonts w:ascii="Segoe UI" w:eastAsia="Segoe UI"/>
          <w:color w:val="24292E"/>
        </w:rPr>
        <w:t>applet</w:t>
      </w:r>
      <w:r>
        <w:rPr>
          <w:rFonts w:ascii="Segoe UI" w:eastAsia="Segoe UI"/>
          <w:color w:val="24292E"/>
          <w:spacing w:val="53"/>
        </w:rPr>
        <w:t xml:space="preserve"> </w:t>
      </w:r>
      <w:r>
        <w:rPr>
          <w:color w:val="24292E"/>
        </w:rPr>
        <w:t>小程序没有</w:t>
      </w:r>
      <w:r>
        <w:rPr>
          <w:rFonts w:ascii="Segoe UI" w:eastAsia="Segoe UI"/>
          <w:color w:val="24292E"/>
        </w:rPr>
        <w:t xml:space="preserve">main </w:t>
      </w:r>
      <w:r>
        <w:rPr>
          <w:color w:val="24292E"/>
        </w:rPr>
        <w:t>方法，主要是嵌在浏览器页面上运行</w:t>
      </w:r>
      <w:r>
        <w:rPr>
          <w:rFonts w:ascii="Segoe UI" w:eastAsia="Segoe UI"/>
          <w:color w:val="24292E"/>
        </w:rPr>
        <w:t>(</w:t>
      </w:r>
      <w:r>
        <w:rPr>
          <w:color w:val="24292E"/>
          <w:spacing w:val="-21"/>
        </w:rPr>
        <w:t xml:space="preserve">调用 </w:t>
      </w:r>
      <w:r>
        <w:rPr>
          <w:rFonts w:ascii="Segoe UI" w:eastAsia="Segoe UI"/>
          <w:color w:val="24292E"/>
        </w:rPr>
        <w:t>init()</w:t>
      </w:r>
      <w:r>
        <w:rPr>
          <w:color w:val="24292E"/>
          <w:spacing w:val="-13"/>
        </w:rPr>
        <w:t xml:space="preserve">线程或者 </w:t>
      </w:r>
      <w:r>
        <w:rPr>
          <w:rFonts w:ascii="Segoe UI" w:eastAsia="Segoe UI"/>
          <w:color w:val="24292E"/>
        </w:rPr>
        <w:t>run()</w:t>
      </w:r>
      <w:r>
        <w:rPr>
          <w:color w:val="24292E"/>
        </w:rPr>
        <w:t>来启动</w:t>
      </w:r>
      <w:r>
        <w:rPr>
          <w:rFonts w:ascii="Segoe UI" w:eastAsia="Segoe UI"/>
          <w:color w:val="24292E"/>
        </w:rPr>
        <w:t>)</w:t>
      </w:r>
      <w:r>
        <w:rPr>
          <w:color w:val="24292E"/>
        </w:rPr>
        <w:t xml:space="preserve">，嵌入浏览器这点跟 </w:t>
      </w:r>
      <w:r>
        <w:rPr>
          <w:rFonts w:ascii="Segoe UI" w:eastAsia="Segoe UI"/>
          <w:color w:val="24292E"/>
        </w:rPr>
        <w:t>flash</w:t>
      </w:r>
      <w:r>
        <w:rPr>
          <w:rFonts w:ascii="Segoe UI" w:eastAsia="Segoe UI"/>
          <w:color w:val="24292E"/>
          <w:spacing w:val="53"/>
        </w:rPr>
        <w:t xml:space="preserve"> </w:t>
      </w:r>
      <w:r>
        <w:rPr>
          <w:color w:val="24292E"/>
        </w:rPr>
        <w:t>的小游戏类似。</w:t>
      </w:r>
    </w:p>
    <w:p>
      <w:pPr>
        <w:pStyle w:val="2"/>
        <w:numPr>
          <w:ilvl w:val="0"/>
          <w:numId w:val="1"/>
        </w:numPr>
        <w:tabs>
          <w:tab w:val="left" w:pos="625"/>
        </w:tabs>
        <w:spacing w:before="214" w:after="0" w:line="240" w:lineRule="auto"/>
        <w:ind w:left="624" w:right="0" w:hanging="485"/>
        <w:jc w:val="left"/>
      </w:pPr>
      <w:r>
        <w:pict>
          <v:line id="_x0000_s1033" o:spid="_x0000_s1033" o:spt="20" style="position:absolute;left:0pt;margin-left:88.55pt;margin-top:47.15pt;height:0pt;width:418.2pt;mso-position-horizontal-relative:page;mso-wrap-distance-bottom:0pt;mso-wrap-distance-top:0pt;z-index:-251651072;mso-width-relative:page;mso-height-relative:page;" stroked="t" coordsize="21600,21600">
            <v:path arrowok="t"/>
            <v:fill focussize="0,0"/>
            <v:stroke color="#EAECEF"/>
            <v:imagedata o:title=""/>
            <o:lock v:ext="edit"/>
            <w10:wrap type="topAndBottom"/>
          </v:line>
        </w:pict>
      </w:r>
      <w:r>
        <w:rPr>
          <w:color w:val="24292E"/>
        </w:rPr>
        <w:t>字符型常量和字符串常量的区别</w:t>
      </w:r>
    </w:p>
    <w:p>
      <w:pPr>
        <w:pStyle w:val="5"/>
        <w:spacing w:before="5"/>
        <w:rPr>
          <w:rFonts w:ascii="Microsoft JhengHei"/>
          <w:b/>
          <w:sz w:val="16"/>
        </w:rPr>
      </w:pPr>
    </w:p>
    <w:p>
      <w:pPr>
        <w:pStyle w:val="9"/>
        <w:numPr>
          <w:ilvl w:val="1"/>
          <w:numId w:val="1"/>
        </w:numPr>
        <w:tabs>
          <w:tab w:val="left" w:pos="860"/>
        </w:tabs>
        <w:spacing w:before="100" w:after="0" w:line="352" w:lineRule="auto"/>
        <w:ind w:left="860" w:right="1891" w:hanging="360"/>
        <w:jc w:val="left"/>
        <w:rPr>
          <w:sz w:val="24"/>
        </w:rPr>
      </w:pPr>
      <w:r>
        <w:rPr>
          <w:color w:val="24292E"/>
          <w:sz w:val="24"/>
        </w:rPr>
        <w:t>形式上</w:t>
      </w:r>
      <w:r>
        <w:rPr>
          <w:rFonts w:ascii="Segoe UI" w:eastAsia="Segoe UI"/>
          <w:color w:val="24292E"/>
          <w:spacing w:val="27"/>
          <w:sz w:val="24"/>
        </w:rPr>
        <w:t xml:space="preserve">: </w:t>
      </w:r>
      <w:r>
        <w:rPr>
          <w:color w:val="24292E"/>
          <w:spacing w:val="-1"/>
          <w:sz w:val="24"/>
        </w:rPr>
        <w:t>字符常量是单引号引起的一个字符 字符串常量是双引号引起的</w:t>
      </w:r>
      <w:r>
        <w:rPr>
          <w:color w:val="24292E"/>
          <w:sz w:val="24"/>
        </w:rPr>
        <w:t>若干个字符</w:t>
      </w:r>
    </w:p>
    <w:p>
      <w:pPr>
        <w:pStyle w:val="9"/>
        <w:numPr>
          <w:ilvl w:val="1"/>
          <w:numId w:val="1"/>
        </w:numPr>
        <w:tabs>
          <w:tab w:val="left" w:pos="860"/>
        </w:tabs>
        <w:spacing w:before="67" w:after="0" w:line="458" w:lineRule="auto"/>
        <w:ind w:left="860" w:right="1910" w:hanging="360"/>
        <w:jc w:val="left"/>
        <w:rPr>
          <w:rFonts w:ascii="Segoe UI" w:eastAsia="Segoe UI"/>
          <w:sz w:val="24"/>
        </w:rPr>
      </w:pPr>
      <w:r>
        <w:rPr>
          <w:color w:val="24292E"/>
          <w:sz w:val="24"/>
        </w:rPr>
        <w:t>含义上</w:t>
      </w:r>
      <w:r>
        <w:rPr>
          <w:rFonts w:ascii="Segoe UI" w:eastAsia="Segoe UI"/>
          <w:color w:val="24292E"/>
          <w:spacing w:val="26"/>
          <w:sz w:val="24"/>
        </w:rPr>
        <w:t xml:space="preserve">: </w:t>
      </w:r>
      <w:r>
        <w:rPr>
          <w:color w:val="24292E"/>
          <w:sz w:val="24"/>
        </w:rPr>
        <w:t>字符常量相当于一个整形值</w:t>
      </w:r>
      <w:r>
        <w:rPr>
          <w:rFonts w:ascii="Segoe UI" w:eastAsia="Segoe UI"/>
          <w:color w:val="24292E"/>
          <w:sz w:val="24"/>
        </w:rPr>
        <w:t>( ASCII</w:t>
      </w:r>
      <w:r>
        <w:rPr>
          <w:rFonts w:ascii="Segoe UI" w:eastAsia="Segoe UI"/>
          <w:color w:val="24292E"/>
          <w:spacing w:val="53"/>
          <w:sz w:val="24"/>
        </w:rPr>
        <w:t xml:space="preserve"> </w:t>
      </w:r>
      <w:r>
        <w:rPr>
          <w:color w:val="24292E"/>
          <w:sz w:val="24"/>
        </w:rPr>
        <w:t>值</w:t>
      </w:r>
      <w:r>
        <w:rPr>
          <w:rFonts w:ascii="Segoe UI" w:eastAsia="Segoe UI"/>
          <w:color w:val="24292E"/>
          <w:sz w:val="24"/>
        </w:rPr>
        <w:t>),</w:t>
      </w:r>
      <w:r>
        <w:rPr>
          <w:color w:val="24292E"/>
          <w:spacing w:val="-2"/>
          <w:sz w:val="24"/>
        </w:rPr>
        <w:t>可以参加表达式运算 字</w:t>
      </w:r>
      <w:r>
        <w:rPr>
          <w:color w:val="24292E"/>
          <w:sz w:val="24"/>
        </w:rPr>
        <w:t>符串常量代表一个地址值</w:t>
      </w:r>
      <w:r>
        <w:rPr>
          <w:rFonts w:ascii="Segoe UI" w:eastAsia="Segoe UI"/>
          <w:color w:val="24292E"/>
          <w:sz w:val="24"/>
        </w:rPr>
        <w:t>(</w:t>
      </w:r>
      <w:r>
        <w:rPr>
          <w:color w:val="24292E"/>
          <w:sz w:val="24"/>
        </w:rPr>
        <w:t>该字符串在内存中存放位置</w:t>
      </w:r>
      <w:r>
        <w:rPr>
          <w:rFonts w:ascii="Segoe UI" w:eastAsia="Segoe UI"/>
          <w:color w:val="24292E"/>
          <w:sz w:val="24"/>
        </w:rPr>
        <w:t>)</w:t>
      </w:r>
    </w:p>
    <w:p>
      <w:pPr>
        <w:pStyle w:val="9"/>
        <w:numPr>
          <w:ilvl w:val="1"/>
          <w:numId w:val="1"/>
        </w:numPr>
        <w:tabs>
          <w:tab w:val="left" w:pos="860"/>
        </w:tabs>
        <w:spacing w:before="74" w:after="0" w:line="415" w:lineRule="auto"/>
        <w:ind w:left="860" w:right="1862" w:hanging="360"/>
        <w:jc w:val="left"/>
        <w:rPr>
          <w:rFonts w:ascii="Segoe UI" w:eastAsia="Segoe UI"/>
          <w:sz w:val="24"/>
        </w:rPr>
      </w:pPr>
      <w:r>
        <w:rPr>
          <w:color w:val="24292E"/>
          <w:spacing w:val="-5"/>
          <w:sz w:val="24"/>
        </w:rPr>
        <w:t xml:space="preserve">占内存大小 字符常量只占 </w:t>
      </w:r>
      <w:r>
        <w:rPr>
          <w:rFonts w:ascii="Segoe UI" w:eastAsia="Segoe UI"/>
          <w:color w:val="24292E"/>
          <w:sz w:val="24"/>
        </w:rPr>
        <w:t>2</w:t>
      </w:r>
      <w:r>
        <w:rPr>
          <w:rFonts w:ascii="Segoe UI" w:eastAsia="Segoe UI"/>
          <w:color w:val="24292E"/>
          <w:spacing w:val="-6"/>
          <w:sz w:val="24"/>
        </w:rPr>
        <w:t xml:space="preserve"> </w:t>
      </w:r>
      <w:r>
        <w:rPr>
          <w:color w:val="24292E"/>
          <w:sz w:val="24"/>
        </w:rPr>
        <w:t>个字节 字符串常量占若干个字节</w:t>
      </w:r>
      <w:r>
        <w:rPr>
          <w:rFonts w:ascii="Segoe UI" w:eastAsia="Segoe UI"/>
          <w:color w:val="24292E"/>
          <w:sz w:val="24"/>
        </w:rPr>
        <w:t>(</w:t>
      </w:r>
      <w:r>
        <w:rPr>
          <w:color w:val="24292E"/>
          <w:spacing w:val="-5"/>
          <w:sz w:val="24"/>
        </w:rPr>
        <w:t>至少一个</w:t>
      </w:r>
      <w:r>
        <w:rPr>
          <w:color w:val="24292E"/>
          <w:sz w:val="24"/>
        </w:rPr>
        <w:t>字符结束标志</w:t>
      </w:r>
      <w:r>
        <w:rPr>
          <w:rFonts w:ascii="Segoe UI" w:eastAsia="Segoe UI"/>
          <w:color w:val="24292E"/>
          <w:sz w:val="24"/>
        </w:rPr>
        <w:t>) (</w:t>
      </w:r>
      <w:r>
        <w:rPr>
          <w:rFonts w:hint="eastAsia" w:ascii="Microsoft JhengHei" w:eastAsia="Microsoft JhengHei"/>
          <w:b/>
          <w:color w:val="24292E"/>
          <w:sz w:val="24"/>
        </w:rPr>
        <w:t xml:space="preserve">注意： </w:t>
      </w:r>
      <w:r>
        <w:rPr>
          <w:rFonts w:ascii="Segoe UI" w:eastAsia="Segoe UI"/>
          <w:b/>
          <w:color w:val="24292E"/>
          <w:sz w:val="24"/>
        </w:rPr>
        <w:t>char</w:t>
      </w:r>
      <w:r>
        <w:rPr>
          <w:rFonts w:ascii="Segoe UI" w:eastAsia="Segoe UI"/>
          <w:b/>
          <w:color w:val="24292E"/>
          <w:spacing w:val="-7"/>
          <w:sz w:val="24"/>
        </w:rPr>
        <w:t xml:space="preserve"> </w:t>
      </w:r>
      <w:r>
        <w:rPr>
          <w:rFonts w:hint="eastAsia" w:ascii="Microsoft JhengHei" w:eastAsia="Microsoft JhengHei"/>
          <w:b/>
          <w:color w:val="24292E"/>
          <w:sz w:val="24"/>
        </w:rPr>
        <w:t xml:space="preserve">在 </w:t>
      </w:r>
      <w:r>
        <w:rPr>
          <w:rFonts w:ascii="Segoe UI" w:eastAsia="Segoe UI"/>
          <w:b/>
          <w:color w:val="24292E"/>
          <w:sz w:val="24"/>
        </w:rPr>
        <w:t>Java</w:t>
      </w:r>
      <w:r>
        <w:rPr>
          <w:rFonts w:ascii="Segoe UI" w:eastAsia="Segoe UI"/>
          <w:b/>
          <w:color w:val="24292E"/>
          <w:spacing w:val="-6"/>
          <w:sz w:val="24"/>
        </w:rPr>
        <w:t xml:space="preserve"> </w:t>
      </w:r>
      <w:r>
        <w:rPr>
          <w:rFonts w:hint="eastAsia" w:ascii="Microsoft JhengHei" w:eastAsia="Microsoft JhengHei"/>
          <w:b/>
          <w:color w:val="24292E"/>
          <w:sz w:val="24"/>
        </w:rPr>
        <w:t>中占两个字节</w:t>
      </w:r>
      <w:r>
        <w:rPr>
          <w:rFonts w:ascii="Segoe UI" w:eastAsia="Segoe UI"/>
          <w:color w:val="24292E"/>
          <w:sz w:val="24"/>
        </w:rPr>
        <w:t>)</w:t>
      </w:r>
    </w:p>
    <w:p>
      <w:pPr>
        <w:spacing w:after="0" w:line="415" w:lineRule="auto"/>
        <w:jc w:val="left"/>
        <w:rPr>
          <w:rFonts w:ascii="Segoe UI" w:eastAsia="Segoe UI"/>
          <w:sz w:val="24"/>
        </w:rPr>
        <w:sectPr>
          <w:pgSz w:w="11910" w:h="16840"/>
          <w:pgMar w:top="1500" w:right="0" w:bottom="280" w:left="1660" w:header="720" w:footer="720" w:gutter="0"/>
        </w:sectPr>
      </w:pPr>
    </w:p>
    <w:p>
      <w:pPr>
        <w:pStyle w:val="5"/>
        <w:spacing w:before="74"/>
        <w:ind w:left="140"/>
      </w:pPr>
      <w:r>
        <w:drawing>
          <wp:anchor distT="0" distB="0" distL="0" distR="0" simplePos="0" relativeHeight="251668480" behindDoc="0" locked="0" layoutInCell="1" allowOverlap="1">
            <wp:simplePos x="0" y="0"/>
            <wp:positionH relativeFrom="page">
              <wp:posOffset>1266190</wp:posOffset>
            </wp:positionH>
            <wp:positionV relativeFrom="paragraph">
              <wp:posOffset>361315</wp:posOffset>
            </wp:positionV>
            <wp:extent cx="6293485" cy="37338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6293526" cy="3733800"/>
                    </a:xfrm>
                    <a:prstGeom prst="rect">
                      <a:avLst/>
                    </a:prstGeom>
                  </pic:spPr>
                </pic:pic>
              </a:graphicData>
            </a:graphic>
          </wp:anchor>
        </w:drawing>
      </w:r>
      <w:r>
        <w:rPr>
          <w:rFonts w:ascii="Segoe UI" w:eastAsia="Segoe UI"/>
          <w:color w:val="6A737D"/>
        </w:rPr>
        <w:t xml:space="preserve">java </w:t>
      </w:r>
      <w:r>
        <w:rPr>
          <w:color w:val="6A737D"/>
        </w:rPr>
        <w:t>编程思想第四版：</w:t>
      </w:r>
      <w:r>
        <w:rPr>
          <w:rFonts w:ascii="Segoe UI" w:eastAsia="Segoe UI"/>
          <w:color w:val="6A737D"/>
        </w:rPr>
        <w:t xml:space="preserve">2.2.2 </w:t>
      </w:r>
      <w:r>
        <w:rPr>
          <w:color w:val="6A737D"/>
        </w:rPr>
        <w:t>节</w:t>
      </w:r>
    </w:p>
    <w:p>
      <w:pPr>
        <w:pStyle w:val="5"/>
        <w:rPr>
          <w:sz w:val="32"/>
        </w:rPr>
      </w:pPr>
    </w:p>
    <w:p>
      <w:pPr>
        <w:pStyle w:val="5"/>
        <w:rPr>
          <w:sz w:val="32"/>
        </w:rPr>
      </w:pPr>
    </w:p>
    <w:p>
      <w:pPr>
        <w:pStyle w:val="5"/>
        <w:rPr>
          <w:sz w:val="32"/>
        </w:rPr>
      </w:pPr>
    </w:p>
    <w:p>
      <w:pPr>
        <w:pStyle w:val="5"/>
        <w:rPr>
          <w:sz w:val="32"/>
        </w:rPr>
      </w:pPr>
    </w:p>
    <w:p>
      <w:pPr>
        <w:pStyle w:val="5"/>
        <w:rPr>
          <w:sz w:val="32"/>
        </w:rPr>
      </w:pPr>
    </w:p>
    <w:p>
      <w:pPr>
        <w:pStyle w:val="5"/>
        <w:rPr>
          <w:sz w:val="32"/>
        </w:rPr>
      </w:pPr>
    </w:p>
    <w:p>
      <w:pPr>
        <w:pStyle w:val="5"/>
        <w:rPr>
          <w:sz w:val="32"/>
        </w:rPr>
      </w:pPr>
    </w:p>
    <w:p>
      <w:pPr>
        <w:pStyle w:val="5"/>
        <w:rPr>
          <w:sz w:val="32"/>
        </w:rPr>
      </w:pPr>
    </w:p>
    <w:p>
      <w:pPr>
        <w:pStyle w:val="5"/>
        <w:rPr>
          <w:sz w:val="32"/>
        </w:rPr>
      </w:pPr>
    </w:p>
    <w:p>
      <w:pPr>
        <w:pStyle w:val="5"/>
        <w:rPr>
          <w:sz w:val="32"/>
        </w:rPr>
      </w:pPr>
    </w:p>
    <w:p>
      <w:pPr>
        <w:pStyle w:val="5"/>
        <w:rPr>
          <w:sz w:val="32"/>
        </w:rPr>
      </w:pPr>
    </w:p>
    <w:p>
      <w:pPr>
        <w:pStyle w:val="5"/>
        <w:rPr>
          <w:sz w:val="32"/>
        </w:rPr>
      </w:pPr>
    </w:p>
    <w:p>
      <w:pPr>
        <w:pStyle w:val="5"/>
        <w:rPr>
          <w:sz w:val="32"/>
        </w:rPr>
      </w:pPr>
    </w:p>
    <w:p>
      <w:pPr>
        <w:pStyle w:val="5"/>
        <w:rPr>
          <w:sz w:val="32"/>
        </w:rPr>
      </w:pPr>
    </w:p>
    <w:p>
      <w:pPr>
        <w:pStyle w:val="5"/>
        <w:rPr>
          <w:sz w:val="32"/>
        </w:rPr>
      </w:pPr>
    </w:p>
    <w:p>
      <w:pPr>
        <w:pStyle w:val="2"/>
        <w:numPr>
          <w:ilvl w:val="0"/>
          <w:numId w:val="1"/>
        </w:numPr>
        <w:tabs>
          <w:tab w:val="left" w:pos="625"/>
        </w:tabs>
        <w:spacing w:before="265" w:after="0" w:line="240" w:lineRule="auto"/>
        <w:ind w:left="624" w:right="0" w:hanging="485"/>
        <w:jc w:val="left"/>
        <w:rPr>
          <w:rFonts w:ascii="Segoe UI" w:eastAsia="Segoe UI"/>
        </w:rPr>
      </w:pPr>
      <w:r>
        <w:pict>
          <v:line id="_x0000_s1034" o:spid="_x0000_s1034" o:spt="20" style="position:absolute;left:0pt;margin-left:88.55pt;margin-top:49.7pt;height:0pt;width:418.2pt;mso-position-horizontal-relative:page;mso-wrap-distance-bottom:0pt;mso-wrap-distance-top:0pt;z-index:-251650048;mso-width-relative:page;mso-height-relative:page;" stroked="t" coordsize="21600,21600">
            <v:path arrowok="t"/>
            <v:fill focussize="0,0"/>
            <v:stroke color="#EAECEF"/>
            <v:imagedata o:title=""/>
            <o:lock v:ext="edit"/>
            <w10:wrap type="topAndBottom"/>
          </v:line>
        </w:pict>
      </w:r>
      <w:r>
        <w:rPr>
          <w:color w:val="24292E"/>
        </w:rPr>
        <w:t xml:space="preserve">构造器 </w:t>
      </w:r>
      <w:r>
        <w:rPr>
          <w:rFonts w:ascii="Segoe UI" w:eastAsia="Segoe UI"/>
          <w:color w:val="24292E"/>
        </w:rPr>
        <w:t>Constructor</w:t>
      </w:r>
      <w:r>
        <w:rPr>
          <w:rFonts w:ascii="Segoe UI" w:eastAsia="Segoe UI"/>
          <w:color w:val="24292E"/>
          <w:spacing w:val="80"/>
        </w:rPr>
        <w:t xml:space="preserve"> </w:t>
      </w:r>
      <w:r>
        <w:rPr>
          <w:color w:val="24292E"/>
        </w:rPr>
        <w:t xml:space="preserve">是否可被 </w:t>
      </w:r>
      <w:r>
        <w:rPr>
          <w:rFonts w:ascii="Segoe UI" w:eastAsia="Segoe UI"/>
          <w:color w:val="24292E"/>
        </w:rPr>
        <w:t>override</w:t>
      </w:r>
    </w:p>
    <w:p>
      <w:pPr>
        <w:pStyle w:val="5"/>
        <w:spacing w:before="2"/>
        <w:rPr>
          <w:rFonts w:ascii="Segoe UI"/>
          <w:b/>
          <w:sz w:val="11"/>
        </w:rPr>
      </w:pPr>
    </w:p>
    <w:p>
      <w:pPr>
        <w:pStyle w:val="5"/>
        <w:spacing w:before="66" w:line="355" w:lineRule="auto"/>
        <w:ind w:left="140" w:right="2036"/>
      </w:pPr>
      <w:r>
        <w:rPr>
          <w:color w:val="24292E"/>
        </w:rPr>
        <w:t>在讲继承的时候我们就知道父类的私有属性和构造方法并不能被继承，所以</w:t>
      </w:r>
      <w:r>
        <w:rPr>
          <w:rFonts w:ascii="Segoe UI" w:eastAsia="Segoe UI"/>
          <w:color w:val="24292E"/>
        </w:rPr>
        <w:t xml:space="preserve">Constructor </w:t>
      </w:r>
      <w:r>
        <w:rPr>
          <w:color w:val="24292E"/>
          <w:spacing w:val="-1"/>
        </w:rPr>
        <w:t xml:space="preserve">也就不能被 </w:t>
      </w:r>
      <w:r>
        <w:rPr>
          <w:rFonts w:ascii="Segoe UI" w:eastAsia="Segoe UI"/>
          <w:color w:val="24292E"/>
        </w:rPr>
        <w:t>override</w:t>
      </w:r>
      <w:r>
        <w:rPr>
          <w:color w:val="24292E"/>
        </w:rPr>
        <w:t>（重写）</w:t>
      </w:r>
      <w:r>
        <w:rPr>
          <w:rFonts w:ascii="Segoe UI" w:eastAsia="Segoe UI"/>
          <w:color w:val="24292E"/>
        </w:rPr>
        <w:t>,</w:t>
      </w:r>
      <w:r>
        <w:rPr>
          <w:color w:val="24292E"/>
          <w:spacing w:val="-1"/>
        </w:rPr>
        <w:t xml:space="preserve">但是可以 </w:t>
      </w:r>
      <w:r>
        <w:rPr>
          <w:rFonts w:ascii="Segoe UI" w:eastAsia="Segoe UI"/>
          <w:color w:val="24292E"/>
        </w:rPr>
        <w:t>overload</w:t>
      </w:r>
      <w:r>
        <w:rPr>
          <w:color w:val="24292E"/>
        </w:rPr>
        <w:t>（重载）</w:t>
      </w:r>
      <w:r>
        <w:rPr>
          <w:rFonts w:ascii="Segoe UI" w:eastAsia="Segoe UI"/>
          <w:color w:val="24292E"/>
        </w:rPr>
        <w:t>,</w:t>
      </w:r>
      <w:r>
        <w:rPr>
          <w:color w:val="24292E"/>
        </w:rPr>
        <w:t>所以你可以看到一个类中有多个构造函数的情况。</w:t>
      </w:r>
    </w:p>
    <w:p>
      <w:pPr>
        <w:pStyle w:val="2"/>
        <w:numPr>
          <w:ilvl w:val="0"/>
          <w:numId w:val="1"/>
        </w:numPr>
        <w:tabs>
          <w:tab w:val="left" w:pos="832"/>
        </w:tabs>
        <w:spacing w:before="196" w:after="0" w:line="240" w:lineRule="auto"/>
        <w:ind w:left="831" w:right="0" w:hanging="692"/>
        <w:jc w:val="left"/>
      </w:pPr>
      <w:r>
        <w:pict>
          <v:line id="_x0000_s1035" o:spid="_x0000_s1035" o:spt="20" style="position:absolute;left:0pt;margin-left:88.55pt;margin-top:46.25pt;height:0pt;width:418.2pt;mso-position-horizontal-relative:page;mso-wrap-distance-bottom:0pt;mso-wrap-distance-top:0pt;z-index:-251649024;mso-width-relative:page;mso-height-relative:page;" stroked="t" coordsize="21600,21600">
            <v:path arrowok="t"/>
            <v:fill focussize="0,0"/>
            <v:stroke color="#EAECEF"/>
            <v:imagedata o:title=""/>
            <o:lock v:ext="edit"/>
            <w10:wrap type="topAndBottom"/>
          </v:line>
        </w:pict>
      </w:r>
      <w:r>
        <w:rPr>
          <w:color w:val="24292E"/>
        </w:rPr>
        <w:t>重载和重写的区别</w:t>
      </w:r>
    </w:p>
    <w:p>
      <w:pPr>
        <w:pStyle w:val="5"/>
        <w:spacing w:before="17"/>
        <w:rPr>
          <w:rFonts w:ascii="Microsoft JhengHei"/>
          <w:b/>
          <w:sz w:val="16"/>
        </w:rPr>
      </w:pPr>
    </w:p>
    <w:p>
      <w:pPr>
        <w:pStyle w:val="5"/>
        <w:spacing w:line="292" w:lineRule="auto"/>
        <w:ind w:left="140" w:right="1873"/>
      </w:pPr>
      <w:r>
        <w:rPr>
          <w:rFonts w:hint="eastAsia" w:ascii="Microsoft JhengHei" w:eastAsia="Microsoft JhengHei"/>
          <w:b/>
          <w:color w:val="24292E"/>
        </w:rPr>
        <w:t xml:space="preserve">重载： </w:t>
      </w:r>
      <w:r>
        <w:rPr>
          <w:color w:val="24292E"/>
        </w:rPr>
        <w:t>发生在同一个类中，方法名必须相同，参数类型不同、个数不同、顺序不同，方法返回值和访问修饰符可以不同，发生在编译时。</w:t>
      </w:r>
    </w:p>
    <w:p>
      <w:pPr>
        <w:pStyle w:val="5"/>
        <w:spacing w:before="6"/>
        <w:rPr>
          <w:sz w:val="19"/>
        </w:rPr>
      </w:pPr>
    </w:p>
    <w:p>
      <w:pPr>
        <w:pStyle w:val="5"/>
        <w:spacing w:line="292" w:lineRule="auto"/>
        <w:ind w:left="140" w:right="1873"/>
      </w:pPr>
      <w:r>
        <w:rPr>
          <w:rFonts w:hint="eastAsia" w:ascii="Microsoft JhengHei" w:eastAsia="Microsoft JhengHei"/>
          <w:b/>
          <w:color w:val="24292E"/>
        </w:rPr>
        <w:t xml:space="preserve">重写： </w:t>
      </w:r>
      <w:r>
        <w:rPr>
          <w:color w:val="24292E"/>
        </w:rPr>
        <w:t>发生在父子类中，方法名、参数列表必须相同，返回值范围小于等于父类，抛出的异常范围小于等于父类，访问修饰符范围大于等于父类；如果父类</w:t>
      </w:r>
    </w:p>
    <w:p>
      <w:pPr>
        <w:pStyle w:val="5"/>
        <w:spacing w:before="83"/>
        <w:ind w:left="140"/>
      </w:pPr>
      <w:r>
        <w:rPr>
          <w:color w:val="24292E"/>
          <w:spacing w:val="-1"/>
        </w:rPr>
        <w:t xml:space="preserve">方法访问修饰符为 </w:t>
      </w:r>
      <w:r>
        <w:rPr>
          <w:rFonts w:ascii="Segoe UI" w:eastAsia="Segoe UI"/>
          <w:color w:val="24292E"/>
        </w:rPr>
        <w:t>private</w:t>
      </w:r>
      <w:r>
        <w:rPr>
          <w:rFonts w:ascii="Segoe UI" w:eastAsia="Segoe UI"/>
          <w:color w:val="24292E"/>
          <w:spacing w:val="54"/>
        </w:rPr>
        <w:t xml:space="preserve"> </w:t>
      </w:r>
      <w:r>
        <w:rPr>
          <w:color w:val="24292E"/>
        </w:rPr>
        <w:t>则子类就不能重写该方法。</w:t>
      </w:r>
    </w:p>
    <w:p>
      <w:pPr>
        <w:spacing w:after="0"/>
        <w:sectPr>
          <w:pgSz w:w="11910" w:h="16840"/>
          <w:pgMar w:top="1500" w:right="0" w:bottom="280" w:left="1660" w:header="720" w:footer="720" w:gutter="0"/>
        </w:sectPr>
      </w:pPr>
    </w:p>
    <w:p>
      <w:pPr>
        <w:pStyle w:val="2"/>
        <w:numPr>
          <w:ilvl w:val="0"/>
          <w:numId w:val="1"/>
        </w:numPr>
        <w:tabs>
          <w:tab w:val="left" w:pos="752"/>
        </w:tabs>
        <w:spacing w:before="0" w:after="0" w:line="646" w:lineRule="exact"/>
        <w:ind w:left="751" w:right="0" w:hanging="612"/>
        <w:jc w:val="left"/>
      </w:pPr>
      <w:r>
        <w:pict>
          <v:line id="_x0000_s1036" o:spid="_x0000_s1036" o:spt="20" style="position:absolute;left:0pt;margin-left:88.55pt;margin-top:35.65pt;height:0pt;width:418.2pt;mso-position-horizontal-relative:page;mso-wrap-distance-bottom:0pt;mso-wrap-distance-top:0pt;z-index:-251646976;mso-width-relative:page;mso-height-relative:page;" stroked="t" coordsize="21600,21600">
            <v:path arrowok="t"/>
            <v:fill focussize="0,0"/>
            <v:stroke color="#EAECEF"/>
            <v:imagedata o:title=""/>
            <o:lock v:ext="edit"/>
            <w10:wrap type="topAndBottom"/>
          </v:line>
        </w:pict>
      </w:r>
      <w:r>
        <w:rPr>
          <w:rFonts w:ascii="Segoe UI" w:eastAsia="Segoe UI"/>
          <w:color w:val="24292E"/>
        </w:rPr>
        <w:t>Java</w:t>
      </w:r>
      <w:r>
        <w:rPr>
          <w:rFonts w:ascii="Segoe UI" w:eastAsia="Segoe UI"/>
          <w:color w:val="24292E"/>
          <w:spacing w:val="81"/>
        </w:rPr>
        <w:t xml:space="preserve"> </w:t>
      </w:r>
      <w:r>
        <w:rPr>
          <w:color w:val="24292E"/>
        </w:rPr>
        <w:t>面向对象编程三大特性</w:t>
      </w:r>
      <w:r>
        <w:rPr>
          <w:rFonts w:ascii="Segoe UI" w:eastAsia="Segoe UI"/>
          <w:color w:val="24292E"/>
          <w:spacing w:val="41"/>
        </w:rPr>
        <w:t xml:space="preserve">: </w:t>
      </w:r>
      <w:r>
        <w:rPr>
          <w:color w:val="24292E"/>
        </w:rPr>
        <w:t>封装 继承 多态</w:t>
      </w:r>
    </w:p>
    <w:p>
      <w:pPr>
        <w:pStyle w:val="5"/>
        <w:spacing w:before="8"/>
        <w:rPr>
          <w:rFonts w:ascii="Microsoft JhengHei"/>
          <w:b/>
          <w:sz w:val="21"/>
        </w:rPr>
      </w:pPr>
    </w:p>
    <w:p>
      <w:pPr>
        <w:pStyle w:val="3"/>
        <w:spacing w:line="511" w:lineRule="exact"/>
      </w:pPr>
      <w:r>
        <w:rPr>
          <w:color w:val="24292E"/>
        </w:rPr>
        <w:t>封装</w:t>
      </w:r>
    </w:p>
    <w:p>
      <w:pPr>
        <w:pStyle w:val="5"/>
        <w:spacing w:before="17"/>
        <w:rPr>
          <w:rFonts w:ascii="Microsoft JhengHei"/>
          <w:b/>
          <w:sz w:val="15"/>
        </w:rPr>
      </w:pPr>
    </w:p>
    <w:p>
      <w:pPr>
        <w:pStyle w:val="5"/>
        <w:spacing w:line="242" w:lineRule="auto"/>
        <w:ind w:left="140" w:right="1945"/>
        <w:jc w:val="both"/>
      </w:pPr>
      <w:r>
        <w:rPr>
          <w:color w:val="24292E"/>
        </w:rPr>
        <w:t>封装把一个对象的属性私有化，同时提供一些可以被外界访问的属性的方法， 如果属性不想被外界访问，我们大可不必提供方法给外界访问。但是如果一个类没有提供给外界访问的方法，那么这个类也没有什么意义了。</w:t>
      </w:r>
    </w:p>
    <w:p>
      <w:pPr>
        <w:pStyle w:val="5"/>
        <w:spacing w:before="12"/>
        <w:rPr>
          <w:sz w:val="29"/>
        </w:rPr>
      </w:pPr>
    </w:p>
    <w:p>
      <w:pPr>
        <w:pStyle w:val="3"/>
      </w:pPr>
      <w:r>
        <w:rPr>
          <w:color w:val="24292E"/>
        </w:rPr>
        <w:t>继承</w:t>
      </w:r>
    </w:p>
    <w:p>
      <w:pPr>
        <w:pStyle w:val="5"/>
        <w:spacing w:before="17"/>
        <w:rPr>
          <w:rFonts w:ascii="Microsoft JhengHei"/>
          <w:b/>
          <w:sz w:val="15"/>
        </w:rPr>
      </w:pPr>
    </w:p>
    <w:p>
      <w:pPr>
        <w:pStyle w:val="5"/>
        <w:spacing w:line="242" w:lineRule="auto"/>
        <w:ind w:left="140" w:right="1945"/>
        <w:jc w:val="both"/>
      </w:pPr>
      <w:r>
        <w:rPr>
          <w:color w:val="24292E"/>
        </w:rPr>
        <w:t>继承是使用已存在的类的定义作为基础建立新类的技术，新类的定义可以增加新的数据或新的功能，也可以用父类的功能，但不能选择性地继承父类。通过使用继承我们能够非常方便地复用以前的代码。</w:t>
      </w:r>
    </w:p>
    <w:p>
      <w:pPr>
        <w:pStyle w:val="5"/>
        <w:spacing w:before="9"/>
        <w:rPr>
          <w:sz w:val="25"/>
        </w:rPr>
      </w:pPr>
    </w:p>
    <w:p>
      <w:pPr>
        <w:pStyle w:val="4"/>
      </w:pPr>
      <w:r>
        <w:rPr>
          <w:color w:val="24292E"/>
        </w:rPr>
        <w:t xml:space="preserve">关于继承如下 </w:t>
      </w:r>
      <w:r>
        <w:rPr>
          <w:rFonts w:ascii="Segoe UI" w:eastAsia="Segoe UI"/>
          <w:color w:val="24292E"/>
        </w:rPr>
        <w:t>3</w:t>
      </w:r>
      <w:r>
        <w:rPr>
          <w:rFonts w:ascii="Segoe UI" w:eastAsia="Segoe UI"/>
          <w:color w:val="24292E"/>
          <w:spacing w:val="53"/>
        </w:rPr>
        <w:t xml:space="preserve"> </w:t>
      </w:r>
      <w:r>
        <w:rPr>
          <w:color w:val="24292E"/>
        </w:rPr>
        <w:t>点请记住：</w:t>
      </w:r>
    </w:p>
    <w:p>
      <w:pPr>
        <w:pStyle w:val="5"/>
        <w:spacing w:before="8"/>
        <w:rPr>
          <w:rFonts w:ascii="Microsoft JhengHei"/>
          <w:b/>
          <w:sz w:val="28"/>
        </w:rPr>
      </w:pPr>
    </w:p>
    <w:p>
      <w:pPr>
        <w:pStyle w:val="9"/>
        <w:numPr>
          <w:ilvl w:val="1"/>
          <w:numId w:val="1"/>
        </w:numPr>
        <w:tabs>
          <w:tab w:val="left" w:pos="860"/>
        </w:tabs>
        <w:spacing w:before="0" w:after="0" w:line="240" w:lineRule="auto"/>
        <w:ind w:left="859" w:right="0" w:hanging="360"/>
        <w:jc w:val="left"/>
        <w:rPr>
          <w:sz w:val="24"/>
        </w:rPr>
      </w:pPr>
      <w:r>
        <w:rPr>
          <w:color w:val="24292E"/>
          <w:spacing w:val="-1"/>
          <w:sz w:val="24"/>
        </w:rPr>
        <w:t xml:space="preserve">子类拥有父类非 </w:t>
      </w:r>
      <w:r>
        <w:rPr>
          <w:rFonts w:ascii="Segoe UI" w:eastAsia="Segoe UI"/>
          <w:color w:val="24292E"/>
          <w:sz w:val="24"/>
        </w:rPr>
        <w:t>private</w:t>
      </w:r>
      <w:r>
        <w:rPr>
          <w:rFonts w:ascii="Segoe UI" w:eastAsia="Segoe UI"/>
          <w:color w:val="24292E"/>
          <w:spacing w:val="54"/>
          <w:sz w:val="24"/>
        </w:rPr>
        <w:t xml:space="preserve"> </w:t>
      </w:r>
      <w:r>
        <w:rPr>
          <w:color w:val="24292E"/>
          <w:sz w:val="24"/>
        </w:rPr>
        <w:t>的属性和方法。</w:t>
      </w:r>
    </w:p>
    <w:p>
      <w:pPr>
        <w:pStyle w:val="9"/>
        <w:numPr>
          <w:ilvl w:val="1"/>
          <w:numId w:val="1"/>
        </w:numPr>
        <w:tabs>
          <w:tab w:val="left" w:pos="860"/>
        </w:tabs>
        <w:spacing w:before="194" w:after="0" w:line="240" w:lineRule="auto"/>
        <w:ind w:left="859" w:right="0" w:hanging="360"/>
        <w:jc w:val="left"/>
        <w:rPr>
          <w:sz w:val="24"/>
        </w:rPr>
      </w:pPr>
      <w:r>
        <w:rPr>
          <w:color w:val="24292E"/>
          <w:sz w:val="24"/>
        </w:rPr>
        <w:t>子类可以拥有自己属性和方法，即子类可以对父类进行扩展。</w:t>
      </w:r>
    </w:p>
    <w:p>
      <w:pPr>
        <w:pStyle w:val="9"/>
        <w:numPr>
          <w:ilvl w:val="1"/>
          <w:numId w:val="1"/>
        </w:numPr>
        <w:tabs>
          <w:tab w:val="left" w:pos="860"/>
        </w:tabs>
        <w:spacing w:before="45" w:after="0" w:line="240" w:lineRule="auto"/>
        <w:ind w:left="859" w:right="0" w:hanging="360"/>
        <w:jc w:val="left"/>
        <w:rPr>
          <w:sz w:val="24"/>
        </w:rPr>
      </w:pPr>
      <w:r>
        <w:rPr>
          <w:color w:val="24292E"/>
          <w:sz w:val="24"/>
        </w:rPr>
        <w:t>子类可以用自己的方式实现父类的方法。（以后介绍）。</w:t>
      </w:r>
    </w:p>
    <w:p>
      <w:pPr>
        <w:pStyle w:val="5"/>
        <w:spacing w:before="12"/>
        <w:rPr>
          <w:sz w:val="29"/>
        </w:rPr>
      </w:pPr>
    </w:p>
    <w:p>
      <w:pPr>
        <w:pStyle w:val="3"/>
      </w:pPr>
      <w:r>
        <w:rPr>
          <w:color w:val="24292E"/>
        </w:rPr>
        <w:t>多态</w:t>
      </w:r>
    </w:p>
    <w:p>
      <w:pPr>
        <w:pStyle w:val="5"/>
        <w:spacing w:before="17"/>
        <w:rPr>
          <w:rFonts w:ascii="Microsoft JhengHei"/>
          <w:b/>
          <w:sz w:val="15"/>
        </w:rPr>
      </w:pPr>
    </w:p>
    <w:p>
      <w:pPr>
        <w:pStyle w:val="5"/>
        <w:spacing w:before="1" w:line="242" w:lineRule="auto"/>
        <w:ind w:left="140" w:right="1945"/>
        <w:jc w:val="both"/>
      </w:pPr>
      <w:r>
        <w:rPr>
          <w:color w:val="24292E"/>
        </w:rPr>
        <w:t>所谓多态就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w:t>
      </w:r>
    </w:p>
    <w:p>
      <w:pPr>
        <w:pStyle w:val="5"/>
        <w:spacing w:before="5"/>
        <w:rPr>
          <w:sz w:val="30"/>
        </w:rPr>
      </w:pPr>
    </w:p>
    <w:p>
      <w:pPr>
        <w:pStyle w:val="5"/>
        <w:spacing w:before="1" w:line="352" w:lineRule="auto"/>
        <w:ind w:left="140" w:right="1859"/>
        <w:jc w:val="both"/>
      </w:pPr>
      <w:r>
        <w:rPr>
          <w:color w:val="24292E"/>
          <w:spacing w:val="-30"/>
        </w:rPr>
        <w:t xml:space="preserve">在 </w:t>
      </w:r>
      <w:r>
        <w:rPr>
          <w:rFonts w:ascii="Segoe UI" w:eastAsia="Segoe UI"/>
          <w:color w:val="24292E"/>
        </w:rPr>
        <w:t xml:space="preserve">Java </w:t>
      </w:r>
      <w:r>
        <w:rPr>
          <w:color w:val="24292E"/>
        </w:rPr>
        <w:t>中有两种形式可以实现多态：继承（多个子类对同一方法的重写）</w:t>
      </w:r>
      <w:r>
        <w:rPr>
          <w:color w:val="24292E"/>
          <w:spacing w:val="-9"/>
        </w:rPr>
        <w:t>和接</w:t>
      </w:r>
      <w:r>
        <w:rPr>
          <w:color w:val="24292E"/>
        </w:rPr>
        <w:t>口（实现接口并覆盖接口中同一方法）。</w:t>
      </w:r>
    </w:p>
    <w:p>
      <w:pPr>
        <w:pStyle w:val="5"/>
        <w:spacing w:before="3"/>
        <w:rPr>
          <w:sz w:val="18"/>
        </w:rPr>
      </w:pPr>
    </w:p>
    <w:p>
      <w:pPr>
        <w:pStyle w:val="2"/>
        <w:numPr>
          <w:ilvl w:val="0"/>
          <w:numId w:val="1"/>
        </w:numPr>
        <w:tabs>
          <w:tab w:val="left" w:pos="752"/>
        </w:tabs>
        <w:spacing w:before="0" w:after="0" w:line="223" w:lineRule="auto"/>
        <w:ind w:left="140" w:right="2044" w:firstLine="0"/>
        <w:jc w:val="left"/>
      </w:pPr>
      <w:r>
        <w:pict>
          <v:line id="_x0000_s1037" o:spid="_x0000_s1037" o:spt="20" style="position:absolute;left:0pt;margin-left:88.55pt;margin-top:65.95pt;height:0pt;width:418.2pt;mso-position-horizontal-relative:page;mso-wrap-distance-bottom:0pt;mso-wrap-distance-top:0pt;z-index:-251645952;mso-width-relative:page;mso-height-relative:page;" stroked="t" coordsize="21600,21600">
            <v:path arrowok="t"/>
            <v:fill focussize="0,0"/>
            <v:stroke color="#EAECEF"/>
            <v:imagedata o:title=""/>
            <o:lock v:ext="edit"/>
            <w10:wrap type="topAndBottom"/>
          </v:line>
        </w:pict>
      </w:r>
      <w:r>
        <w:rPr>
          <w:rFonts w:ascii="Segoe UI" w:eastAsia="Segoe UI"/>
          <w:color w:val="24292E"/>
        </w:rPr>
        <w:t xml:space="preserve">String StringBuffer </w:t>
      </w:r>
      <w:r>
        <w:rPr>
          <w:color w:val="24292E"/>
        </w:rPr>
        <w:t xml:space="preserve">和 </w:t>
      </w:r>
      <w:r>
        <w:rPr>
          <w:rFonts w:ascii="Segoe UI" w:eastAsia="Segoe UI"/>
          <w:color w:val="24292E"/>
        </w:rPr>
        <w:t>StringBuilder</w:t>
      </w:r>
      <w:r>
        <w:rPr>
          <w:rFonts w:ascii="Segoe UI" w:eastAsia="Segoe UI"/>
          <w:color w:val="24292E"/>
          <w:spacing w:val="-19"/>
        </w:rPr>
        <w:t xml:space="preserve"> </w:t>
      </w:r>
      <w:r>
        <w:rPr>
          <w:color w:val="24292E"/>
        </w:rPr>
        <w:t xml:space="preserve">的 区 别是什么 </w:t>
      </w:r>
      <w:r>
        <w:rPr>
          <w:rFonts w:ascii="Segoe UI" w:eastAsia="Segoe UI"/>
          <w:color w:val="24292E"/>
        </w:rPr>
        <w:t>String</w:t>
      </w:r>
      <w:r>
        <w:rPr>
          <w:rFonts w:ascii="Segoe UI" w:eastAsia="Segoe UI"/>
          <w:color w:val="24292E"/>
          <w:spacing w:val="80"/>
        </w:rPr>
        <w:t xml:space="preserve"> </w:t>
      </w:r>
      <w:r>
        <w:rPr>
          <w:color w:val="24292E"/>
        </w:rPr>
        <w:t>为什么是不可变的</w:t>
      </w:r>
    </w:p>
    <w:p>
      <w:pPr>
        <w:pStyle w:val="5"/>
        <w:spacing w:before="17"/>
        <w:rPr>
          <w:rFonts w:ascii="Microsoft JhengHei"/>
          <w:b/>
          <w:sz w:val="16"/>
        </w:rPr>
      </w:pPr>
    </w:p>
    <w:p>
      <w:pPr>
        <w:pStyle w:val="4"/>
        <w:spacing w:line="429" w:lineRule="exact"/>
      </w:pPr>
      <w:r>
        <w:rPr>
          <w:color w:val="24292E"/>
        </w:rPr>
        <w:t>可变性</w:t>
      </w:r>
    </w:p>
    <w:p>
      <w:pPr>
        <w:spacing w:after="0" w:line="429" w:lineRule="exact"/>
        <w:sectPr>
          <w:pgSz w:w="11910" w:h="16840"/>
          <w:pgMar w:top="1420" w:right="0" w:bottom="280" w:left="1660" w:header="720" w:footer="720" w:gutter="0"/>
        </w:sectPr>
      </w:pPr>
    </w:p>
    <w:p>
      <w:pPr>
        <w:pStyle w:val="5"/>
        <w:spacing w:before="70" w:line="460" w:lineRule="auto"/>
        <w:ind w:left="140" w:right="1835"/>
      </w:pPr>
      <w:r>
        <w:rPr>
          <w:color w:val="24292E"/>
        </w:rPr>
        <w:t>简单的来说：</w:t>
      </w:r>
      <w:r>
        <w:rPr>
          <w:rFonts w:ascii="Segoe UI" w:eastAsia="Segoe UI"/>
          <w:color w:val="24292E"/>
        </w:rPr>
        <w:t>String</w:t>
      </w:r>
      <w:r>
        <w:rPr>
          <w:rFonts w:ascii="Segoe UI" w:eastAsia="Segoe UI"/>
          <w:color w:val="24292E"/>
          <w:spacing w:val="53"/>
        </w:rPr>
        <w:t xml:space="preserve"> </w:t>
      </w:r>
      <w:r>
        <w:rPr>
          <w:color w:val="24292E"/>
        </w:rPr>
        <w:t xml:space="preserve">类中使用 </w:t>
      </w:r>
      <w:r>
        <w:rPr>
          <w:rFonts w:ascii="Segoe UI" w:eastAsia="Segoe UI"/>
          <w:color w:val="24292E"/>
        </w:rPr>
        <w:t>final</w:t>
      </w:r>
      <w:r>
        <w:rPr>
          <w:rFonts w:ascii="Segoe UI" w:eastAsia="Segoe UI"/>
          <w:color w:val="24292E"/>
          <w:spacing w:val="54"/>
        </w:rPr>
        <w:t xml:space="preserve"> </w:t>
      </w:r>
      <w:r>
        <w:rPr>
          <w:color w:val="24292E"/>
        </w:rPr>
        <w:t>关键字字符数组保存字符串，</w:t>
      </w:r>
      <w:r>
        <w:rPr>
          <w:rFonts w:ascii="Consolas" w:eastAsia="Consolas"/>
          <w:color w:val="24292E"/>
          <w:sz w:val="20"/>
        </w:rPr>
        <w:t>private final</w:t>
      </w:r>
      <w:r>
        <w:rPr>
          <w:rFonts w:ascii="Consolas" w:eastAsia="Consolas"/>
          <w:color w:val="24292E"/>
          <w:spacing w:val="87"/>
          <w:sz w:val="20"/>
        </w:rPr>
        <w:t xml:space="preserve"> </w:t>
      </w:r>
      <w:r>
        <w:rPr>
          <w:rFonts w:ascii="Consolas" w:eastAsia="Consolas"/>
          <w:color w:val="24292E"/>
          <w:sz w:val="20"/>
        </w:rPr>
        <w:t>char</w:t>
      </w:r>
      <w:r>
        <w:rPr>
          <w:rFonts w:ascii="Consolas" w:eastAsia="Consolas"/>
          <w:color w:val="24292E"/>
          <w:spacing w:val="87"/>
          <w:sz w:val="20"/>
        </w:rPr>
        <w:t xml:space="preserve"> </w:t>
      </w:r>
      <w:r>
        <w:rPr>
          <w:rFonts w:ascii="Consolas" w:eastAsia="Consolas"/>
          <w:color w:val="24292E"/>
          <w:sz w:val="20"/>
        </w:rPr>
        <w:t>value[]</w:t>
      </w:r>
      <w:r>
        <w:rPr>
          <w:color w:val="24292E"/>
          <w:spacing w:val="-1"/>
        </w:rPr>
        <w:t xml:space="preserve">，所以 </w:t>
      </w:r>
      <w:r>
        <w:rPr>
          <w:rFonts w:ascii="Segoe UI" w:eastAsia="Segoe UI"/>
          <w:color w:val="24292E"/>
        </w:rPr>
        <w:t>String</w:t>
      </w:r>
      <w:r>
        <w:rPr>
          <w:rFonts w:ascii="Segoe UI" w:eastAsia="Segoe UI"/>
          <w:color w:val="24292E"/>
          <w:spacing w:val="52"/>
        </w:rPr>
        <w:t xml:space="preserve"> </w:t>
      </w:r>
      <w:r>
        <w:rPr>
          <w:color w:val="24292E"/>
          <w:spacing w:val="-7"/>
        </w:rPr>
        <w:t xml:space="preserve">对象是不可变的。而 </w:t>
      </w:r>
      <w:r>
        <w:rPr>
          <w:rFonts w:ascii="Segoe UI" w:eastAsia="Segoe UI"/>
          <w:color w:val="24292E"/>
        </w:rPr>
        <w:t>StringBuilder</w:t>
      </w:r>
      <w:r>
        <w:rPr>
          <w:rFonts w:ascii="Segoe UI" w:eastAsia="Segoe UI"/>
          <w:color w:val="24292E"/>
          <w:spacing w:val="53"/>
        </w:rPr>
        <w:t xml:space="preserve"> </w:t>
      </w:r>
      <w:r>
        <w:rPr>
          <w:color w:val="24292E"/>
        </w:rPr>
        <w:t>与</w:t>
      </w:r>
      <w:r>
        <w:rPr>
          <w:rFonts w:ascii="Segoe UI" w:eastAsia="Segoe UI"/>
          <w:color w:val="24292E"/>
        </w:rPr>
        <w:t>StringBuffer</w:t>
      </w:r>
      <w:r>
        <w:rPr>
          <w:rFonts w:ascii="Segoe UI" w:eastAsia="Segoe UI"/>
          <w:color w:val="24292E"/>
          <w:spacing w:val="51"/>
        </w:rPr>
        <w:t xml:space="preserve"> </w:t>
      </w:r>
      <w:r>
        <w:rPr>
          <w:color w:val="24292E"/>
          <w:spacing w:val="-1"/>
        </w:rPr>
        <w:t xml:space="preserve">都继承自 </w:t>
      </w:r>
      <w:r>
        <w:rPr>
          <w:rFonts w:ascii="Segoe UI" w:eastAsia="Segoe UI"/>
          <w:color w:val="24292E"/>
        </w:rPr>
        <w:t>AbstractStringBuilder</w:t>
      </w:r>
      <w:r>
        <w:rPr>
          <w:rFonts w:ascii="Segoe UI" w:eastAsia="Segoe UI"/>
          <w:color w:val="24292E"/>
          <w:spacing w:val="50"/>
        </w:rPr>
        <w:t xml:space="preserve"> </w:t>
      </w:r>
      <w:r>
        <w:rPr>
          <w:color w:val="24292E"/>
          <w:spacing w:val="-1"/>
        </w:rPr>
        <w:t xml:space="preserve">类，在 </w:t>
      </w:r>
      <w:r>
        <w:rPr>
          <w:rFonts w:ascii="Segoe UI" w:eastAsia="Segoe UI"/>
          <w:color w:val="24292E"/>
        </w:rPr>
        <w:t>AbstractStringBuilder</w:t>
      </w:r>
      <w:r>
        <w:rPr>
          <w:rFonts w:ascii="Segoe UI" w:eastAsia="Segoe UI"/>
          <w:color w:val="24292E"/>
          <w:spacing w:val="50"/>
        </w:rPr>
        <w:t xml:space="preserve"> </w:t>
      </w:r>
      <w:r>
        <w:rPr>
          <w:color w:val="24292E"/>
        </w:rPr>
        <w:t>中</w:t>
      </w:r>
    </w:p>
    <w:p>
      <w:pPr>
        <w:spacing w:before="12" w:line="352" w:lineRule="auto"/>
        <w:ind w:left="140" w:right="1793" w:firstLine="0"/>
        <w:jc w:val="left"/>
        <w:rPr>
          <w:sz w:val="24"/>
        </w:rPr>
      </w:pPr>
      <w:r>
        <w:rPr>
          <w:color w:val="24292E"/>
          <w:spacing w:val="-5"/>
          <w:sz w:val="24"/>
        </w:rPr>
        <w:t xml:space="preserve">也是使用字符数组保存字符串 </w:t>
      </w:r>
      <w:r>
        <w:rPr>
          <w:rFonts w:ascii="Consolas" w:eastAsia="Consolas"/>
          <w:color w:val="24292E"/>
          <w:sz w:val="20"/>
        </w:rPr>
        <w:t xml:space="preserve">char[]value </w:t>
      </w:r>
      <w:r>
        <w:rPr>
          <w:color w:val="24292E"/>
          <w:sz w:val="24"/>
        </w:rPr>
        <w:t xml:space="preserve">但是没有用 </w:t>
      </w:r>
      <w:r>
        <w:rPr>
          <w:rFonts w:ascii="Segoe UI" w:eastAsia="Segoe UI"/>
          <w:color w:val="24292E"/>
          <w:sz w:val="24"/>
        </w:rPr>
        <w:t>final</w:t>
      </w:r>
      <w:r>
        <w:rPr>
          <w:rFonts w:ascii="Segoe UI" w:eastAsia="Segoe UI"/>
          <w:color w:val="24292E"/>
          <w:spacing w:val="53"/>
          <w:sz w:val="24"/>
        </w:rPr>
        <w:t xml:space="preserve"> </w:t>
      </w:r>
      <w:r>
        <w:rPr>
          <w:color w:val="24292E"/>
          <w:spacing w:val="-2"/>
          <w:sz w:val="24"/>
        </w:rPr>
        <w:t>关键字修饰，所以</w:t>
      </w:r>
      <w:r>
        <w:rPr>
          <w:color w:val="24292E"/>
          <w:sz w:val="24"/>
        </w:rPr>
        <w:t>这两种对象都是可变的。</w:t>
      </w:r>
    </w:p>
    <w:p>
      <w:pPr>
        <w:pStyle w:val="5"/>
        <w:spacing w:before="11"/>
        <w:ind w:left="140"/>
      </w:pPr>
      <w:r>
        <w:rPr>
          <w:rFonts w:ascii="Segoe UI" w:eastAsia="Segoe UI"/>
          <w:color w:val="24292E"/>
        </w:rPr>
        <w:t>StringBuilder</w:t>
      </w:r>
      <w:r>
        <w:rPr>
          <w:rFonts w:ascii="Segoe UI" w:eastAsia="Segoe UI"/>
          <w:color w:val="24292E"/>
          <w:spacing w:val="53"/>
        </w:rPr>
        <w:t xml:space="preserve"> </w:t>
      </w:r>
      <w:r>
        <w:rPr>
          <w:color w:val="24292E"/>
          <w:spacing w:val="-1"/>
        </w:rPr>
        <w:t xml:space="preserve">与 </w:t>
      </w:r>
      <w:r>
        <w:rPr>
          <w:rFonts w:ascii="Segoe UI" w:eastAsia="Segoe UI"/>
          <w:color w:val="24292E"/>
        </w:rPr>
        <w:t>StringBuffer</w:t>
      </w:r>
      <w:r>
        <w:rPr>
          <w:rFonts w:ascii="Segoe UI" w:eastAsia="Segoe UI"/>
          <w:color w:val="24292E"/>
          <w:spacing w:val="54"/>
        </w:rPr>
        <w:t xml:space="preserve"> </w:t>
      </w:r>
      <w:r>
        <w:rPr>
          <w:color w:val="24292E"/>
        </w:rPr>
        <w:t>的构造方法都是调用父类构造方法也就是</w:t>
      </w:r>
    </w:p>
    <w:p>
      <w:pPr>
        <w:pStyle w:val="5"/>
        <w:spacing w:before="3"/>
        <w:rPr>
          <w:sz w:val="23"/>
        </w:rPr>
      </w:pPr>
    </w:p>
    <w:p>
      <w:pPr>
        <w:pStyle w:val="5"/>
        <w:ind w:left="140"/>
      </w:pPr>
      <w:r>
        <w:rPr>
          <w:rFonts w:ascii="Segoe UI" w:eastAsia="Segoe UI"/>
          <w:color w:val="24292E"/>
        </w:rPr>
        <w:t>AbstractStringBuilder</w:t>
      </w:r>
      <w:r>
        <w:rPr>
          <w:rFonts w:ascii="Segoe UI" w:eastAsia="Segoe UI"/>
          <w:color w:val="24292E"/>
          <w:spacing w:val="53"/>
        </w:rPr>
        <w:t xml:space="preserve"> </w:t>
      </w:r>
      <w:r>
        <w:rPr>
          <w:color w:val="24292E"/>
        </w:rPr>
        <w:t>实现的，大家可以自行查阅源码。</w:t>
      </w:r>
    </w:p>
    <w:p>
      <w:pPr>
        <w:pStyle w:val="5"/>
        <w:spacing w:before="12"/>
        <w:rPr>
          <w:sz w:val="41"/>
        </w:rPr>
      </w:pPr>
    </w:p>
    <w:p>
      <w:pPr>
        <w:pStyle w:val="5"/>
        <w:ind w:left="140"/>
        <w:rPr>
          <w:rFonts w:ascii="Segoe UI"/>
        </w:rPr>
      </w:pPr>
      <w:r>
        <w:rPr>
          <w:rFonts w:ascii="Segoe UI"/>
          <w:color w:val="24292E"/>
        </w:rPr>
        <w:t>AbstractStringBuilder.java</w:t>
      </w:r>
    </w:p>
    <w:p>
      <w:pPr>
        <w:pStyle w:val="5"/>
        <w:spacing w:before="9"/>
        <w:rPr>
          <w:rFonts w:ascii="Segoe UI"/>
          <w:sz w:val="27"/>
        </w:rPr>
      </w:pPr>
      <w:r>
        <w:pict>
          <v:shape id="_x0000_s1038" o:spid="_x0000_s1038" o:spt="202" type="#_x0000_t202" style="position:absolute;left:0pt;margin-left:88.55pt;margin-top:19.6pt;height:124.8pt;width:418.2pt;mso-position-horizontal-relative:page;mso-wrap-distance-bottom:0pt;mso-wrap-distance-top:0pt;z-index:-251644928;mso-width-relative:page;mso-height-relative:page;" fillcolor="#F5F8FA" filled="t" stroked="f" coordsize="21600,21600">
            <v:path/>
            <v:fill on="t" focussize="0,0"/>
            <v:stroke on="f" joinstyle="miter"/>
            <v:imagedata o:title=""/>
            <o:lock v:ext="edit"/>
            <v:textbox inset="0mm,0mm,0mm,0mm">
              <w:txbxContent>
                <w:p>
                  <w:pPr>
                    <w:spacing w:before="39" w:line="319" w:lineRule="auto"/>
                    <w:ind w:left="429" w:right="177" w:hanging="400"/>
                    <w:jc w:val="left"/>
                    <w:rPr>
                      <w:rFonts w:ascii="Consolas"/>
                      <w:sz w:val="20"/>
                    </w:rPr>
                  </w:pPr>
                  <w:r>
                    <w:rPr>
                      <w:rFonts w:ascii="Consolas"/>
                      <w:color w:val="D73949"/>
                      <w:sz w:val="20"/>
                    </w:rPr>
                    <w:t xml:space="preserve">abstract class </w:t>
                  </w:r>
                  <w:r>
                    <w:rPr>
                      <w:rFonts w:ascii="Consolas"/>
                      <w:color w:val="6F42C1"/>
                      <w:sz w:val="20"/>
                    </w:rPr>
                    <w:t xml:space="preserve">AbstractStringBuilder </w:t>
                  </w:r>
                  <w:r>
                    <w:rPr>
                      <w:rFonts w:ascii="Consolas"/>
                      <w:color w:val="D73949"/>
                      <w:sz w:val="20"/>
                    </w:rPr>
                    <w:t xml:space="preserve">implements </w:t>
                  </w:r>
                  <w:r>
                    <w:rPr>
                      <w:rFonts w:ascii="Consolas"/>
                      <w:color w:val="6F42C1"/>
                      <w:sz w:val="20"/>
                    </w:rPr>
                    <w:t>Appendable</w:t>
                  </w:r>
                  <w:r>
                    <w:rPr>
                      <w:rFonts w:ascii="Consolas"/>
                      <w:color w:val="24292E"/>
                      <w:sz w:val="20"/>
                    </w:rPr>
                    <w:t xml:space="preserve">, </w:t>
                  </w:r>
                  <w:r>
                    <w:rPr>
                      <w:rFonts w:ascii="Consolas"/>
                      <w:color w:val="6F42C1"/>
                      <w:sz w:val="20"/>
                    </w:rPr>
                    <w:t xml:space="preserve">CharSequence </w:t>
                  </w:r>
                  <w:r>
                    <w:rPr>
                      <w:rFonts w:ascii="Consolas"/>
                      <w:color w:val="24292E"/>
                      <w:sz w:val="20"/>
                    </w:rPr>
                    <w:t xml:space="preserve">{ </w:t>
                  </w:r>
                  <w:r>
                    <w:rPr>
                      <w:rFonts w:ascii="Consolas"/>
                      <w:color w:val="D73949"/>
                      <w:sz w:val="20"/>
                    </w:rPr>
                    <w:t>char</w:t>
                  </w:r>
                  <w:r>
                    <w:rPr>
                      <w:rFonts w:ascii="Consolas"/>
                      <w:color w:val="24292E"/>
                      <w:sz w:val="20"/>
                    </w:rPr>
                    <w:t>[] value;</w:t>
                  </w:r>
                </w:p>
                <w:p>
                  <w:pPr>
                    <w:spacing w:before="1" w:line="319" w:lineRule="auto"/>
                    <w:ind w:left="429" w:right="5165" w:firstLine="0"/>
                    <w:jc w:val="left"/>
                    <w:rPr>
                      <w:rFonts w:ascii="Consolas"/>
                      <w:sz w:val="20"/>
                    </w:rPr>
                  </w:pPr>
                  <w:r>
                    <w:rPr>
                      <w:rFonts w:ascii="Consolas"/>
                      <w:color w:val="D73949"/>
                      <w:sz w:val="20"/>
                    </w:rPr>
                    <w:t xml:space="preserve">int </w:t>
                  </w:r>
                  <w:r>
                    <w:rPr>
                      <w:rFonts w:ascii="Consolas"/>
                      <w:color w:val="24292E"/>
                      <w:sz w:val="20"/>
                    </w:rPr>
                    <w:t xml:space="preserve">count; </w:t>
                  </w:r>
                  <w:r>
                    <w:rPr>
                      <w:rFonts w:ascii="Consolas"/>
                      <w:color w:val="6F42C1"/>
                      <w:sz w:val="20"/>
                    </w:rPr>
                    <w:t>AbstractStringBuilder</w:t>
                  </w:r>
                  <w:r>
                    <w:rPr>
                      <w:rFonts w:ascii="Consolas"/>
                      <w:color w:val="24292E"/>
                      <w:sz w:val="20"/>
                    </w:rPr>
                    <w:t>() {</w:t>
                  </w:r>
                </w:p>
                <w:p>
                  <w:pPr>
                    <w:spacing w:before="1"/>
                    <w:ind w:left="429" w:right="0" w:firstLine="0"/>
                    <w:jc w:val="left"/>
                    <w:rPr>
                      <w:rFonts w:ascii="Consolas"/>
                      <w:sz w:val="20"/>
                    </w:rPr>
                  </w:pPr>
                  <w:r>
                    <w:rPr>
                      <w:rFonts w:ascii="Consolas"/>
                      <w:color w:val="24292E"/>
                      <w:sz w:val="20"/>
                    </w:rPr>
                    <w:t>}</w:t>
                  </w:r>
                </w:p>
                <w:p>
                  <w:pPr>
                    <w:spacing w:before="78" w:line="319" w:lineRule="auto"/>
                    <w:ind w:left="829" w:right="3846" w:hanging="400"/>
                    <w:jc w:val="left"/>
                    <w:rPr>
                      <w:rFonts w:ascii="Consolas"/>
                      <w:sz w:val="20"/>
                    </w:rPr>
                  </w:pPr>
                  <w:r>
                    <w:rPr>
                      <w:rFonts w:ascii="Consolas"/>
                      <w:color w:val="6F42C1"/>
                      <w:sz w:val="20"/>
                    </w:rPr>
                    <w:t>AbstractStringBuilder</w:t>
                  </w:r>
                  <w:r>
                    <w:rPr>
                      <w:rFonts w:ascii="Consolas"/>
                      <w:color w:val="24292E"/>
                      <w:sz w:val="20"/>
                    </w:rPr>
                    <w:t>(</w:t>
                  </w:r>
                  <w:r>
                    <w:rPr>
                      <w:rFonts w:ascii="Consolas"/>
                      <w:color w:val="D73949"/>
                      <w:sz w:val="20"/>
                    </w:rPr>
                    <w:t xml:space="preserve">int </w:t>
                  </w:r>
                  <w:r>
                    <w:rPr>
                      <w:rFonts w:ascii="Consolas"/>
                      <w:color w:val="E36209"/>
                      <w:sz w:val="20"/>
                    </w:rPr>
                    <w:t>capacity</w:t>
                  </w:r>
                  <w:r>
                    <w:rPr>
                      <w:rFonts w:ascii="Consolas"/>
                      <w:color w:val="24292E"/>
                      <w:sz w:val="20"/>
                    </w:rPr>
                    <w:t xml:space="preserve">) { value </w:t>
                  </w:r>
                  <w:r>
                    <w:rPr>
                      <w:rFonts w:ascii="Consolas"/>
                      <w:color w:val="D73949"/>
                      <w:sz w:val="20"/>
                    </w:rPr>
                    <w:t xml:space="preserve">= new </w:t>
                  </w:r>
                  <w:r>
                    <w:rPr>
                      <w:rFonts w:ascii="Consolas"/>
                      <w:color w:val="24292E"/>
                      <w:sz w:val="20"/>
                    </w:rPr>
                    <w:t>char[capacity];</w:t>
                  </w:r>
                </w:p>
                <w:p>
                  <w:pPr>
                    <w:spacing w:before="1"/>
                    <w:ind w:left="429" w:right="0" w:firstLine="0"/>
                    <w:jc w:val="left"/>
                    <w:rPr>
                      <w:rFonts w:ascii="Consolas"/>
                      <w:sz w:val="20"/>
                    </w:rPr>
                  </w:pPr>
                  <w:r>
                    <w:rPr>
                      <w:rFonts w:ascii="Consolas"/>
                      <w:color w:val="24292E"/>
                      <w:sz w:val="20"/>
                    </w:rPr>
                    <w:t>}</w:t>
                  </w:r>
                </w:p>
              </w:txbxContent>
            </v:textbox>
            <w10:wrap type="topAndBottom"/>
          </v:shape>
        </w:pict>
      </w:r>
    </w:p>
    <w:p>
      <w:pPr>
        <w:pStyle w:val="4"/>
        <w:spacing w:line="351" w:lineRule="exact"/>
      </w:pPr>
      <w:r>
        <w:rPr>
          <w:color w:val="24292E"/>
        </w:rPr>
        <w:t>线程安全性</w:t>
      </w:r>
    </w:p>
    <w:p>
      <w:pPr>
        <w:pStyle w:val="5"/>
        <w:spacing w:before="7"/>
        <w:rPr>
          <w:rFonts w:ascii="Microsoft JhengHei"/>
          <w:b/>
          <w:sz w:val="18"/>
        </w:rPr>
      </w:pPr>
    </w:p>
    <w:p>
      <w:pPr>
        <w:pStyle w:val="5"/>
        <w:spacing w:line="458" w:lineRule="auto"/>
        <w:ind w:left="140" w:right="1887"/>
      </w:pPr>
      <w:r>
        <w:rPr>
          <w:rFonts w:ascii="Segoe UI" w:eastAsia="Segoe UI"/>
          <w:color w:val="24292E"/>
        </w:rPr>
        <w:t>String</w:t>
      </w:r>
      <w:r>
        <w:rPr>
          <w:rFonts w:ascii="Segoe UI" w:eastAsia="Segoe UI"/>
          <w:color w:val="24292E"/>
          <w:spacing w:val="53"/>
        </w:rPr>
        <w:t xml:space="preserve"> </w:t>
      </w:r>
      <w:r>
        <w:rPr>
          <w:color w:val="24292E"/>
        </w:rPr>
        <w:t>中的对象是不可变的，也就可以理解为常量，线程安全。</w:t>
      </w:r>
      <w:r>
        <w:rPr>
          <w:rFonts w:ascii="Segoe UI" w:eastAsia="Segoe UI"/>
          <w:color w:val="24292E"/>
        </w:rPr>
        <w:t xml:space="preserve">AbstractStringBuilder </w:t>
      </w:r>
      <w:r>
        <w:rPr>
          <w:color w:val="24292E"/>
          <w:spacing w:val="-2"/>
        </w:rPr>
        <w:t xml:space="preserve">是 </w:t>
      </w:r>
      <w:r>
        <w:rPr>
          <w:rFonts w:ascii="Segoe UI" w:eastAsia="Segoe UI"/>
          <w:color w:val="24292E"/>
        </w:rPr>
        <w:t xml:space="preserve">StringBuilder </w:t>
      </w:r>
      <w:r>
        <w:rPr>
          <w:color w:val="24292E"/>
          <w:spacing w:val="-2"/>
        </w:rPr>
        <w:t xml:space="preserve">与 </w:t>
      </w:r>
      <w:r>
        <w:rPr>
          <w:rFonts w:ascii="Segoe UI" w:eastAsia="Segoe UI"/>
          <w:color w:val="24292E"/>
        </w:rPr>
        <w:t>StringBuffer</w:t>
      </w:r>
      <w:r>
        <w:rPr>
          <w:rFonts w:ascii="Segoe UI" w:eastAsia="Segoe UI"/>
          <w:color w:val="24292E"/>
          <w:spacing w:val="51"/>
        </w:rPr>
        <w:t xml:space="preserve"> </w:t>
      </w:r>
      <w:r>
        <w:rPr>
          <w:color w:val="24292E"/>
        </w:rPr>
        <w:t>的公共父类，定义了</w:t>
      </w:r>
      <w:r>
        <w:rPr>
          <w:color w:val="24292E"/>
          <w:spacing w:val="-1"/>
        </w:rPr>
        <w:t xml:space="preserve">一些字符串的基本操作，如 </w:t>
      </w:r>
      <w:r>
        <w:rPr>
          <w:rFonts w:ascii="Segoe UI" w:eastAsia="Segoe UI"/>
          <w:color w:val="24292E"/>
        </w:rPr>
        <w:t>expandCapacity</w:t>
      </w:r>
      <w:r>
        <w:rPr>
          <w:color w:val="24292E"/>
        </w:rPr>
        <w:t>、</w:t>
      </w:r>
      <w:r>
        <w:rPr>
          <w:rFonts w:ascii="Segoe UI" w:eastAsia="Segoe UI"/>
          <w:color w:val="24292E"/>
        </w:rPr>
        <w:t>append</w:t>
      </w:r>
      <w:r>
        <w:rPr>
          <w:color w:val="24292E"/>
        </w:rPr>
        <w:t>、</w:t>
      </w:r>
      <w:r>
        <w:rPr>
          <w:rFonts w:ascii="Segoe UI" w:eastAsia="Segoe UI"/>
          <w:color w:val="24292E"/>
        </w:rPr>
        <w:t>insert</w:t>
      </w:r>
      <w:r>
        <w:rPr>
          <w:color w:val="24292E"/>
        </w:rPr>
        <w:t>、</w:t>
      </w:r>
      <w:r>
        <w:rPr>
          <w:rFonts w:ascii="Segoe UI" w:eastAsia="Segoe UI"/>
          <w:color w:val="24292E"/>
        </w:rPr>
        <w:t xml:space="preserve">indexOf </w:t>
      </w:r>
      <w:r>
        <w:rPr>
          <w:color w:val="24292E"/>
        </w:rPr>
        <w:t>等公共方法。</w:t>
      </w:r>
      <w:r>
        <w:rPr>
          <w:rFonts w:ascii="Segoe UI" w:eastAsia="Segoe UI"/>
          <w:color w:val="24292E"/>
        </w:rPr>
        <w:t xml:space="preserve">StringBuffer </w:t>
      </w:r>
      <w:r>
        <w:rPr>
          <w:color w:val="24292E"/>
        </w:rPr>
        <w:t>对方法加了同步锁或者对调用的方法加了同步锁，所以</w:t>
      </w:r>
    </w:p>
    <w:p>
      <w:pPr>
        <w:pStyle w:val="5"/>
        <w:spacing w:before="24" w:line="352" w:lineRule="auto"/>
        <w:ind w:left="140" w:right="1896"/>
      </w:pPr>
      <w:r>
        <w:rPr>
          <w:color w:val="24292E"/>
        </w:rPr>
        <w:t>是线程安全的。</w:t>
      </w:r>
      <w:r>
        <w:rPr>
          <w:rFonts w:ascii="Segoe UI" w:eastAsia="Segoe UI"/>
          <w:color w:val="24292E"/>
        </w:rPr>
        <w:t>StringBuilder</w:t>
      </w:r>
      <w:r>
        <w:rPr>
          <w:rFonts w:ascii="Segoe UI" w:eastAsia="Segoe UI"/>
          <w:color w:val="24292E"/>
          <w:spacing w:val="44"/>
        </w:rPr>
        <w:t xml:space="preserve"> </w:t>
      </w:r>
      <w:r>
        <w:rPr>
          <w:color w:val="24292E"/>
        </w:rPr>
        <w:t>并没有对方法进行加同步锁，所以是非线程安全的。</w:t>
      </w:r>
    </w:p>
    <w:p>
      <w:pPr>
        <w:pStyle w:val="4"/>
        <w:spacing w:before="24"/>
      </w:pPr>
      <w:r>
        <w:rPr>
          <w:color w:val="24292E"/>
        </w:rPr>
        <w:t>性能</w:t>
      </w:r>
    </w:p>
    <w:p>
      <w:pPr>
        <w:pStyle w:val="5"/>
        <w:spacing w:before="3"/>
        <w:rPr>
          <w:rFonts w:ascii="Microsoft JhengHei"/>
          <w:b/>
          <w:sz w:val="18"/>
        </w:rPr>
      </w:pPr>
    </w:p>
    <w:p>
      <w:pPr>
        <w:pStyle w:val="5"/>
        <w:spacing w:line="458" w:lineRule="auto"/>
        <w:ind w:left="140" w:right="1888"/>
      </w:pPr>
      <w:r>
        <w:rPr>
          <w:color w:val="24292E"/>
          <w:spacing w:val="-1"/>
        </w:rPr>
        <w:t xml:space="preserve">每次对 </w:t>
      </w:r>
      <w:r>
        <w:rPr>
          <w:rFonts w:ascii="Segoe UI" w:eastAsia="Segoe UI"/>
          <w:color w:val="24292E"/>
        </w:rPr>
        <w:t>String</w:t>
      </w:r>
      <w:r>
        <w:rPr>
          <w:rFonts w:ascii="Segoe UI" w:eastAsia="Segoe UI"/>
          <w:color w:val="24292E"/>
          <w:spacing w:val="51"/>
        </w:rPr>
        <w:t xml:space="preserve"> </w:t>
      </w:r>
      <w:r>
        <w:rPr>
          <w:color w:val="24292E"/>
          <w:spacing w:val="-1"/>
        </w:rPr>
        <w:t xml:space="preserve">类型进行改变的时候，都会生成一个新的 </w:t>
      </w:r>
      <w:r>
        <w:rPr>
          <w:rFonts w:ascii="Segoe UI" w:eastAsia="Segoe UI"/>
          <w:color w:val="24292E"/>
        </w:rPr>
        <w:t>String</w:t>
      </w:r>
      <w:r>
        <w:rPr>
          <w:rFonts w:ascii="Segoe UI" w:eastAsia="Segoe UI"/>
          <w:color w:val="24292E"/>
          <w:spacing w:val="51"/>
        </w:rPr>
        <w:t xml:space="preserve"> </w:t>
      </w:r>
      <w:r>
        <w:rPr>
          <w:color w:val="24292E"/>
        </w:rPr>
        <w:t>对象，然后将</w:t>
      </w:r>
      <w:r>
        <w:rPr>
          <w:color w:val="24292E"/>
          <w:spacing w:val="-1"/>
        </w:rPr>
        <w:t xml:space="preserve">指针指向新的 </w:t>
      </w:r>
      <w:r>
        <w:rPr>
          <w:rFonts w:ascii="Segoe UI" w:eastAsia="Segoe UI"/>
          <w:color w:val="24292E"/>
        </w:rPr>
        <w:t xml:space="preserve">String </w:t>
      </w:r>
      <w:r>
        <w:rPr>
          <w:color w:val="24292E"/>
        </w:rPr>
        <w:t>对象。</w:t>
      </w:r>
      <w:r>
        <w:rPr>
          <w:rFonts w:ascii="Segoe UI" w:eastAsia="Segoe UI"/>
          <w:color w:val="24292E"/>
        </w:rPr>
        <w:t>StringBuffer</w:t>
      </w:r>
      <w:r>
        <w:rPr>
          <w:rFonts w:ascii="Segoe UI" w:eastAsia="Segoe UI"/>
          <w:color w:val="24292E"/>
          <w:spacing w:val="51"/>
        </w:rPr>
        <w:t xml:space="preserve"> </w:t>
      </w:r>
      <w:r>
        <w:rPr>
          <w:color w:val="24292E"/>
          <w:spacing w:val="-1"/>
        </w:rPr>
        <w:t xml:space="preserve">每次都会对 </w:t>
      </w:r>
      <w:r>
        <w:rPr>
          <w:rFonts w:ascii="Segoe UI" w:eastAsia="Segoe UI"/>
          <w:color w:val="24292E"/>
        </w:rPr>
        <w:t>StringBuffer</w:t>
      </w:r>
      <w:r>
        <w:rPr>
          <w:rFonts w:ascii="Segoe UI" w:eastAsia="Segoe UI"/>
          <w:color w:val="24292E"/>
          <w:spacing w:val="51"/>
        </w:rPr>
        <w:t xml:space="preserve"> </w:t>
      </w:r>
      <w:r>
        <w:rPr>
          <w:color w:val="24292E"/>
        </w:rPr>
        <w:t>对象本身</w:t>
      </w:r>
    </w:p>
    <w:p>
      <w:pPr>
        <w:spacing w:after="0" w:line="458" w:lineRule="auto"/>
        <w:sectPr>
          <w:pgSz w:w="11910" w:h="16840"/>
          <w:pgMar w:top="1500" w:right="0" w:bottom="280" w:left="1660" w:header="720" w:footer="720" w:gutter="0"/>
        </w:sectPr>
      </w:pPr>
    </w:p>
    <w:p>
      <w:pPr>
        <w:pStyle w:val="5"/>
        <w:spacing w:before="46" w:line="355" w:lineRule="auto"/>
        <w:ind w:left="140" w:right="1961"/>
      </w:pPr>
      <w:r>
        <w:rPr>
          <w:color w:val="24292E"/>
        </w:rPr>
        <w:t>进行操作，而不是生成新的对象并改变对象引用。相同情况下使用</w:t>
      </w:r>
      <w:r>
        <w:rPr>
          <w:rFonts w:ascii="Segoe UI" w:eastAsia="Segoe UI"/>
          <w:color w:val="24292E"/>
        </w:rPr>
        <w:t xml:space="preserve">StringBuilder </w:t>
      </w:r>
      <w:r>
        <w:rPr>
          <w:color w:val="24292E"/>
        </w:rPr>
        <w:t xml:space="preserve">相比使用 </w:t>
      </w:r>
      <w:r>
        <w:rPr>
          <w:rFonts w:ascii="Segoe UI" w:eastAsia="Segoe UI"/>
          <w:color w:val="24292E"/>
        </w:rPr>
        <w:t xml:space="preserve">StringBuffer </w:t>
      </w:r>
      <w:r>
        <w:rPr>
          <w:color w:val="24292E"/>
        </w:rPr>
        <w:t xml:space="preserve">仅能获得 </w:t>
      </w:r>
      <w:r>
        <w:rPr>
          <w:rFonts w:ascii="Segoe UI" w:eastAsia="Segoe UI"/>
          <w:color w:val="24292E"/>
        </w:rPr>
        <w:t xml:space="preserve">10%~15% </w:t>
      </w:r>
      <w:r>
        <w:rPr>
          <w:color w:val="24292E"/>
        </w:rPr>
        <w:t>左右的性能提升， 但却要冒多线程不安全的风险。</w:t>
      </w:r>
    </w:p>
    <w:p>
      <w:pPr>
        <w:pStyle w:val="4"/>
        <w:spacing w:before="19"/>
      </w:pPr>
      <w:r>
        <w:rPr>
          <w:color w:val="24292E"/>
        </w:rPr>
        <w:t>对于三者使用的总结：</w:t>
      </w:r>
    </w:p>
    <w:p>
      <w:pPr>
        <w:pStyle w:val="5"/>
        <w:spacing w:before="6"/>
        <w:rPr>
          <w:rFonts w:ascii="Microsoft JhengHei"/>
          <w:b/>
          <w:sz w:val="20"/>
        </w:rPr>
      </w:pPr>
    </w:p>
    <w:p>
      <w:pPr>
        <w:pStyle w:val="9"/>
        <w:numPr>
          <w:ilvl w:val="1"/>
          <w:numId w:val="1"/>
        </w:numPr>
        <w:tabs>
          <w:tab w:val="left" w:pos="860"/>
        </w:tabs>
        <w:spacing w:before="0" w:after="0" w:line="240" w:lineRule="auto"/>
        <w:ind w:left="859" w:right="0" w:hanging="360"/>
        <w:jc w:val="left"/>
        <w:rPr>
          <w:rFonts w:ascii="Segoe UI" w:eastAsia="Segoe UI"/>
          <w:sz w:val="24"/>
        </w:rPr>
      </w:pPr>
      <w:r>
        <w:rPr>
          <w:color w:val="24292E"/>
          <w:spacing w:val="-1"/>
          <w:sz w:val="24"/>
        </w:rPr>
        <w:t xml:space="preserve">操作少量的数据 </w:t>
      </w:r>
      <w:r>
        <w:rPr>
          <w:rFonts w:ascii="Segoe UI" w:eastAsia="Segoe UI"/>
          <w:color w:val="24292E"/>
          <w:sz w:val="24"/>
        </w:rPr>
        <w:t>= String</w:t>
      </w:r>
    </w:p>
    <w:p>
      <w:pPr>
        <w:pStyle w:val="5"/>
        <w:spacing w:before="12"/>
        <w:rPr>
          <w:rFonts w:ascii="Segoe UI"/>
          <w:sz w:val="26"/>
        </w:rPr>
      </w:pPr>
    </w:p>
    <w:p>
      <w:pPr>
        <w:pStyle w:val="9"/>
        <w:numPr>
          <w:ilvl w:val="1"/>
          <w:numId w:val="1"/>
        </w:numPr>
        <w:tabs>
          <w:tab w:val="left" w:pos="860"/>
        </w:tabs>
        <w:spacing w:before="0" w:after="0" w:line="240" w:lineRule="auto"/>
        <w:ind w:left="859" w:right="0" w:hanging="360"/>
        <w:jc w:val="left"/>
        <w:rPr>
          <w:rFonts w:ascii="Segoe UI" w:eastAsia="Segoe UI"/>
          <w:sz w:val="24"/>
        </w:rPr>
      </w:pPr>
      <w:r>
        <w:rPr>
          <w:color w:val="24292E"/>
          <w:spacing w:val="-1"/>
          <w:sz w:val="24"/>
        </w:rPr>
        <w:t xml:space="preserve">单线程操作字符串缓冲区下操作大量数据 </w:t>
      </w:r>
      <w:r>
        <w:rPr>
          <w:rFonts w:ascii="Segoe UI" w:eastAsia="Segoe UI"/>
          <w:color w:val="24292E"/>
          <w:sz w:val="24"/>
        </w:rPr>
        <w:t>= StringBuilder</w:t>
      </w:r>
    </w:p>
    <w:p>
      <w:pPr>
        <w:pStyle w:val="5"/>
        <w:spacing w:before="12"/>
        <w:rPr>
          <w:rFonts w:ascii="Segoe UI"/>
          <w:sz w:val="26"/>
        </w:rPr>
      </w:pPr>
    </w:p>
    <w:p>
      <w:pPr>
        <w:pStyle w:val="9"/>
        <w:numPr>
          <w:ilvl w:val="1"/>
          <w:numId w:val="1"/>
        </w:numPr>
        <w:tabs>
          <w:tab w:val="left" w:pos="860"/>
        </w:tabs>
        <w:spacing w:before="0" w:after="0" w:line="240" w:lineRule="auto"/>
        <w:ind w:left="859" w:right="0" w:hanging="360"/>
        <w:jc w:val="left"/>
        <w:rPr>
          <w:rFonts w:ascii="Segoe UI" w:eastAsia="Segoe UI"/>
          <w:sz w:val="24"/>
        </w:rPr>
      </w:pPr>
      <w:r>
        <w:rPr>
          <w:color w:val="24292E"/>
          <w:spacing w:val="-1"/>
          <w:sz w:val="24"/>
        </w:rPr>
        <w:t xml:space="preserve">多线程操作字符串缓冲区下操作大量数据 </w:t>
      </w:r>
      <w:r>
        <w:rPr>
          <w:rFonts w:ascii="Segoe UI" w:eastAsia="Segoe UI"/>
          <w:color w:val="24292E"/>
          <w:sz w:val="24"/>
        </w:rPr>
        <w:t>= StringBuffer</w:t>
      </w:r>
    </w:p>
    <w:p>
      <w:pPr>
        <w:pStyle w:val="5"/>
        <w:spacing w:before="12"/>
        <w:rPr>
          <w:rFonts w:ascii="Segoe UI"/>
          <w:sz w:val="36"/>
        </w:rPr>
      </w:pPr>
    </w:p>
    <w:p>
      <w:pPr>
        <w:pStyle w:val="2"/>
        <w:numPr>
          <w:ilvl w:val="0"/>
          <w:numId w:val="3"/>
        </w:numPr>
        <w:tabs>
          <w:tab w:val="left" w:pos="832"/>
        </w:tabs>
        <w:spacing w:before="0" w:after="0" w:line="240" w:lineRule="auto"/>
        <w:ind w:left="831" w:right="0" w:hanging="692"/>
        <w:jc w:val="left"/>
      </w:pPr>
      <w:r>
        <w:pict>
          <v:line id="_x0000_s1039" o:spid="_x0000_s1039" o:spt="20" style="position:absolute;left:0pt;margin-left:88.55pt;margin-top:36.45pt;height:0pt;width:418.2pt;mso-position-horizontal-relative:page;mso-wrap-distance-bottom:0pt;mso-wrap-distance-top:0pt;z-index:-251643904;mso-width-relative:page;mso-height-relative:page;" stroked="t" coordsize="21600,21600">
            <v:path arrowok="t"/>
            <v:fill focussize="0,0"/>
            <v:stroke color="#EAECEF"/>
            <v:imagedata o:title=""/>
            <o:lock v:ext="edit"/>
            <w10:wrap type="topAndBottom"/>
          </v:line>
        </w:pict>
      </w:r>
      <w:r>
        <w:rPr>
          <w:color w:val="24292E"/>
        </w:rPr>
        <w:t>自动装箱与拆箱</w:t>
      </w:r>
    </w:p>
    <w:p>
      <w:pPr>
        <w:pStyle w:val="5"/>
        <w:spacing w:before="1"/>
        <w:rPr>
          <w:rFonts w:ascii="Microsoft JhengHei"/>
          <w:b/>
          <w:sz w:val="8"/>
        </w:rPr>
      </w:pPr>
    </w:p>
    <w:p>
      <w:pPr>
        <w:pStyle w:val="5"/>
        <w:spacing w:line="300" w:lineRule="auto"/>
        <w:ind w:left="140" w:right="4580"/>
      </w:pPr>
      <w:r>
        <w:rPr>
          <w:rFonts w:hint="eastAsia" w:ascii="Microsoft JhengHei" w:eastAsia="Microsoft JhengHei"/>
          <w:b/>
          <w:color w:val="24292E"/>
        </w:rPr>
        <w:t>装箱</w:t>
      </w:r>
      <w:r>
        <w:rPr>
          <w:color w:val="24292E"/>
        </w:rPr>
        <w:t xml:space="preserve">：将基本类型用它们对应的引用类型包装起来； </w:t>
      </w:r>
      <w:r>
        <w:rPr>
          <w:rFonts w:hint="eastAsia" w:ascii="Microsoft JhengHei" w:eastAsia="Microsoft JhengHei"/>
          <w:b/>
          <w:color w:val="24292E"/>
        </w:rPr>
        <w:t>拆箱</w:t>
      </w:r>
      <w:r>
        <w:rPr>
          <w:color w:val="24292E"/>
        </w:rPr>
        <w:t>：将包装类型转换为基本数据类型；</w:t>
      </w:r>
    </w:p>
    <w:p>
      <w:pPr>
        <w:pStyle w:val="2"/>
        <w:numPr>
          <w:ilvl w:val="0"/>
          <w:numId w:val="3"/>
        </w:numPr>
        <w:tabs>
          <w:tab w:val="left" w:pos="832"/>
        </w:tabs>
        <w:spacing w:before="203" w:after="0" w:line="220" w:lineRule="auto"/>
        <w:ind w:left="140" w:right="1801" w:firstLine="0"/>
        <w:jc w:val="left"/>
      </w:pPr>
      <w:r>
        <w:pict>
          <v:line id="_x0000_s1040" o:spid="_x0000_s1040" o:spt="20" style="position:absolute;left:0pt;margin-left:88.55pt;margin-top:75.85pt;height:0pt;width:418.2pt;mso-position-horizontal-relative:page;mso-wrap-distance-bottom:0pt;mso-wrap-distance-top:0pt;z-index:-251642880;mso-width-relative:page;mso-height-relative:page;" stroked="t" coordsize="21600,21600">
            <v:path arrowok="t"/>
            <v:fill focussize="0,0"/>
            <v:stroke color="#EAECEF"/>
            <v:imagedata o:title=""/>
            <o:lock v:ext="edit"/>
            <w10:wrap type="topAndBottom"/>
          </v:line>
        </w:pict>
      </w:r>
      <w:r>
        <w:rPr>
          <w:color w:val="24292E"/>
        </w:rPr>
        <w:t>在一个静态方法内调用一个非静态成员为什么是非法的</w:t>
      </w:r>
    </w:p>
    <w:p>
      <w:pPr>
        <w:pStyle w:val="5"/>
        <w:spacing w:before="1"/>
        <w:rPr>
          <w:rFonts w:ascii="Microsoft JhengHei"/>
          <w:b/>
          <w:sz w:val="8"/>
        </w:rPr>
      </w:pPr>
    </w:p>
    <w:p>
      <w:pPr>
        <w:pStyle w:val="5"/>
        <w:spacing w:before="66" w:line="242" w:lineRule="auto"/>
        <w:ind w:left="140" w:right="1945"/>
      </w:pPr>
      <w:r>
        <w:rPr>
          <w:color w:val="24292E"/>
        </w:rPr>
        <w:t>由于静态方法可以不通过对象进行调用，因此在静态方法里，不能调用其他非静态变量，也不可以访问非静态变量成员。</w:t>
      </w:r>
    </w:p>
    <w:p>
      <w:pPr>
        <w:pStyle w:val="5"/>
        <w:spacing w:before="8"/>
        <w:rPr>
          <w:sz w:val="29"/>
        </w:rPr>
      </w:pPr>
    </w:p>
    <w:p>
      <w:pPr>
        <w:pStyle w:val="2"/>
        <w:numPr>
          <w:ilvl w:val="0"/>
          <w:numId w:val="3"/>
        </w:numPr>
        <w:tabs>
          <w:tab w:val="left" w:pos="832"/>
        </w:tabs>
        <w:spacing w:before="0" w:after="0" w:line="220" w:lineRule="auto"/>
        <w:ind w:left="140" w:right="2149" w:firstLine="0"/>
        <w:jc w:val="left"/>
      </w:pPr>
      <w:r>
        <w:pict>
          <v:line id="_x0000_s1041" o:spid="_x0000_s1041" o:spt="20" style="position:absolute;left:0pt;margin-left:88.55pt;margin-top:65.7pt;height:0pt;width:418.2pt;mso-position-horizontal-relative:page;mso-wrap-distance-bottom:0pt;mso-wrap-distance-top:0pt;z-index:-251641856;mso-width-relative:page;mso-height-relative:page;" stroked="t" coordsize="21600,21600">
            <v:path arrowok="t"/>
            <v:fill focussize="0,0"/>
            <v:stroke color="#EAECEF"/>
            <v:imagedata o:title=""/>
            <o:lock v:ext="edit"/>
            <w10:wrap type="topAndBottom"/>
          </v:line>
        </w:pict>
      </w:r>
      <w:r>
        <w:rPr>
          <w:color w:val="24292E"/>
          <w:spacing w:val="7"/>
        </w:rPr>
        <w:t xml:space="preserve">在 </w:t>
      </w:r>
      <w:r>
        <w:rPr>
          <w:rFonts w:ascii="Segoe UI" w:eastAsia="Segoe UI"/>
          <w:color w:val="24292E"/>
        </w:rPr>
        <w:t>Java</w:t>
      </w:r>
      <w:r>
        <w:rPr>
          <w:rFonts w:ascii="Segoe UI" w:eastAsia="Segoe UI"/>
          <w:color w:val="24292E"/>
          <w:spacing w:val="94"/>
        </w:rPr>
        <w:t xml:space="preserve"> </w:t>
      </w:r>
      <w:r>
        <w:rPr>
          <w:color w:val="24292E"/>
        </w:rPr>
        <w:t>中定义一个不做事且没有参数的构造方法的作用</w:t>
      </w:r>
    </w:p>
    <w:p>
      <w:pPr>
        <w:pStyle w:val="5"/>
        <w:spacing w:before="5"/>
        <w:rPr>
          <w:rFonts w:ascii="Microsoft JhengHei"/>
          <w:b/>
          <w:sz w:val="14"/>
        </w:rPr>
      </w:pPr>
    </w:p>
    <w:p>
      <w:pPr>
        <w:pStyle w:val="5"/>
        <w:spacing w:before="100" w:line="458" w:lineRule="auto"/>
        <w:ind w:left="140" w:right="1846" w:firstLine="240"/>
      </w:pPr>
      <w:r>
        <w:rPr>
          <w:rFonts w:ascii="Segoe UI" w:hAnsi="Segoe UI" w:eastAsia="Segoe UI"/>
          <w:color w:val="24292E"/>
        </w:rPr>
        <w:t>Java</w:t>
      </w:r>
      <w:r>
        <w:rPr>
          <w:rFonts w:ascii="Segoe UI" w:hAnsi="Segoe UI" w:eastAsia="Segoe UI"/>
          <w:color w:val="24292E"/>
          <w:spacing w:val="52"/>
        </w:rPr>
        <w:t xml:space="preserve"> </w:t>
      </w:r>
      <w:r>
        <w:rPr>
          <w:color w:val="24292E"/>
          <w:spacing w:val="-1"/>
        </w:rPr>
        <w:t xml:space="preserve">程序在执行子类的构造方法之前，如果没有用 </w:t>
      </w:r>
      <w:r>
        <w:rPr>
          <w:rFonts w:ascii="Segoe UI" w:hAnsi="Segoe UI" w:eastAsia="Segoe UI"/>
          <w:color w:val="24292E"/>
        </w:rPr>
        <w:t>super(</w:t>
      </w:r>
      <w:r>
        <w:rPr>
          <w:rFonts w:ascii="Segoe UI" w:hAnsi="Segoe UI" w:eastAsia="Segoe UI"/>
          <w:color w:val="24292E"/>
          <w:spacing w:val="26"/>
        </w:rPr>
        <w:t xml:space="preserve">) </w:t>
      </w:r>
      <w:r>
        <w:rPr>
          <w:color w:val="24292E"/>
          <w:spacing w:val="-2"/>
        </w:rPr>
        <w:t>来调用父类特定</w:t>
      </w:r>
      <w:r>
        <w:rPr>
          <w:color w:val="24292E"/>
        </w:rPr>
        <w:t>的构造方法，则会调用父类中</w:t>
      </w:r>
      <w:r>
        <w:rPr>
          <w:rFonts w:ascii="Segoe UI" w:hAnsi="Segoe UI" w:eastAsia="Segoe UI"/>
          <w:color w:val="24292E"/>
        </w:rPr>
        <w:t>“</w:t>
      </w:r>
      <w:r>
        <w:rPr>
          <w:color w:val="24292E"/>
        </w:rPr>
        <w:t>没有参数的构造方法</w:t>
      </w:r>
      <w:r>
        <w:rPr>
          <w:rFonts w:ascii="Segoe UI" w:hAnsi="Segoe UI" w:eastAsia="Segoe UI"/>
          <w:color w:val="24292E"/>
        </w:rPr>
        <w:t>”</w:t>
      </w:r>
      <w:r>
        <w:rPr>
          <w:color w:val="24292E"/>
        </w:rPr>
        <w:t>。因此，如果父类中只定</w:t>
      </w:r>
      <w:r>
        <w:rPr>
          <w:color w:val="24292E"/>
          <w:spacing w:val="-1"/>
        </w:rPr>
        <w:t xml:space="preserve">义了有参数的构造方法，而在子类的构造方法中又没有用 </w:t>
      </w:r>
      <w:r>
        <w:rPr>
          <w:rFonts w:ascii="Segoe UI" w:hAnsi="Segoe UI" w:eastAsia="Segoe UI"/>
          <w:color w:val="24292E"/>
        </w:rPr>
        <w:t>super(</w:t>
      </w:r>
      <w:r>
        <w:rPr>
          <w:rFonts w:ascii="Segoe UI" w:hAnsi="Segoe UI" w:eastAsia="Segoe UI"/>
          <w:color w:val="24292E"/>
          <w:spacing w:val="26"/>
        </w:rPr>
        <w:t xml:space="preserve">) </w:t>
      </w:r>
      <w:r>
        <w:rPr>
          <w:color w:val="24292E"/>
        </w:rPr>
        <w:t>来调用父类</w:t>
      </w:r>
    </w:p>
    <w:p>
      <w:pPr>
        <w:pStyle w:val="5"/>
        <w:spacing w:before="18"/>
        <w:ind w:left="140"/>
      </w:pPr>
      <w:r>
        <w:rPr>
          <w:color w:val="24292E"/>
        </w:rPr>
        <w:t xml:space="preserve">中特定的构造方法，则编译时将发生错误，因为 </w:t>
      </w:r>
      <w:r>
        <w:rPr>
          <w:rFonts w:ascii="Segoe UI" w:eastAsia="Segoe UI"/>
          <w:color w:val="24292E"/>
        </w:rPr>
        <w:t>Java</w:t>
      </w:r>
      <w:r>
        <w:rPr>
          <w:rFonts w:ascii="Segoe UI" w:eastAsia="Segoe UI"/>
          <w:color w:val="24292E"/>
          <w:spacing w:val="53"/>
        </w:rPr>
        <w:t xml:space="preserve"> </w:t>
      </w:r>
      <w:r>
        <w:rPr>
          <w:color w:val="24292E"/>
        </w:rPr>
        <w:t>程序在父类中找不到没</w:t>
      </w:r>
    </w:p>
    <w:p>
      <w:pPr>
        <w:pStyle w:val="5"/>
        <w:spacing w:before="152" w:line="242" w:lineRule="auto"/>
        <w:ind w:left="140" w:right="1945"/>
      </w:pPr>
      <w:r>
        <w:rPr>
          <w:color w:val="24292E"/>
        </w:rPr>
        <w:t>有参数的构造方法可供执行。解决办法是在父类里加上一个不做事且没有参数的构造方法。</w:t>
      </w:r>
    </w:p>
    <w:p>
      <w:pPr>
        <w:spacing w:after="0" w:line="242" w:lineRule="auto"/>
        <w:sectPr>
          <w:pgSz w:w="11910" w:h="16840"/>
          <w:pgMar w:top="1380" w:right="0" w:bottom="280" w:left="1660" w:header="720" w:footer="720" w:gutter="0"/>
        </w:sectPr>
      </w:pPr>
    </w:p>
    <w:p>
      <w:pPr>
        <w:pStyle w:val="2"/>
        <w:numPr>
          <w:ilvl w:val="0"/>
          <w:numId w:val="3"/>
        </w:numPr>
        <w:tabs>
          <w:tab w:val="left" w:pos="752"/>
        </w:tabs>
        <w:spacing w:before="0" w:after="0" w:line="646" w:lineRule="exact"/>
        <w:ind w:left="751" w:right="0" w:hanging="612"/>
        <w:jc w:val="left"/>
      </w:pPr>
      <w:r>
        <w:pict>
          <v:line id="_x0000_s1042" o:spid="_x0000_s1042" o:spt="20" style="position:absolute;left:0pt;margin-left:88.55pt;margin-top:35.65pt;height:0pt;width:418.2pt;mso-position-horizontal-relative:page;mso-wrap-distance-bottom:0pt;mso-wrap-distance-top:0pt;z-index:-251640832;mso-width-relative:page;mso-height-relative:page;" stroked="t" coordsize="21600,21600">
            <v:path arrowok="t"/>
            <v:fill focussize="0,0"/>
            <v:stroke color="#EAECEF"/>
            <v:imagedata o:title=""/>
            <o:lock v:ext="edit"/>
            <w10:wrap type="topAndBottom"/>
          </v:line>
        </w:pict>
      </w:r>
      <w:r>
        <w:rPr>
          <w:rFonts w:ascii="Segoe UI" w:eastAsia="Segoe UI"/>
          <w:color w:val="24292E"/>
        </w:rPr>
        <w:t>import</w:t>
      </w:r>
      <w:r>
        <w:rPr>
          <w:rFonts w:ascii="Segoe UI" w:eastAsia="Segoe UI"/>
          <w:color w:val="24292E"/>
          <w:spacing w:val="-2"/>
        </w:rPr>
        <w:t xml:space="preserve"> </w:t>
      </w:r>
      <w:r>
        <w:rPr>
          <w:rFonts w:ascii="Segoe UI" w:eastAsia="Segoe UI"/>
          <w:color w:val="24292E"/>
        </w:rPr>
        <w:t>java</w:t>
      </w:r>
      <w:r>
        <w:rPr>
          <w:rFonts w:ascii="Segoe UI" w:eastAsia="Segoe UI"/>
          <w:color w:val="24292E"/>
          <w:spacing w:val="-10"/>
        </w:rPr>
        <w:t xml:space="preserve"> </w:t>
      </w:r>
      <w:r>
        <w:rPr>
          <w:color w:val="24292E"/>
          <w:spacing w:val="1"/>
        </w:rPr>
        <w:t xml:space="preserve">和 </w:t>
      </w:r>
      <w:r>
        <w:rPr>
          <w:rFonts w:ascii="Segoe UI" w:eastAsia="Segoe UI"/>
          <w:color w:val="24292E"/>
        </w:rPr>
        <w:t>javax</w:t>
      </w:r>
      <w:r>
        <w:rPr>
          <w:rFonts w:ascii="Segoe UI" w:eastAsia="Segoe UI"/>
          <w:color w:val="24292E"/>
          <w:spacing w:val="-10"/>
        </w:rPr>
        <w:t xml:space="preserve"> </w:t>
      </w:r>
      <w:r>
        <w:rPr>
          <w:color w:val="24292E"/>
        </w:rPr>
        <w:t>有什么区别</w:t>
      </w:r>
    </w:p>
    <w:p>
      <w:pPr>
        <w:pStyle w:val="5"/>
        <w:spacing w:before="1"/>
        <w:rPr>
          <w:rFonts w:ascii="Microsoft JhengHei"/>
          <w:b/>
          <w:sz w:val="14"/>
        </w:rPr>
      </w:pPr>
    </w:p>
    <w:p>
      <w:pPr>
        <w:pStyle w:val="5"/>
        <w:spacing w:before="101" w:line="458" w:lineRule="auto"/>
        <w:ind w:left="140" w:right="1879"/>
      </w:pPr>
      <w:r>
        <w:rPr>
          <w:color w:val="24292E"/>
        </w:rPr>
        <w:t xml:space="preserve">刚开始的时候 </w:t>
      </w:r>
      <w:r>
        <w:rPr>
          <w:rFonts w:ascii="Segoe UI" w:eastAsia="Segoe UI"/>
          <w:color w:val="24292E"/>
        </w:rPr>
        <w:t>JavaAPI</w:t>
      </w:r>
      <w:r>
        <w:rPr>
          <w:rFonts w:ascii="Segoe UI" w:eastAsia="Segoe UI"/>
          <w:color w:val="24292E"/>
          <w:spacing w:val="57"/>
        </w:rPr>
        <w:t xml:space="preserve"> </w:t>
      </w:r>
      <w:r>
        <w:rPr>
          <w:color w:val="24292E"/>
        </w:rPr>
        <w:t xml:space="preserve">所必需的包是 </w:t>
      </w:r>
      <w:r>
        <w:rPr>
          <w:rFonts w:ascii="Segoe UI" w:eastAsia="Segoe UI"/>
          <w:color w:val="24292E"/>
        </w:rPr>
        <w:t>java</w:t>
      </w:r>
      <w:r>
        <w:rPr>
          <w:rFonts w:ascii="Segoe UI" w:eastAsia="Segoe UI"/>
          <w:color w:val="24292E"/>
          <w:spacing w:val="57"/>
        </w:rPr>
        <w:t xml:space="preserve"> </w:t>
      </w:r>
      <w:r>
        <w:rPr>
          <w:color w:val="24292E"/>
        </w:rPr>
        <w:t>开头的包，</w:t>
      </w:r>
      <w:r>
        <w:rPr>
          <w:rFonts w:ascii="Segoe UI" w:eastAsia="Segoe UI"/>
          <w:color w:val="24292E"/>
        </w:rPr>
        <w:t>javax</w:t>
      </w:r>
      <w:r>
        <w:rPr>
          <w:rFonts w:ascii="Segoe UI" w:eastAsia="Segoe UI"/>
          <w:color w:val="24292E"/>
          <w:spacing w:val="58"/>
        </w:rPr>
        <w:t xml:space="preserve"> </w:t>
      </w:r>
      <w:r>
        <w:rPr>
          <w:color w:val="24292E"/>
        </w:rPr>
        <w:t xml:space="preserve">当时只是扩展 </w:t>
      </w:r>
      <w:r>
        <w:rPr>
          <w:rFonts w:ascii="Segoe UI" w:eastAsia="Segoe UI"/>
          <w:color w:val="24292E"/>
        </w:rPr>
        <w:t>API</w:t>
      </w:r>
      <w:r>
        <w:rPr>
          <w:rFonts w:ascii="Segoe UI" w:eastAsia="Segoe UI"/>
          <w:color w:val="24292E"/>
          <w:spacing w:val="52"/>
        </w:rPr>
        <w:t xml:space="preserve"> </w:t>
      </w:r>
      <w:r>
        <w:rPr>
          <w:color w:val="24292E"/>
        </w:rPr>
        <w:t>包来说使用。然而随着时间的推移，</w:t>
      </w:r>
      <w:r>
        <w:rPr>
          <w:rFonts w:ascii="Segoe UI" w:eastAsia="Segoe UI"/>
          <w:color w:val="24292E"/>
        </w:rPr>
        <w:t>javax</w:t>
      </w:r>
      <w:r>
        <w:rPr>
          <w:rFonts w:ascii="Segoe UI" w:eastAsia="Segoe UI"/>
          <w:color w:val="24292E"/>
          <w:spacing w:val="53"/>
        </w:rPr>
        <w:t xml:space="preserve"> </w:t>
      </w:r>
      <w:r>
        <w:rPr>
          <w:color w:val="24292E"/>
        </w:rPr>
        <w:t xml:space="preserve">逐渐的扩展成为 </w:t>
      </w:r>
      <w:r>
        <w:rPr>
          <w:rFonts w:ascii="Segoe UI" w:eastAsia="Segoe UI"/>
          <w:color w:val="24292E"/>
        </w:rPr>
        <w:t>Java</w:t>
      </w:r>
      <w:r>
        <w:rPr>
          <w:rFonts w:ascii="Segoe UI" w:eastAsia="Segoe UI"/>
          <w:color w:val="24292E"/>
          <w:spacing w:val="-2"/>
        </w:rPr>
        <w:t xml:space="preserve"> </w:t>
      </w:r>
      <w:r>
        <w:rPr>
          <w:rFonts w:ascii="Segoe UI" w:eastAsia="Segoe UI"/>
          <w:color w:val="24292E"/>
        </w:rPr>
        <w:t>API</w:t>
      </w:r>
      <w:r>
        <w:rPr>
          <w:rFonts w:ascii="Segoe UI" w:eastAsia="Segoe UI"/>
          <w:color w:val="24292E"/>
          <w:spacing w:val="53"/>
        </w:rPr>
        <w:t xml:space="preserve"> </w:t>
      </w:r>
      <w:r>
        <w:rPr>
          <w:color w:val="24292E"/>
          <w:spacing w:val="-6"/>
        </w:rPr>
        <w:t>的组</w:t>
      </w:r>
      <w:r>
        <w:rPr>
          <w:color w:val="24292E"/>
          <w:spacing w:val="-1"/>
        </w:rPr>
        <w:t xml:space="preserve">成部分。但是，将扩展从 </w:t>
      </w:r>
      <w:r>
        <w:rPr>
          <w:rFonts w:ascii="Segoe UI" w:eastAsia="Segoe UI"/>
          <w:color w:val="24292E"/>
        </w:rPr>
        <w:t>javax</w:t>
      </w:r>
      <w:r>
        <w:rPr>
          <w:rFonts w:ascii="Segoe UI" w:eastAsia="Segoe UI"/>
          <w:color w:val="24292E"/>
          <w:spacing w:val="52"/>
        </w:rPr>
        <w:t xml:space="preserve"> </w:t>
      </w:r>
      <w:r>
        <w:rPr>
          <w:color w:val="24292E"/>
          <w:spacing w:val="-1"/>
        </w:rPr>
        <w:t xml:space="preserve">包移动到 </w:t>
      </w:r>
      <w:r>
        <w:rPr>
          <w:rFonts w:ascii="Segoe UI" w:eastAsia="Segoe UI"/>
          <w:color w:val="24292E"/>
        </w:rPr>
        <w:t>java</w:t>
      </w:r>
      <w:r>
        <w:rPr>
          <w:rFonts w:ascii="Segoe UI" w:eastAsia="Segoe UI"/>
          <w:color w:val="24292E"/>
          <w:spacing w:val="52"/>
        </w:rPr>
        <w:t xml:space="preserve"> </w:t>
      </w:r>
      <w:r>
        <w:rPr>
          <w:color w:val="24292E"/>
        </w:rPr>
        <w:t>包将是太麻烦了，最终会破坏</w:t>
      </w:r>
      <w:r>
        <w:rPr>
          <w:color w:val="24292E"/>
          <w:spacing w:val="-1"/>
        </w:rPr>
        <w:t xml:space="preserve">一堆现有的代码。因此，最终决定 </w:t>
      </w:r>
      <w:r>
        <w:rPr>
          <w:rFonts w:ascii="Segoe UI" w:eastAsia="Segoe UI"/>
          <w:color w:val="24292E"/>
        </w:rPr>
        <w:t>javax</w:t>
      </w:r>
      <w:r>
        <w:rPr>
          <w:rFonts w:ascii="Segoe UI" w:eastAsia="Segoe UI"/>
          <w:color w:val="24292E"/>
          <w:spacing w:val="53"/>
        </w:rPr>
        <w:t xml:space="preserve"> </w:t>
      </w:r>
      <w:r>
        <w:rPr>
          <w:color w:val="24292E"/>
          <w:spacing w:val="-9"/>
        </w:rPr>
        <w:t xml:space="preserve">包将成为标准 </w:t>
      </w:r>
      <w:r>
        <w:rPr>
          <w:rFonts w:ascii="Segoe UI" w:eastAsia="Segoe UI"/>
          <w:color w:val="24292E"/>
        </w:rPr>
        <w:t>API</w:t>
      </w:r>
      <w:r>
        <w:rPr>
          <w:rFonts w:ascii="Segoe UI" w:eastAsia="Segoe UI"/>
          <w:color w:val="24292E"/>
          <w:spacing w:val="-6"/>
        </w:rPr>
        <w:t xml:space="preserve"> </w:t>
      </w:r>
      <w:r>
        <w:rPr>
          <w:color w:val="24292E"/>
        </w:rPr>
        <w:t>的一部分。</w:t>
      </w:r>
    </w:p>
    <w:p>
      <w:pPr>
        <w:pStyle w:val="5"/>
        <w:spacing w:before="268"/>
        <w:ind w:left="140"/>
      </w:pPr>
      <w:r>
        <w:rPr>
          <w:color w:val="24292E"/>
        </w:rPr>
        <w:t xml:space="preserve">所以，实际上 </w:t>
      </w:r>
      <w:r>
        <w:rPr>
          <w:rFonts w:ascii="Segoe UI" w:eastAsia="Segoe UI"/>
          <w:color w:val="24292E"/>
        </w:rPr>
        <w:t xml:space="preserve">java </w:t>
      </w:r>
      <w:r>
        <w:rPr>
          <w:color w:val="24292E"/>
        </w:rPr>
        <w:t xml:space="preserve">和 </w:t>
      </w:r>
      <w:r>
        <w:rPr>
          <w:rFonts w:ascii="Segoe UI" w:eastAsia="Segoe UI"/>
          <w:color w:val="24292E"/>
        </w:rPr>
        <w:t xml:space="preserve">javax </w:t>
      </w:r>
      <w:r>
        <w:rPr>
          <w:color w:val="24292E"/>
        </w:rPr>
        <w:t>没有区别。这都是一个名字。</w:t>
      </w:r>
    </w:p>
    <w:p>
      <w:pPr>
        <w:pStyle w:val="5"/>
        <w:spacing w:before="4"/>
        <w:rPr>
          <w:sz w:val="38"/>
        </w:rPr>
      </w:pPr>
    </w:p>
    <w:p>
      <w:pPr>
        <w:pStyle w:val="2"/>
        <w:numPr>
          <w:ilvl w:val="0"/>
          <w:numId w:val="3"/>
        </w:numPr>
        <w:tabs>
          <w:tab w:val="left" w:pos="832"/>
        </w:tabs>
        <w:spacing w:before="0" w:after="0" w:line="240" w:lineRule="auto"/>
        <w:ind w:left="831" w:right="0" w:hanging="692"/>
        <w:jc w:val="left"/>
      </w:pPr>
      <w:r>
        <w:pict>
          <v:line id="_x0000_s1043" o:spid="_x0000_s1043" o:spt="20" style="position:absolute;left:0pt;margin-left:88.55pt;margin-top:36.45pt;height:0pt;width:418.2pt;mso-position-horizontal-relative:page;mso-wrap-distance-bottom:0pt;mso-wrap-distance-top:0pt;z-index:-251639808;mso-width-relative:page;mso-height-relative:page;" stroked="t" coordsize="21600,21600">
            <v:path arrowok="t"/>
            <v:fill focussize="0,0"/>
            <v:stroke color="#EAECEF"/>
            <v:imagedata o:title=""/>
            <o:lock v:ext="edit"/>
            <w10:wrap type="topAndBottom"/>
          </v:line>
        </w:pict>
      </w:r>
      <w:r>
        <w:rPr>
          <w:color w:val="24292E"/>
        </w:rPr>
        <w:t>接口和抽象类的区别是什么</w:t>
      </w:r>
    </w:p>
    <w:p>
      <w:pPr>
        <w:pStyle w:val="5"/>
        <w:spacing w:before="5"/>
        <w:rPr>
          <w:rFonts w:ascii="Microsoft JhengHei"/>
          <w:b/>
          <w:sz w:val="16"/>
        </w:rPr>
      </w:pPr>
    </w:p>
    <w:p>
      <w:pPr>
        <w:pStyle w:val="9"/>
        <w:numPr>
          <w:ilvl w:val="1"/>
          <w:numId w:val="3"/>
        </w:numPr>
        <w:tabs>
          <w:tab w:val="left" w:pos="860"/>
        </w:tabs>
        <w:spacing w:before="100" w:after="0" w:line="352" w:lineRule="auto"/>
        <w:ind w:left="860" w:right="2026" w:hanging="360"/>
        <w:jc w:val="left"/>
        <w:rPr>
          <w:sz w:val="24"/>
        </w:rPr>
      </w:pPr>
      <w:r>
        <w:rPr>
          <w:color w:val="24292E"/>
          <w:spacing w:val="-1"/>
          <w:sz w:val="24"/>
        </w:rPr>
        <w:t xml:space="preserve">接口的方法默认是 </w:t>
      </w:r>
      <w:r>
        <w:rPr>
          <w:rFonts w:ascii="Segoe UI" w:eastAsia="Segoe UI"/>
          <w:color w:val="24292E"/>
          <w:sz w:val="24"/>
        </w:rPr>
        <w:t>public</w:t>
      </w:r>
      <w:r>
        <w:rPr>
          <w:color w:val="24292E"/>
          <w:sz w:val="24"/>
        </w:rPr>
        <w:t>，所有方法在接口中不能有实现</w:t>
      </w:r>
      <w:r>
        <w:rPr>
          <w:rFonts w:ascii="Segoe UI" w:eastAsia="Segoe UI"/>
          <w:color w:val="24292E"/>
          <w:sz w:val="24"/>
        </w:rPr>
        <w:t>(Java 8</w:t>
      </w:r>
      <w:r>
        <w:rPr>
          <w:rFonts w:ascii="Segoe UI" w:eastAsia="Segoe UI"/>
          <w:color w:val="24292E"/>
          <w:spacing w:val="53"/>
          <w:sz w:val="24"/>
        </w:rPr>
        <w:t xml:space="preserve"> </w:t>
      </w:r>
      <w:r>
        <w:rPr>
          <w:color w:val="24292E"/>
          <w:spacing w:val="-7"/>
          <w:sz w:val="24"/>
        </w:rPr>
        <w:t>开始</w:t>
      </w:r>
      <w:r>
        <w:rPr>
          <w:color w:val="24292E"/>
          <w:sz w:val="24"/>
        </w:rPr>
        <w:t>接口方法可以有默认实现），抽象类可以有非抽象的方法</w:t>
      </w:r>
    </w:p>
    <w:p>
      <w:pPr>
        <w:pStyle w:val="9"/>
        <w:numPr>
          <w:ilvl w:val="1"/>
          <w:numId w:val="3"/>
        </w:numPr>
        <w:tabs>
          <w:tab w:val="left" w:pos="860"/>
        </w:tabs>
        <w:spacing w:before="67" w:after="0" w:line="240" w:lineRule="auto"/>
        <w:ind w:left="859" w:right="0" w:hanging="360"/>
        <w:jc w:val="left"/>
        <w:rPr>
          <w:sz w:val="24"/>
        </w:rPr>
      </w:pPr>
      <w:r>
        <w:rPr>
          <w:color w:val="24292E"/>
          <w:sz w:val="24"/>
        </w:rPr>
        <w:t xml:space="preserve">接口中的实例变量默认是 </w:t>
      </w:r>
      <w:r>
        <w:rPr>
          <w:rFonts w:ascii="Segoe UI" w:eastAsia="Segoe UI"/>
          <w:color w:val="24292E"/>
          <w:sz w:val="24"/>
        </w:rPr>
        <w:t>final</w:t>
      </w:r>
      <w:r>
        <w:rPr>
          <w:rFonts w:ascii="Segoe UI" w:eastAsia="Segoe UI"/>
          <w:color w:val="24292E"/>
          <w:spacing w:val="53"/>
          <w:sz w:val="24"/>
        </w:rPr>
        <w:t xml:space="preserve"> </w:t>
      </w:r>
      <w:r>
        <w:rPr>
          <w:color w:val="24292E"/>
          <w:sz w:val="24"/>
        </w:rPr>
        <w:t>类型的，而抽象类中则不一定</w:t>
      </w:r>
    </w:p>
    <w:p>
      <w:pPr>
        <w:pStyle w:val="9"/>
        <w:numPr>
          <w:ilvl w:val="1"/>
          <w:numId w:val="3"/>
        </w:numPr>
        <w:tabs>
          <w:tab w:val="left" w:pos="860"/>
        </w:tabs>
        <w:spacing w:before="194" w:after="0" w:line="240" w:lineRule="auto"/>
        <w:ind w:left="859" w:right="0" w:hanging="360"/>
        <w:jc w:val="left"/>
        <w:rPr>
          <w:sz w:val="24"/>
        </w:rPr>
      </w:pPr>
      <w:r>
        <w:rPr>
          <w:color w:val="24292E"/>
          <w:sz w:val="24"/>
        </w:rPr>
        <w:t>一个类可以实现多个接口，但最多只能实现一个抽象类</w:t>
      </w:r>
    </w:p>
    <w:p>
      <w:pPr>
        <w:pStyle w:val="9"/>
        <w:numPr>
          <w:ilvl w:val="1"/>
          <w:numId w:val="3"/>
        </w:numPr>
        <w:tabs>
          <w:tab w:val="left" w:pos="860"/>
        </w:tabs>
        <w:spacing w:before="46" w:after="0" w:line="240" w:lineRule="auto"/>
        <w:ind w:left="859" w:right="0" w:hanging="360"/>
        <w:jc w:val="left"/>
        <w:rPr>
          <w:sz w:val="24"/>
        </w:rPr>
      </w:pPr>
      <w:r>
        <w:rPr>
          <w:color w:val="24292E"/>
          <w:sz w:val="24"/>
        </w:rPr>
        <w:t>一个类实现接口的话要实现接口的所有方法，而抽象类不一定</w:t>
      </w:r>
    </w:p>
    <w:p>
      <w:pPr>
        <w:pStyle w:val="9"/>
        <w:numPr>
          <w:ilvl w:val="1"/>
          <w:numId w:val="3"/>
        </w:numPr>
        <w:tabs>
          <w:tab w:val="left" w:pos="860"/>
        </w:tabs>
        <w:spacing w:before="209" w:after="0" w:line="240" w:lineRule="auto"/>
        <w:ind w:left="859" w:right="0" w:hanging="360"/>
        <w:jc w:val="left"/>
        <w:rPr>
          <w:sz w:val="24"/>
        </w:rPr>
      </w:pPr>
      <w:r>
        <w:rPr>
          <w:color w:val="24292E"/>
          <w:sz w:val="24"/>
        </w:rPr>
        <w:t xml:space="preserve">接口不能用 </w:t>
      </w:r>
      <w:r>
        <w:rPr>
          <w:rFonts w:ascii="Segoe UI" w:eastAsia="Segoe UI"/>
          <w:color w:val="24292E"/>
          <w:sz w:val="24"/>
        </w:rPr>
        <w:t>new</w:t>
      </w:r>
      <w:r>
        <w:rPr>
          <w:rFonts w:ascii="Segoe UI" w:eastAsia="Segoe UI"/>
          <w:color w:val="24292E"/>
          <w:spacing w:val="53"/>
          <w:sz w:val="24"/>
        </w:rPr>
        <w:t xml:space="preserve"> </w:t>
      </w:r>
      <w:r>
        <w:rPr>
          <w:color w:val="24292E"/>
          <w:sz w:val="24"/>
        </w:rPr>
        <w:t>实例化，但可以声明，但是必须引用一个实现该接口</w:t>
      </w:r>
    </w:p>
    <w:p>
      <w:pPr>
        <w:pStyle w:val="5"/>
        <w:spacing w:before="153" w:line="242" w:lineRule="auto"/>
        <w:ind w:left="860" w:right="1825"/>
      </w:pPr>
      <w:r>
        <w:rPr>
          <w:color w:val="24292E"/>
        </w:rPr>
        <w:t>的对象 从设计层面来说，抽象是对类的抽象，是一种模板设计，接口是行为的抽象，是一种行为的规范。</w:t>
      </w:r>
    </w:p>
    <w:p>
      <w:pPr>
        <w:pStyle w:val="5"/>
        <w:spacing w:before="7"/>
        <w:rPr>
          <w:sz w:val="26"/>
        </w:rPr>
      </w:pPr>
    </w:p>
    <w:p>
      <w:pPr>
        <w:pStyle w:val="2"/>
        <w:numPr>
          <w:ilvl w:val="0"/>
          <w:numId w:val="4"/>
        </w:numPr>
        <w:tabs>
          <w:tab w:val="left" w:pos="832"/>
        </w:tabs>
        <w:spacing w:before="0" w:after="0" w:line="240" w:lineRule="auto"/>
        <w:ind w:left="831" w:right="0" w:hanging="692"/>
        <w:jc w:val="left"/>
      </w:pPr>
      <w:r>
        <w:pict>
          <v:line id="_x0000_s1044" o:spid="_x0000_s1044" o:spt="20" style="position:absolute;left:0pt;margin-left:88.55pt;margin-top:36.45pt;height:0pt;width:418.2pt;mso-position-horizontal-relative:page;mso-wrap-distance-bottom:0pt;mso-wrap-distance-top:0pt;z-index:-251638784;mso-width-relative:page;mso-height-relative:page;" stroked="t" coordsize="21600,21600">
            <v:path arrowok="t"/>
            <v:fill focussize="0,0"/>
            <v:stroke color="#EAECEF"/>
            <v:imagedata o:title=""/>
            <o:lock v:ext="edit"/>
            <w10:wrap type="topAndBottom"/>
          </v:line>
        </w:pict>
      </w:r>
      <w:r>
        <w:rPr>
          <w:color w:val="24292E"/>
        </w:rPr>
        <w:t>成员变量与局部变量的区别有那些</w:t>
      </w:r>
    </w:p>
    <w:p>
      <w:pPr>
        <w:pStyle w:val="5"/>
        <w:spacing w:before="6"/>
        <w:rPr>
          <w:rFonts w:ascii="Microsoft JhengHei"/>
          <w:b/>
          <w:sz w:val="7"/>
        </w:rPr>
      </w:pPr>
    </w:p>
    <w:p>
      <w:pPr>
        <w:pStyle w:val="9"/>
        <w:numPr>
          <w:ilvl w:val="1"/>
          <w:numId w:val="4"/>
        </w:numPr>
        <w:tabs>
          <w:tab w:val="left" w:pos="860"/>
        </w:tabs>
        <w:spacing w:before="101" w:after="0" w:line="350" w:lineRule="auto"/>
        <w:ind w:left="860" w:right="1832" w:hanging="360"/>
        <w:jc w:val="left"/>
        <w:rPr>
          <w:sz w:val="24"/>
        </w:rPr>
      </w:pPr>
      <w:r>
        <w:rPr>
          <w:color w:val="24292E"/>
          <w:sz w:val="24"/>
        </w:rPr>
        <w:t>从语法形式上，看成员变量是属于类的，而局部变量是在方法中定义的</w:t>
      </w:r>
      <w:r>
        <w:rPr>
          <w:color w:val="24292E"/>
          <w:spacing w:val="-1"/>
          <w:sz w:val="24"/>
        </w:rPr>
        <w:t xml:space="preserve">变量或是方法的参数；成员变量可以被 </w:t>
      </w:r>
      <w:r>
        <w:rPr>
          <w:rFonts w:ascii="Segoe UI" w:eastAsia="Segoe UI"/>
          <w:color w:val="24292E"/>
          <w:sz w:val="24"/>
        </w:rPr>
        <w:t>public,private,static</w:t>
      </w:r>
      <w:r>
        <w:rPr>
          <w:rFonts w:ascii="Segoe UI" w:eastAsia="Segoe UI"/>
          <w:color w:val="24292E"/>
          <w:spacing w:val="53"/>
          <w:sz w:val="24"/>
        </w:rPr>
        <w:t xml:space="preserve"> </w:t>
      </w:r>
      <w:r>
        <w:rPr>
          <w:color w:val="24292E"/>
          <w:spacing w:val="-3"/>
          <w:sz w:val="24"/>
        </w:rPr>
        <w:t>等修饰符所</w:t>
      </w:r>
    </w:p>
    <w:p>
      <w:pPr>
        <w:pStyle w:val="5"/>
        <w:spacing w:before="153"/>
        <w:ind w:left="860"/>
      </w:pPr>
      <w:r>
        <w:rPr>
          <w:color w:val="24292E"/>
          <w:spacing w:val="-1"/>
        </w:rPr>
        <w:t xml:space="preserve">修饰，而局部变量不能被访问控制修饰符及 </w:t>
      </w:r>
      <w:r>
        <w:rPr>
          <w:rFonts w:ascii="Segoe UI" w:eastAsia="Segoe UI"/>
          <w:color w:val="24292E"/>
        </w:rPr>
        <w:t>static</w:t>
      </w:r>
      <w:r>
        <w:rPr>
          <w:rFonts w:ascii="Segoe UI" w:eastAsia="Segoe UI"/>
          <w:color w:val="24292E"/>
          <w:spacing w:val="54"/>
        </w:rPr>
        <w:t xml:space="preserve"> </w:t>
      </w:r>
      <w:r>
        <w:rPr>
          <w:color w:val="24292E"/>
        </w:rPr>
        <w:t>所修饰；但是，成员</w:t>
      </w:r>
    </w:p>
    <w:p>
      <w:pPr>
        <w:pStyle w:val="5"/>
        <w:spacing w:before="2"/>
        <w:rPr>
          <w:sz w:val="23"/>
        </w:rPr>
      </w:pPr>
    </w:p>
    <w:p>
      <w:pPr>
        <w:pStyle w:val="5"/>
        <w:ind w:left="860"/>
      </w:pPr>
      <w:r>
        <w:rPr>
          <w:color w:val="24292E"/>
        </w:rPr>
        <w:t xml:space="preserve">变量和局部变量都能被 </w:t>
      </w:r>
      <w:r>
        <w:rPr>
          <w:rFonts w:ascii="Segoe UI" w:eastAsia="Segoe UI"/>
          <w:color w:val="24292E"/>
        </w:rPr>
        <w:t>final</w:t>
      </w:r>
      <w:r>
        <w:rPr>
          <w:rFonts w:ascii="Segoe UI" w:eastAsia="Segoe UI"/>
          <w:color w:val="24292E"/>
          <w:spacing w:val="53"/>
        </w:rPr>
        <w:t xml:space="preserve"> </w:t>
      </w:r>
      <w:r>
        <w:rPr>
          <w:color w:val="24292E"/>
        </w:rPr>
        <w:t>所修饰；</w:t>
      </w:r>
    </w:p>
    <w:p>
      <w:pPr>
        <w:pStyle w:val="9"/>
        <w:numPr>
          <w:ilvl w:val="1"/>
          <w:numId w:val="4"/>
        </w:numPr>
        <w:tabs>
          <w:tab w:val="left" w:pos="860"/>
        </w:tabs>
        <w:spacing w:before="194" w:after="0" w:line="242" w:lineRule="auto"/>
        <w:ind w:left="860" w:right="1944" w:hanging="360"/>
        <w:jc w:val="left"/>
        <w:rPr>
          <w:sz w:val="24"/>
        </w:rPr>
      </w:pPr>
      <w:r>
        <w:rPr>
          <w:color w:val="24292E"/>
          <w:spacing w:val="-1"/>
          <w:sz w:val="24"/>
        </w:rPr>
        <w:t>从变量在内存中的存储方式来看，成员变量是对象的一部分，而对象存</w:t>
      </w:r>
      <w:r>
        <w:rPr>
          <w:color w:val="24292E"/>
          <w:sz w:val="24"/>
        </w:rPr>
        <w:t>在于堆内存，局部变量存在于栈内存</w:t>
      </w:r>
    </w:p>
    <w:p>
      <w:pPr>
        <w:spacing w:after="0" w:line="242" w:lineRule="auto"/>
        <w:jc w:val="left"/>
        <w:rPr>
          <w:sz w:val="24"/>
        </w:rPr>
        <w:sectPr>
          <w:pgSz w:w="11910" w:h="16840"/>
          <w:pgMar w:top="1420" w:right="0" w:bottom="280" w:left="1660" w:header="720" w:footer="720" w:gutter="0"/>
        </w:sectPr>
      </w:pPr>
    </w:p>
    <w:p>
      <w:pPr>
        <w:pStyle w:val="9"/>
        <w:numPr>
          <w:ilvl w:val="1"/>
          <w:numId w:val="4"/>
        </w:numPr>
        <w:tabs>
          <w:tab w:val="left" w:pos="860"/>
        </w:tabs>
        <w:spacing w:before="87" w:after="0" w:line="242" w:lineRule="auto"/>
        <w:ind w:left="860" w:right="1945" w:hanging="360"/>
        <w:jc w:val="both"/>
        <w:rPr>
          <w:sz w:val="24"/>
        </w:rPr>
      </w:pPr>
      <w:r>
        <w:rPr>
          <w:color w:val="24292E"/>
          <w:spacing w:val="-1"/>
          <w:sz w:val="24"/>
        </w:rPr>
        <w:t>从变量在内存中的生存时间上看，成员变量是对象的一部分，它随着对</w:t>
      </w:r>
      <w:r>
        <w:rPr>
          <w:color w:val="24292E"/>
          <w:sz w:val="24"/>
        </w:rPr>
        <w:t>象的创建而存在，而局部变量随着方法的调用而自动消失。</w:t>
      </w:r>
    </w:p>
    <w:p>
      <w:pPr>
        <w:pStyle w:val="9"/>
        <w:numPr>
          <w:ilvl w:val="1"/>
          <w:numId w:val="4"/>
        </w:numPr>
        <w:tabs>
          <w:tab w:val="left" w:pos="860"/>
        </w:tabs>
        <w:spacing w:before="44" w:after="0" w:line="350" w:lineRule="auto"/>
        <w:ind w:left="860" w:right="1944" w:hanging="360"/>
        <w:jc w:val="both"/>
        <w:rPr>
          <w:sz w:val="24"/>
        </w:rPr>
      </w:pPr>
      <w:r>
        <w:rPr>
          <w:color w:val="24292E"/>
          <w:sz w:val="24"/>
        </w:rPr>
        <w:t>成员变量如果没有被赋初值，则会自动以类型的默认值而赋值（</w:t>
      </w:r>
      <w:r>
        <w:rPr>
          <w:color w:val="24292E"/>
          <w:spacing w:val="-6"/>
          <w:sz w:val="24"/>
        </w:rPr>
        <w:t>一种情</w:t>
      </w:r>
      <w:r>
        <w:rPr>
          <w:color w:val="24292E"/>
          <w:sz w:val="24"/>
        </w:rPr>
        <w:t xml:space="preserve">况例外被 </w:t>
      </w:r>
      <w:r>
        <w:rPr>
          <w:rFonts w:ascii="Segoe UI" w:eastAsia="Segoe UI"/>
          <w:color w:val="24292E"/>
          <w:sz w:val="24"/>
        </w:rPr>
        <w:t>final</w:t>
      </w:r>
      <w:r>
        <w:rPr>
          <w:rFonts w:ascii="Segoe UI" w:eastAsia="Segoe UI"/>
          <w:color w:val="24292E"/>
          <w:spacing w:val="53"/>
          <w:sz w:val="24"/>
        </w:rPr>
        <w:t xml:space="preserve"> </w:t>
      </w:r>
      <w:r>
        <w:rPr>
          <w:color w:val="24292E"/>
          <w:sz w:val="24"/>
        </w:rPr>
        <w:t>修饰的成员变量也必须显示地赋值）；而局部变量则不会自动赋值。</w:t>
      </w:r>
    </w:p>
    <w:p>
      <w:pPr>
        <w:pStyle w:val="5"/>
        <w:spacing w:before="12"/>
        <w:rPr>
          <w:sz w:val="18"/>
        </w:rPr>
      </w:pPr>
    </w:p>
    <w:p>
      <w:pPr>
        <w:pStyle w:val="2"/>
        <w:numPr>
          <w:ilvl w:val="0"/>
          <w:numId w:val="4"/>
        </w:numPr>
        <w:tabs>
          <w:tab w:val="left" w:pos="832"/>
        </w:tabs>
        <w:spacing w:before="0" w:after="0" w:line="223" w:lineRule="auto"/>
        <w:ind w:left="140" w:right="2006" w:firstLine="0"/>
        <w:jc w:val="left"/>
        <w:rPr>
          <w:rFonts w:ascii="Segoe UI" w:eastAsia="Segoe UI"/>
        </w:rPr>
      </w:pPr>
      <w:r>
        <w:pict>
          <v:line id="_x0000_s1045" o:spid="_x0000_s1045" o:spt="20" style="position:absolute;left:0pt;margin-left:88.55pt;margin-top:65.95pt;height:0pt;width:418.2pt;mso-position-horizontal-relative:page;mso-wrap-distance-bottom:0pt;mso-wrap-distance-top:0pt;z-index:-251637760;mso-width-relative:page;mso-height-relative:page;" stroked="t" coordsize="21600,21600">
            <v:path arrowok="t"/>
            <v:fill focussize="0,0"/>
            <v:stroke color="#EAECEF"/>
            <v:imagedata o:title=""/>
            <o:lock v:ext="edit"/>
            <w10:wrap type="topAndBottom"/>
          </v:line>
        </w:pict>
      </w:r>
      <w:r>
        <w:rPr>
          <w:color w:val="24292E"/>
        </w:rPr>
        <w:t>创建一个对象用什么运算符</w:t>
      </w:r>
      <w:r>
        <w:rPr>
          <w:rFonts w:ascii="Segoe UI" w:eastAsia="Segoe UI"/>
          <w:color w:val="24292E"/>
        </w:rPr>
        <w:t>?</w:t>
      </w:r>
      <w:r>
        <w:rPr>
          <w:color w:val="24292E"/>
        </w:rPr>
        <w:t>对象实体与对象引用有何不同</w:t>
      </w:r>
      <w:r>
        <w:rPr>
          <w:rFonts w:ascii="Segoe UI" w:eastAsia="Segoe UI"/>
          <w:color w:val="24292E"/>
        </w:rPr>
        <w:t>?</w:t>
      </w:r>
    </w:p>
    <w:p>
      <w:pPr>
        <w:pStyle w:val="5"/>
        <w:spacing w:before="10"/>
        <w:rPr>
          <w:rFonts w:ascii="Segoe UI"/>
          <w:b/>
          <w:sz w:val="19"/>
        </w:rPr>
      </w:pPr>
    </w:p>
    <w:p>
      <w:pPr>
        <w:pStyle w:val="5"/>
        <w:spacing w:before="100" w:line="456" w:lineRule="auto"/>
        <w:ind w:left="140" w:right="1871"/>
      </w:pPr>
      <w:r>
        <w:rPr>
          <w:rFonts w:ascii="Segoe UI" w:eastAsia="Segoe UI"/>
          <w:color w:val="24292E"/>
        </w:rPr>
        <w:t xml:space="preserve">new </w:t>
      </w:r>
      <w:r>
        <w:rPr>
          <w:color w:val="24292E"/>
        </w:rPr>
        <w:t>运算符，</w:t>
      </w:r>
      <w:r>
        <w:rPr>
          <w:rFonts w:ascii="Segoe UI" w:eastAsia="Segoe UI"/>
          <w:color w:val="24292E"/>
        </w:rPr>
        <w:t xml:space="preserve">new </w:t>
      </w:r>
      <w:r>
        <w:rPr>
          <w:color w:val="24292E"/>
        </w:rPr>
        <w:t xml:space="preserve">创建对象实例（对象实例在堆内存中），对象引用指向对象实例（对象引用存放在栈内存中）。一个对象引用可以指向 </w:t>
      </w:r>
      <w:r>
        <w:rPr>
          <w:rFonts w:ascii="Segoe UI" w:eastAsia="Segoe UI"/>
          <w:color w:val="24292E"/>
        </w:rPr>
        <w:t xml:space="preserve">0 </w:t>
      </w:r>
      <w:r>
        <w:rPr>
          <w:color w:val="24292E"/>
        </w:rPr>
        <w:t xml:space="preserve">个或 </w:t>
      </w:r>
      <w:r>
        <w:rPr>
          <w:rFonts w:ascii="Segoe UI" w:eastAsia="Segoe UI"/>
          <w:color w:val="24292E"/>
        </w:rPr>
        <w:t xml:space="preserve">1 </w:t>
      </w:r>
      <w:r>
        <w:rPr>
          <w:color w:val="24292E"/>
        </w:rPr>
        <w:t>个对象</w:t>
      </w:r>
    </w:p>
    <w:p>
      <w:pPr>
        <w:pStyle w:val="5"/>
        <w:spacing w:before="17" w:line="458" w:lineRule="auto"/>
        <w:ind w:left="140" w:right="1806"/>
      </w:pPr>
      <w:r>
        <w:rPr>
          <w:color w:val="24292E"/>
        </w:rPr>
        <w:t>（一根绳子可以不系气球，也可以系一个气球）</w:t>
      </w:r>
      <w:r>
        <w:rPr>
          <w:rFonts w:ascii="Segoe UI" w:eastAsia="Segoe UI"/>
          <w:color w:val="24292E"/>
        </w:rPr>
        <w:t>;</w:t>
      </w:r>
      <w:r>
        <w:rPr>
          <w:color w:val="24292E"/>
        </w:rPr>
        <w:t xml:space="preserve">一个对象可以有 </w:t>
      </w:r>
      <w:r>
        <w:rPr>
          <w:rFonts w:ascii="Segoe UI" w:eastAsia="Segoe UI"/>
          <w:color w:val="24292E"/>
        </w:rPr>
        <w:t xml:space="preserve">n </w:t>
      </w:r>
      <w:r>
        <w:rPr>
          <w:color w:val="24292E"/>
        </w:rPr>
        <w:t xml:space="preserve">个引用指向它（可以用 </w:t>
      </w:r>
      <w:r>
        <w:rPr>
          <w:rFonts w:ascii="Segoe UI" w:eastAsia="Segoe UI"/>
          <w:color w:val="24292E"/>
        </w:rPr>
        <w:t xml:space="preserve">n </w:t>
      </w:r>
      <w:r>
        <w:rPr>
          <w:color w:val="24292E"/>
        </w:rPr>
        <w:t>条绳子系住一个气球）。</w:t>
      </w:r>
    </w:p>
    <w:p>
      <w:pPr>
        <w:pStyle w:val="2"/>
        <w:numPr>
          <w:ilvl w:val="0"/>
          <w:numId w:val="4"/>
        </w:numPr>
        <w:tabs>
          <w:tab w:val="left" w:pos="832"/>
        </w:tabs>
        <w:spacing w:before="241" w:after="0" w:line="223" w:lineRule="auto"/>
        <w:ind w:left="140" w:right="2006" w:firstLine="0"/>
        <w:jc w:val="left"/>
        <w:rPr>
          <w:rFonts w:ascii="Segoe UI" w:eastAsia="Segoe UI"/>
        </w:rPr>
      </w:pPr>
      <w:r>
        <w:pict>
          <v:line id="_x0000_s1046" o:spid="_x0000_s1046" o:spt="20" style="position:absolute;left:0pt;margin-left:88.55pt;margin-top:78pt;height:0pt;width:418.2pt;mso-position-horizontal-relative:page;mso-wrap-distance-bottom:0pt;mso-wrap-distance-top:0pt;z-index:-251636736;mso-width-relative:page;mso-height-relative:page;" stroked="t" coordsize="21600,21600">
            <v:path arrowok="t"/>
            <v:fill focussize="0,0"/>
            <v:stroke color="#EAECEF"/>
            <v:imagedata o:title=""/>
            <o:lock v:ext="edit"/>
            <w10:wrap type="topAndBottom"/>
          </v:line>
        </w:pict>
      </w:r>
      <w:r>
        <w:rPr>
          <w:color w:val="24292E"/>
        </w:rPr>
        <w:t>什么是方法的返回值</w:t>
      </w:r>
      <w:r>
        <w:rPr>
          <w:rFonts w:ascii="Segoe UI" w:eastAsia="Segoe UI"/>
          <w:color w:val="24292E"/>
        </w:rPr>
        <w:t>?</w:t>
      </w:r>
      <w:r>
        <w:rPr>
          <w:color w:val="24292E"/>
        </w:rPr>
        <w:t>返回值在类的方法里的作用是什么</w:t>
      </w:r>
      <w:r>
        <w:rPr>
          <w:rFonts w:ascii="Segoe UI" w:eastAsia="Segoe UI"/>
          <w:color w:val="24292E"/>
        </w:rPr>
        <w:t>?</w:t>
      </w:r>
    </w:p>
    <w:p>
      <w:pPr>
        <w:pStyle w:val="5"/>
        <w:spacing w:before="2"/>
        <w:rPr>
          <w:rFonts w:ascii="Segoe UI"/>
          <w:b/>
          <w:sz w:val="11"/>
        </w:rPr>
      </w:pPr>
    </w:p>
    <w:p>
      <w:pPr>
        <w:pStyle w:val="5"/>
        <w:spacing w:before="66" w:line="355" w:lineRule="auto"/>
        <w:ind w:left="140" w:right="1891"/>
        <w:jc w:val="both"/>
      </w:pPr>
      <w:r>
        <w:rPr>
          <w:color w:val="24292E"/>
        </w:rPr>
        <w:t>方法的返回值是指我们获取到的某个方法体中的代码执行后产生的结果！（前提是该方法可能产生结果）。返回值的作用</w:t>
      </w:r>
      <w:r>
        <w:rPr>
          <w:rFonts w:ascii="Segoe UI" w:eastAsia="Segoe UI"/>
          <w:color w:val="24292E"/>
        </w:rPr>
        <w:t>:</w:t>
      </w:r>
      <w:r>
        <w:rPr>
          <w:color w:val="24292E"/>
        </w:rPr>
        <w:t>接收出结果，使得它可以用于其他的操作！</w:t>
      </w:r>
    </w:p>
    <w:p>
      <w:pPr>
        <w:pStyle w:val="5"/>
        <w:spacing w:before="12"/>
        <w:rPr>
          <w:sz w:val="17"/>
        </w:rPr>
      </w:pPr>
    </w:p>
    <w:p>
      <w:pPr>
        <w:pStyle w:val="2"/>
        <w:numPr>
          <w:ilvl w:val="0"/>
          <w:numId w:val="4"/>
        </w:numPr>
        <w:tabs>
          <w:tab w:val="left" w:pos="832"/>
        </w:tabs>
        <w:spacing w:before="0" w:after="0" w:line="223" w:lineRule="auto"/>
        <w:ind w:left="140" w:right="1984" w:firstLine="0"/>
        <w:jc w:val="left"/>
        <w:rPr>
          <w:rFonts w:ascii="Segoe UI" w:eastAsia="Segoe UI"/>
        </w:rPr>
      </w:pPr>
      <w:r>
        <w:pict>
          <v:line id="_x0000_s1047" o:spid="_x0000_s1047" o:spt="20" style="position:absolute;left:0pt;margin-left:88.55pt;margin-top:65.95pt;height:0pt;width:418.2pt;mso-position-horizontal-relative:page;mso-wrap-distance-bottom:0pt;mso-wrap-distance-top:0pt;z-index:-251635712;mso-width-relative:page;mso-height-relative:page;" stroked="t" coordsize="21600,21600">
            <v:path arrowok="t"/>
            <v:fill focussize="0,0"/>
            <v:stroke color="#EAECEF"/>
            <v:imagedata o:title=""/>
            <o:lock v:ext="edit"/>
            <w10:wrap type="topAndBottom"/>
          </v:line>
        </w:pict>
      </w:r>
      <w:r>
        <w:rPr>
          <w:color w:val="24292E"/>
        </w:rPr>
        <w:t>一个类的构造方法的作用是什么 若一个类没有声明构造方法</w:t>
      </w:r>
      <w:r>
        <w:rPr>
          <w:rFonts w:ascii="Segoe UI" w:eastAsia="Segoe UI"/>
          <w:color w:val="24292E"/>
        </w:rPr>
        <w:t>,</w:t>
      </w:r>
      <w:r>
        <w:rPr>
          <w:color w:val="24292E"/>
        </w:rPr>
        <w:t xml:space="preserve">该程序能正确执行吗 </w:t>
      </w:r>
      <w:r>
        <w:rPr>
          <w:rFonts w:ascii="Segoe UI" w:eastAsia="Segoe UI"/>
          <w:color w:val="24292E"/>
        </w:rPr>
        <w:t>?</w:t>
      </w:r>
      <w:r>
        <w:rPr>
          <w:color w:val="24292E"/>
        </w:rPr>
        <w:t>为什么</w:t>
      </w:r>
      <w:r>
        <w:rPr>
          <w:rFonts w:ascii="Segoe UI" w:eastAsia="Segoe UI"/>
          <w:color w:val="24292E"/>
        </w:rPr>
        <w:t>?</w:t>
      </w:r>
    </w:p>
    <w:p>
      <w:pPr>
        <w:pStyle w:val="5"/>
        <w:spacing w:before="2"/>
        <w:rPr>
          <w:rFonts w:ascii="Segoe UI"/>
          <w:b/>
          <w:sz w:val="11"/>
        </w:rPr>
      </w:pPr>
    </w:p>
    <w:p>
      <w:pPr>
        <w:pStyle w:val="5"/>
        <w:spacing w:before="66" w:line="242" w:lineRule="auto"/>
        <w:ind w:left="140" w:right="1945"/>
      </w:pPr>
      <w:r>
        <w:rPr>
          <w:color w:val="24292E"/>
          <w:spacing w:val="-1"/>
        </w:rPr>
        <w:t>主要作用是完成对类对象的初始化工作。可以执行。因为一个类即使没有声明</w:t>
      </w:r>
      <w:r>
        <w:rPr>
          <w:color w:val="24292E"/>
        </w:rPr>
        <w:t>构造方法也会有默认的不带参数的构造方法。</w:t>
      </w:r>
    </w:p>
    <w:p>
      <w:pPr>
        <w:pStyle w:val="5"/>
        <w:spacing w:before="8"/>
        <w:rPr>
          <w:sz w:val="26"/>
        </w:rPr>
      </w:pPr>
    </w:p>
    <w:p>
      <w:pPr>
        <w:pStyle w:val="2"/>
        <w:numPr>
          <w:ilvl w:val="0"/>
          <w:numId w:val="4"/>
        </w:numPr>
        <w:tabs>
          <w:tab w:val="left" w:pos="832"/>
        </w:tabs>
        <w:spacing w:before="0" w:after="0" w:line="240" w:lineRule="auto"/>
        <w:ind w:left="831" w:right="0" w:hanging="692"/>
        <w:jc w:val="left"/>
      </w:pPr>
      <w:r>
        <w:pict>
          <v:line id="_x0000_s1048" o:spid="_x0000_s1048" o:spt="20" style="position:absolute;left:0pt;margin-left:88.55pt;margin-top:36.45pt;height:0pt;width:418.2pt;mso-position-horizontal-relative:page;mso-wrap-distance-bottom:0pt;mso-wrap-distance-top:0pt;z-index:-251634688;mso-width-relative:page;mso-height-relative:page;" stroked="t" coordsize="21600,21600">
            <v:path arrowok="t"/>
            <v:fill focussize="0,0"/>
            <v:stroke color="#EAECEF"/>
            <v:imagedata o:title=""/>
            <o:lock v:ext="edit"/>
            <w10:wrap type="topAndBottom"/>
          </v:line>
        </w:pict>
      </w:r>
      <w:r>
        <w:rPr>
          <w:color w:val="24292E"/>
        </w:rPr>
        <w:t>构造方法有哪些特性</w:t>
      </w:r>
    </w:p>
    <w:p>
      <w:pPr>
        <w:pStyle w:val="5"/>
        <w:spacing w:before="6"/>
        <w:rPr>
          <w:rFonts w:ascii="Microsoft JhengHei"/>
          <w:b/>
          <w:sz w:val="7"/>
        </w:rPr>
      </w:pPr>
    </w:p>
    <w:p>
      <w:pPr>
        <w:pStyle w:val="9"/>
        <w:numPr>
          <w:ilvl w:val="0"/>
          <w:numId w:val="5"/>
        </w:numPr>
        <w:tabs>
          <w:tab w:val="left" w:pos="860"/>
        </w:tabs>
        <w:spacing w:before="101" w:after="0" w:line="240" w:lineRule="auto"/>
        <w:ind w:left="859" w:right="0" w:hanging="360"/>
        <w:jc w:val="left"/>
        <w:rPr>
          <w:sz w:val="24"/>
        </w:rPr>
      </w:pPr>
      <w:r>
        <w:rPr>
          <w:color w:val="24292E"/>
          <w:sz w:val="24"/>
        </w:rPr>
        <w:t>名字与类名相同；</w:t>
      </w:r>
    </w:p>
    <w:p>
      <w:pPr>
        <w:spacing w:after="0" w:line="240" w:lineRule="auto"/>
        <w:jc w:val="left"/>
        <w:rPr>
          <w:sz w:val="24"/>
        </w:rPr>
        <w:sectPr>
          <w:pgSz w:w="11910" w:h="16840"/>
          <w:pgMar w:top="1320" w:right="0" w:bottom="280" w:left="1660" w:header="720" w:footer="720" w:gutter="0"/>
        </w:sectPr>
      </w:pPr>
    </w:p>
    <w:p>
      <w:pPr>
        <w:pStyle w:val="9"/>
        <w:numPr>
          <w:ilvl w:val="0"/>
          <w:numId w:val="5"/>
        </w:numPr>
        <w:tabs>
          <w:tab w:val="left" w:pos="860"/>
        </w:tabs>
        <w:spacing w:before="70" w:after="0" w:line="240" w:lineRule="auto"/>
        <w:ind w:left="859" w:right="0" w:hanging="360"/>
        <w:jc w:val="left"/>
        <w:rPr>
          <w:sz w:val="24"/>
        </w:rPr>
      </w:pPr>
      <w:r>
        <w:rPr>
          <w:color w:val="24292E"/>
          <w:spacing w:val="-6"/>
          <w:sz w:val="24"/>
        </w:rPr>
        <w:t xml:space="preserve">没有返回值，但不能用 </w:t>
      </w:r>
      <w:r>
        <w:rPr>
          <w:rFonts w:ascii="Segoe UI" w:eastAsia="Segoe UI"/>
          <w:color w:val="24292E"/>
          <w:sz w:val="24"/>
        </w:rPr>
        <w:t>void</w:t>
      </w:r>
      <w:r>
        <w:rPr>
          <w:rFonts w:ascii="Segoe UI" w:eastAsia="Segoe UI"/>
          <w:color w:val="24292E"/>
          <w:spacing w:val="-6"/>
          <w:sz w:val="24"/>
        </w:rPr>
        <w:t xml:space="preserve"> </w:t>
      </w:r>
      <w:r>
        <w:rPr>
          <w:color w:val="24292E"/>
          <w:sz w:val="24"/>
        </w:rPr>
        <w:t>声明构造函数；</w:t>
      </w:r>
    </w:p>
    <w:p>
      <w:pPr>
        <w:pStyle w:val="9"/>
        <w:numPr>
          <w:ilvl w:val="0"/>
          <w:numId w:val="5"/>
        </w:numPr>
        <w:tabs>
          <w:tab w:val="left" w:pos="860"/>
        </w:tabs>
        <w:spacing w:before="194" w:after="0" w:line="240" w:lineRule="auto"/>
        <w:ind w:left="859" w:right="0" w:hanging="360"/>
        <w:jc w:val="left"/>
        <w:rPr>
          <w:sz w:val="24"/>
        </w:rPr>
      </w:pPr>
      <w:r>
        <w:rPr>
          <w:color w:val="24292E"/>
          <w:sz w:val="24"/>
        </w:rPr>
        <w:t>生成类的对象时自动执行，无需调用。</w:t>
      </w:r>
    </w:p>
    <w:p>
      <w:pPr>
        <w:pStyle w:val="5"/>
        <w:spacing w:before="10"/>
        <w:rPr>
          <w:sz w:val="26"/>
        </w:rPr>
      </w:pPr>
    </w:p>
    <w:p>
      <w:pPr>
        <w:pStyle w:val="2"/>
        <w:numPr>
          <w:ilvl w:val="0"/>
          <w:numId w:val="6"/>
        </w:numPr>
        <w:tabs>
          <w:tab w:val="left" w:pos="832"/>
        </w:tabs>
        <w:spacing w:before="0" w:after="0" w:line="240" w:lineRule="auto"/>
        <w:ind w:left="831" w:right="0" w:hanging="692"/>
        <w:jc w:val="left"/>
      </w:pPr>
      <w:r>
        <w:pict>
          <v:line id="_x0000_s1049" o:spid="_x0000_s1049" o:spt="20" style="position:absolute;left:0pt;margin-left:88.55pt;margin-top:36.45pt;height:0pt;width:418.2pt;mso-position-horizontal-relative:page;mso-wrap-distance-bottom:0pt;mso-wrap-distance-top:0pt;z-index:-251633664;mso-width-relative:page;mso-height-relative:page;" stroked="t" coordsize="21600,21600">
            <v:path arrowok="t"/>
            <v:fill focussize="0,0"/>
            <v:stroke color="#EAECEF"/>
            <v:imagedata o:title=""/>
            <o:lock v:ext="edit"/>
            <w10:wrap type="topAndBottom"/>
          </v:line>
        </w:pict>
      </w:r>
      <w:r>
        <w:rPr>
          <w:color w:val="24292E"/>
        </w:rPr>
        <w:t>静态方法和实例方法有何不同</w:t>
      </w:r>
    </w:p>
    <w:p>
      <w:pPr>
        <w:pStyle w:val="5"/>
        <w:spacing w:before="1"/>
        <w:rPr>
          <w:rFonts w:ascii="Microsoft JhengHei"/>
          <w:b/>
          <w:sz w:val="14"/>
        </w:rPr>
      </w:pPr>
    </w:p>
    <w:p>
      <w:pPr>
        <w:pStyle w:val="9"/>
        <w:numPr>
          <w:ilvl w:val="0"/>
          <w:numId w:val="7"/>
        </w:numPr>
        <w:tabs>
          <w:tab w:val="left" w:pos="860"/>
        </w:tabs>
        <w:spacing w:before="101" w:after="0" w:line="240" w:lineRule="auto"/>
        <w:ind w:left="859" w:right="0" w:hanging="360"/>
        <w:jc w:val="left"/>
        <w:rPr>
          <w:sz w:val="24"/>
        </w:rPr>
      </w:pPr>
      <w:r>
        <w:rPr>
          <w:color w:val="24292E"/>
          <w:sz w:val="24"/>
        </w:rPr>
        <w:t>在外部调用静态方法时，可以使用</w:t>
      </w:r>
      <w:r>
        <w:rPr>
          <w:rFonts w:ascii="Segoe UI" w:eastAsia="Segoe UI"/>
          <w:color w:val="24292E"/>
          <w:sz w:val="24"/>
        </w:rPr>
        <w:t>"</w:t>
      </w:r>
      <w:r>
        <w:rPr>
          <w:color w:val="24292E"/>
          <w:sz w:val="24"/>
        </w:rPr>
        <w:t>类名</w:t>
      </w:r>
      <w:r>
        <w:rPr>
          <w:rFonts w:ascii="Segoe UI" w:eastAsia="Segoe UI"/>
          <w:color w:val="24292E"/>
          <w:sz w:val="24"/>
        </w:rPr>
        <w:t>.</w:t>
      </w:r>
      <w:r>
        <w:rPr>
          <w:color w:val="24292E"/>
          <w:sz w:val="24"/>
        </w:rPr>
        <w:t>方法名</w:t>
      </w:r>
      <w:r>
        <w:rPr>
          <w:rFonts w:ascii="Segoe UI" w:eastAsia="Segoe UI"/>
          <w:color w:val="24292E"/>
          <w:sz w:val="24"/>
        </w:rPr>
        <w:t>"</w:t>
      </w:r>
      <w:r>
        <w:rPr>
          <w:color w:val="24292E"/>
          <w:sz w:val="24"/>
        </w:rPr>
        <w:t>的方式，也可以使用</w:t>
      </w:r>
      <w:r>
        <w:rPr>
          <w:rFonts w:ascii="Segoe UI" w:eastAsia="Segoe UI"/>
          <w:color w:val="24292E"/>
          <w:sz w:val="24"/>
        </w:rPr>
        <w:t>"</w:t>
      </w:r>
      <w:r>
        <w:rPr>
          <w:color w:val="24292E"/>
          <w:sz w:val="24"/>
        </w:rPr>
        <w:t>对</w:t>
      </w:r>
    </w:p>
    <w:p>
      <w:pPr>
        <w:pStyle w:val="5"/>
        <w:spacing w:before="2"/>
        <w:rPr>
          <w:sz w:val="23"/>
        </w:rPr>
      </w:pPr>
    </w:p>
    <w:p>
      <w:pPr>
        <w:pStyle w:val="5"/>
        <w:spacing w:line="352" w:lineRule="auto"/>
        <w:ind w:left="860" w:right="2037"/>
      </w:pPr>
      <w:r>
        <w:rPr>
          <w:color w:val="24292E"/>
        </w:rPr>
        <w:t>象名</w:t>
      </w:r>
      <w:r>
        <w:rPr>
          <w:rFonts w:ascii="Segoe UI" w:eastAsia="Segoe UI"/>
          <w:color w:val="24292E"/>
        </w:rPr>
        <w:t>.</w:t>
      </w:r>
      <w:r>
        <w:rPr>
          <w:color w:val="24292E"/>
        </w:rPr>
        <w:t>方法名</w:t>
      </w:r>
      <w:r>
        <w:rPr>
          <w:rFonts w:ascii="Segoe UI" w:eastAsia="Segoe UI"/>
          <w:color w:val="24292E"/>
        </w:rPr>
        <w:t>"</w:t>
      </w:r>
      <w:r>
        <w:rPr>
          <w:color w:val="24292E"/>
        </w:rPr>
        <w:t>的方式。而实例方法只有后面这种方式。也就是说，调用静态方法可以无需创建对象。</w:t>
      </w:r>
    </w:p>
    <w:p>
      <w:pPr>
        <w:pStyle w:val="9"/>
        <w:numPr>
          <w:ilvl w:val="0"/>
          <w:numId w:val="7"/>
        </w:numPr>
        <w:tabs>
          <w:tab w:val="left" w:pos="860"/>
        </w:tabs>
        <w:spacing w:before="84" w:after="0" w:line="242" w:lineRule="auto"/>
        <w:ind w:left="860" w:right="1945" w:hanging="360"/>
        <w:jc w:val="left"/>
        <w:rPr>
          <w:sz w:val="24"/>
        </w:rPr>
      </w:pPr>
      <w:r>
        <w:rPr>
          <w:color w:val="24292E"/>
          <w:sz w:val="24"/>
        </w:rPr>
        <w:t>静态方法在访问本类的成员时，只允许访问静态成员（</w:t>
      </w:r>
      <w:r>
        <w:rPr>
          <w:color w:val="24292E"/>
          <w:spacing w:val="-3"/>
          <w:sz w:val="24"/>
        </w:rPr>
        <w:t>即静态成员变量</w:t>
      </w:r>
      <w:r>
        <w:rPr>
          <w:color w:val="24292E"/>
          <w:sz w:val="24"/>
        </w:rPr>
        <w:t>和静态方法），</w:t>
      </w:r>
      <w:r>
        <w:rPr>
          <w:color w:val="24292E"/>
          <w:spacing w:val="-1"/>
          <w:sz w:val="24"/>
        </w:rPr>
        <w:t>而不允许访问实例成员变量和实例方法；实例方法则无</w:t>
      </w:r>
    </w:p>
    <w:p>
      <w:pPr>
        <w:pStyle w:val="5"/>
        <w:spacing w:before="148"/>
        <w:ind w:left="860"/>
        <w:rPr>
          <w:rFonts w:ascii="Segoe UI" w:eastAsia="Segoe UI"/>
        </w:rPr>
      </w:pPr>
      <w:r>
        <w:rPr>
          <w:color w:val="24292E"/>
        </w:rPr>
        <w:t>此限制</w:t>
      </w:r>
      <w:r>
        <w:rPr>
          <w:rFonts w:ascii="Segoe UI" w:eastAsia="Segoe UI"/>
          <w:color w:val="24292E"/>
        </w:rPr>
        <w:t>.</w:t>
      </w:r>
    </w:p>
    <w:p>
      <w:pPr>
        <w:pStyle w:val="5"/>
        <w:spacing w:before="10"/>
        <w:rPr>
          <w:rFonts w:ascii="Segoe UI"/>
          <w:sz w:val="39"/>
        </w:rPr>
      </w:pPr>
    </w:p>
    <w:p>
      <w:pPr>
        <w:pStyle w:val="2"/>
        <w:numPr>
          <w:ilvl w:val="0"/>
          <w:numId w:val="6"/>
        </w:numPr>
        <w:tabs>
          <w:tab w:val="left" w:pos="832"/>
        </w:tabs>
        <w:spacing w:before="0" w:after="0" w:line="220" w:lineRule="auto"/>
        <w:ind w:left="140" w:right="1801" w:firstLine="0"/>
        <w:jc w:val="left"/>
      </w:pPr>
      <w:r>
        <w:pict>
          <v:line id="_x0000_s1050" o:spid="_x0000_s1050" o:spt="20" style="position:absolute;left:0pt;margin-left:88.55pt;margin-top:65.7pt;height:0pt;width:418.2pt;mso-position-horizontal-relative:page;mso-wrap-distance-bottom:0pt;mso-wrap-distance-top:0pt;z-index:-251632640;mso-width-relative:page;mso-height-relative:page;" stroked="t" coordsize="21600,21600">
            <v:path arrowok="t"/>
            <v:fill focussize="0,0"/>
            <v:stroke color="#EAECEF"/>
            <v:imagedata o:title=""/>
            <o:lock v:ext="edit"/>
            <w10:wrap type="topAndBottom"/>
          </v:line>
        </w:pict>
      </w:r>
      <w:r>
        <w:rPr>
          <w:color w:val="24292E"/>
        </w:rPr>
        <w:t>对象的相等与指向他们的引用相等，两者有什么不同？</w:t>
      </w:r>
    </w:p>
    <w:p>
      <w:pPr>
        <w:pStyle w:val="5"/>
        <w:spacing w:before="1"/>
        <w:rPr>
          <w:rFonts w:ascii="Microsoft JhengHei"/>
          <w:b/>
          <w:sz w:val="8"/>
        </w:rPr>
      </w:pPr>
    </w:p>
    <w:p>
      <w:pPr>
        <w:pStyle w:val="5"/>
        <w:spacing w:before="66" w:line="242" w:lineRule="auto"/>
        <w:ind w:left="140" w:right="1945"/>
      </w:pPr>
      <w:r>
        <w:rPr>
          <w:color w:val="24292E"/>
        </w:rPr>
        <w:t>对象的相等，比的是内存中存放的内容是否相等。而引用相等，比较的是他们指向的内存地址是否相等。</w:t>
      </w:r>
    </w:p>
    <w:p>
      <w:pPr>
        <w:pStyle w:val="5"/>
        <w:spacing w:before="3"/>
        <w:rPr>
          <w:sz w:val="29"/>
        </w:rPr>
      </w:pPr>
    </w:p>
    <w:p>
      <w:pPr>
        <w:pStyle w:val="2"/>
        <w:numPr>
          <w:ilvl w:val="0"/>
          <w:numId w:val="6"/>
        </w:numPr>
        <w:tabs>
          <w:tab w:val="left" w:pos="832"/>
        </w:tabs>
        <w:spacing w:before="0" w:after="0" w:line="223" w:lineRule="auto"/>
        <w:ind w:left="140" w:right="1801" w:firstLine="0"/>
        <w:jc w:val="left"/>
        <w:rPr>
          <w:rFonts w:ascii="Segoe UI" w:eastAsia="Segoe UI"/>
        </w:rPr>
      </w:pPr>
      <w:r>
        <w:pict>
          <v:line id="_x0000_s1051" o:spid="_x0000_s1051" o:spt="20" style="position:absolute;left:0pt;margin-left:88.55pt;margin-top:65.95pt;height:0pt;width:418.2pt;mso-position-horizontal-relative:page;mso-wrap-distance-bottom:0pt;mso-wrap-distance-top:0pt;z-index:-251631616;mso-width-relative:page;mso-height-relative:page;" stroked="t" coordsize="21600,21600">
            <v:path arrowok="t"/>
            <v:fill focussize="0,0"/>
            <v:stroke color="#EAECEF"/>
            <v:imagedata o:title=""/>
            <o:lock v:ext="edit"/>
            <w10:wrap type="topAndBottom"/>
          </v:line>
        </w:pict>
      </w:r>
      <w:r>
        <w:rPr>
          <w:color w:val="24292E"/>
        </w:rPr>
        <w:t>在调用子类构造方法之前会先调用父类没有参数的构造方法，其目的是</w:t>
      </w:r>
      <w:r>
        <w:rPr>
          <w:rFonts w:ascii="Segoe UI" w:eastAsia="Segoe UI"/>
          <w:color w:val="24292E"/>
        </w:rPr>
        <w:t>?</w:t>
      </w:r>
    </w:p>
    <w:p>
      <w:pPr>
        <w:pStyle w:val="5"/>
        <w:spacing w:before="2"/>
        <w:rPr>
          <w:rFonts w:ascii="Segoe UI"/>
          <w:b/>
          <w:sz w:val="11"/>
        </w:rPr>
      </w:pPr>
    </w:p>
    <w:p>
      <w:pPr>
        <w:pStyle w:val="5"/>
        <w:spacing w:before="66"/>
        <w:ind w:left="140"/>
      </w:pPr>
      <w:r>
        <w:rPr>
          <w:color w:val="24292E"/>
        </w:rPr>
        <w:t>帮助子类做初始化工作。</w:t>
      </w:r>
    </w:p>
    <w:p>
      <w:pPr>
        <w:pStyle w:val="5"/>
        <w:spacing w:before="9"/>
        <w:rPr>
          <w:sz w:val="26"/>
        </w:rPr>
      </w:pPr>
    </w:p>
    <w:p>
      <w:pPr>
        <w:pStyle w:val="2"/>
        <w:rPr>
          <w:rFonts w:ascii="Segoe UI" w:eastAsia="Segoe UI"/>
        </w:rPr>
      </w:pPr>
      <w:r>
        <w:pict>
          <v:line id="_x0000_s1052" o:spid="_x0000_s1052" o:spt="20" style="position:absolute;left:0pt;margin-left:88.55pt;margin-top:36.45pt;height:0pt;width:418.2pt;mso-position-horizontal-relative:page;mso-wrap-distance-bottom:0pt;mso-wrap-distance-top:0pt;z-index:-251630592;mso-width-relative:page;mso-height-relative:page;" stroked="t" coordsize="21600,21600">
            <v:path arrowok="t"/>
            <v:fill focussize="0,0"/>
            <v:stroke color="#EAECEF"/>
            <v:imagedata o:title=""/>
            <o:lock v:ext="edit"/>
            <w10:wrap type="topAndBottom"/>
          </v:line>
        </w:pict>
      </w:r>
      <w:r>
        <w:rPr>
          <w:rFonts w:ascii="Segoe UI" w:eastAsia="Segoe UI"/>
          <w:color w:val="24292E"/>
        </w:rPr>
        <w:t xml:space="preserve">26. == </w:t>
      </w:r>
      <w:r>
        <w:rPr>
          <w:color w:val="24292E"/>
        </w:rPr>
        <w:t xml:space="preserve">与 </w:t>
      </w:r>
      <w:r>
        <w:rPr>
          <w:rFonts w:ascii="Segoe UI" w:eastAsia="Segoe UI"/>
          <w:color w:val="24292E"/>
        </w:rPr>
        <w:t>equals(</w:t>
      </w:r>
      <w:r>
        <w:rPr>
          <w:color w:val="24292E"/>
        </w:rPr>
        <w:t>重要</w:t>
      </w:r>
      <w:r>
        <w:rPr>
          <w:rFonts w:ascii="Segoe UI" w:eastAsia="Segoe UI"/>
          <w:color w:val="24292E"/>
        </w:rPr>
        <w:t>)</w:t>
      </w:r>
    </w:p>
    <w:p>
      <w:pPr>
        <w:pStyle w:val="5"/>
        <w:spacing w:before="10"/>
        <w:rPr>
          <w:rFonts w:ascii="Segoe UI"/>
          <w:b/>
          <w:sz w:val="19"/>
        </w:rPr>
      </w:pPr>
    </w:p>
    <w:p>
      <w:pPr>
        <w:pStyle w:val="5"/>
        <w:spacing w:before="100" w:line="456" w:lineRule="auto"/>
        <w:ind w:left="140" w:right="1846"/>
        <w:rPr>
          <w:rFonts w:ascii="Segoe UI" w:eastAsia="Segoe UI"/>
        </w:rPr>
      </w:pPr>
      <w:r>
        <w:rPr>
          <w:rFonts w:ascii="Segoe UI" w:eastAsia="Segoe UI"/>
          <w:b/>
          <w:color w:val="24292E"/>
        </w:rPr>
        <w:t xml:space="preserve">== </w:t>
      </w:r>
      <w:r>
        <w:rPr>
          <w:rFonts w:ascii="Segoe UI" w:eastAsia="Segoe UI"/>
          <w:color w:val="24292E"/>
        </w:rPr>
        <w:t xml:space="preserve">: </w:t>
      </w:r>
      <w:r>
        <w:rPr>
          <w:color w:val="24292E"/>
        </w:rPr>
        <w:t>它的作用是判断两个对象的地址是不是相等。即，判断两个对象是不是同一个对象。</w:t>
      </w:r>
      <w:r>
        <w:rPr>
          <w:rFonts w:ascii="Segoe UI" w:eastAsia="Segoe UI"/>
          <w:color w:val="24292E"/>
        </w:rPr>
        <w:t>(</w:t>
      </w:r>
      <w:r>
        <w:rPr>
          <w:color w:val="24292E"/>
        </w:rPr>
        <w:t>基本数据类型</w:t>
      </w:r>
      <w:r>
        <w:rPr>
          <w:rFonts w:ascii="Segoe UI" w:eastAsia="Segoe UI"/>
          <w:color w:val="24292E"/>
        </w:rPr>
        <w:t>==</w:t>
      </w:r>
      <w:r>
        <w:rPr>
          <w:color w:val="24292E"/>
        </w:rPr>
        <w:t>比较的是值，引用数据类型</w:t>
      </w:r>
      <w:r>
        <w:rPr>
          <w:rFonts w:ascii="Segoe UI" w:eastAsia="Segoe UI"/>
          <w:color w:val="24292E"/>
        </w:rPr>
        <w:t>==</w:t>
      </w:r>
      <w:r>
        <w:rPr>
          <w:color w:val="24292E"/>
        </w:rPr>
        <w:t>比较的是内存地址</w:t>
      </w:r>
      <w:r>
        <w:rPr>
          <w:rFonts w:ascii="Segoe UI" w:eastAsia="Segoe UI"/>
          <w:color w:val="24292E"/>
        </w:rPr>
        <w:t>)</w:t>
      </w:r>
    </w:p>
    <w:p>
      <w:pPr>
        <w:spacing w:before="260"/>
        <w:ind w:left="140" w:right="0" w:firstLine="0"/>
        <w:jc w:val="left"/>
        <w:rPr>
          <w:sz w:val="24"/>
        </w:rPr>
      </w:pPr>
      <w:r>
        <w:rPr>
          <w:rFonts w:ascii="Segoe UI" w:eastAsia="Segoe UI"/>
          <w:b/>
          <w:color w:val="24292E"/>
          <w:sz w:val="24"/>
        </w:rPr>
        <w:t xml:space="preserve">equals() </w:t>
      </w:r>
      <w:r>
        <w:rPr>
          <w:rFonts w:ascii="Segoe UI" w:eastAsia="Segoe UI"/>
          <w:color w:val="24292E"/>
          <w:sz w:val="24"/>
        </w:rPr>
        <w:t xml:space="preserve">: </w:t>
      </w:r>
      <w:r>
        <w:rPr>
          <w:color w:val="24292E"/>
          <w:sz w:val="24"/>
        </w:rPr>
        <w:t>它的作用也是判断两个对象是否相等。但它一般有两种使用情况：</w:t>
      </w:r>
    </w:p>
    <w:p>
      <w:pPr>
        <w:spacing w:after="0"/>
        <w:jc w:val="left"/>
        <w:rPr>
          <w:sz w:val="24"/>
        </w:rPr>
        <w:sectPr>
          <w:pgSz w:w="11910" w:h="16840"/>
          <w:pgMar w:top="1500" w:right="0" w:bottom="280" w:left="1660" w:header="720" w:footer="720" w:gutter="0"/>
        </w:sectPr>
      </w:pPr>
    </w:p>
    <w:p>
      <w:pPr>
        <w:pStyle w:val="9"/>
        <w:numPr>
          <w:ilvl w:val="1"/>
          <w:numId w:val="6"/>
        </w:numPr>
        <w:tabs>
          <w:tab w:val="left" w:pos="860"/>
        </w:tabs>
        <w:spacing w:before="70" w:after="0" w:line="458" w:lineRule="auto"/>
        <w:ind w:left="860" w:right="2015" w:hanging="360"/>
        <w:jc w:val="both"/>
        <w:rPr>
          <w:sz w:val="24"/>
        </w:rPr>
      </w:pPr>
      <w:r>
        <w:rPr>
          <w:color w:val="24292E"/>
          <w:spacing w:val="-20"/>
          <w:sz w:val="24"/>
        </w:rPr>
        <w:t xml:space="preserve">情况 </w:t>
      </w:r>
      <w:r>
        <w:rPr>
          <w:rFonts w:ascii="Segoe UI" w:hAnsi="Segoe UI" w:eastAsia="Segoe UI"/>
          <w:color w:val="24292E"/>
          <w:sz w:val="24"/>
        </w:rPr>
        <w:t>1</w:t>
      </w:r>
      <w:r>
        <w:rPr>
          <w:color w:val="24292E"/>
          <w:sz w:val="24"/>
        </w:rPr>
        <w:t xml:space="preserve">：类没有覆盖 </w:t>
      </w:r>
      <w:r>
        <w:rPr>
          <w:rFonts w:ascii="Segoe UI" w:hAnsi="Segoe UI" w:eastAsia="Segoe UI"/>
          <w:color w:val="24292E"/>
          <w:sz w:val="24"/>
        </w:rPr>
        <w:t>equals()</w:t>
      </w:r>
      <w:r>
        <w:rPr>
          <w:rFonts w:ascii="Segoe UI" w:hAnsi="Segoe UI" w:eastAsia="Segoe UI"/>
          <w:color w:val="24292E"/>
          <w:spacing w:val="54"/>
          <w:sz w:val="24"/>
        </w:rPr>
        <w:t xml:space="preserve"> </w:t>
      </w:r>
      <w:r>
        <w:rPr>
          <w:color w:val="24292E"/>
          <w:sz w:val="24"/>
        </w:rPr>
        <w:t xml:space="preserve">方法。则通过 </w:t>
      </w:r>
      <w:r>
        <w:rPr>
          <w:rFonts w:ascii="Segoe UI" w:hAnsi="Segoe UI" w:eastAsia="Segoe UI"/>
          <w:color w:val="24292E"/>
          <w:sz w:val="24"/>
        </w:rPr>
        <w:t>equals()</w:t>
      </w:r>
      <w:r>
        <w:rPr>
          <w:rFonts w:ascii="Segoe UI" w:hAnsi="Segoe UI" w:eastAsia="Segoe UI"/>
          <w:color w:val="24292E"/>
          <w:spacing w:val="53"/>
          <w:sz w:val="24"/>
        </w:rPr>
        <w:t xml:space="preserve"> </w:t>
      </w:r>
      <w:r>
        <w:rPr>
          <w:color w:val="24292E"/>
          <w:spacing w:val="-3"/>
          <w:sz w:val="24"/>
        </w:rPr>
        <w:t>比较该类的两个</w:t>
      </w:r>
      <w:r>
        <w:rPr>
          <w:color w:val="24292E"/>
          <w:sz w:val="24"/>
        </w:rPr>
        <w:t>对象时，等价于通过</w:t>
      </w:r>
      <w:r>
        <w:rPr>
          <w:rFonts w:ascii="Segoe UI" w:hAnsi="Segoe UI" w:eastAsia="Segoe UI"/>
          <w:color w:val="24292E"/>
          <w:sz w:val="24"/>
        </w:rPr>
        <w:t>“==”</w:t>
      </w:r>
      <w:r>
        <w:rPr>
          <w:color w:val="24292E"/>
          <w:sz w:val="24"/>
        </w:rPr>
        <w:t>比较这两个对象。</w:t>
      </w:r>
    </w:p>
    <w:p>
      <w:pPr>
        <w:pStyle w:val="9"/>
        <w:numPr>
          <w:ilvl w:val="1"/>
          <w:numId w:val="6"/>
        </w:numPr>
        <w:tabs>
          <w:tab w:val="left" w:pos="860"/>
        </w:tabs>
        <w:spacing w:before="75" w:after="0" w:line="458" w:lineRule="auto"/>
        <w:ind w:left="860" w:right="1979" w:hanging="360"/>
        <w:jc w:val="both"/>
        <w:rPr>
          <w:sz w:val="24"/>
        </w:rPr>
      </w:pPr>
      <w:r>
        <w:rPr>
          <w:color w:val="24292E"/>
          <w:spacing w:val="-20"/>
          <w:sz w:val="24"/>
        </w:rPr>
        <w:t xml:space="preserve">情况 </w:t>
      </w:r>
      <w:r>
        <w:rPr>
          <w:rFonts w:ascii="Segoe UI" w:hAnsi="Segoe UI" w:eastAsia="Segoe UI"/>
          <w:color w:val="24292E"/>
          <w:sz w:val="24"/>
        </w:rPr>
        <w:t>2</w:t>
      </w:r>
      <w:r>
        <w:rPr>
          <w:color w:val="24292E"/>
          <w:sz w:val="24"/>
        </w:rPr>
        <w:t xml:space="preserve">：类覆盖了 </w:t>
      </w:r>
      <w:r>
        <w:rPr>
          <w:rFonts w:ascii="Segoe UI" w:hAnsi="Segoe UI" w:eastAsia="Segoe UI"/>
          <w:color w:val="24292E"/>
          <w:sz w:val="24"/>
        </w:rPr>
        <w:t>equals()</w:t>
      </w:r>
      <w:r>
        <w:rPr>
          <w:rFonts w:ascii="Segoe UI" w:hAnsi="Segoe UI" w:eastAsia="Segoe UI"/>
          <w:color w:val="24292E"/>
          <w:spacing w:val="53"/>
          <w:sz w:val="24"/>
        </w:rPr>
        <w:t xml:space="preserve"> </w:t>
      </w:r>
      <w:r>
        <w:rPr>
          <w:color w:val="24292E"/>
          <w:sz w:val="24"/>
        </w:rPr>
        <w:t xml:space="preserve">方法。一般，我们都覆盖 </w:t>
      </w:r>
      <w:r>
        <w:rPr>
          <w:rFonts w:ascii="Segoe UI" w:hAnsi="Segoe UI" w:eastAsia="Segoe UI"/>
          <w:color w:val="24292E"/>
          <w:sz w:val="24"/>
        </w:rPr>
        <w:t>equals()</w:t>
      </w:r>
      <w:r>
        <w:rPr>
          <w:rFonts w:ascii="Segoe UI" w:hAnsi="Segoe UI" w:eastAsia="Segoe UI"/>
          <w:color w:val="24292E"/>
          <w:spacing w:val="54"/>
          <w:sz w:val="24"/>
        </w:rPr>
        <w:t xml:space="preserve"> </w:t>
      </w:r>
      <w:r>
        <w:rPr>
          <w:color w:val="24292E"/>
          <w:sz w:val="24"/>
        </w:rPr>
        <w:t>方法来</w:t>
      </w:r>
      <w:r>
        <w:rPr>
          <w:color w:val="24292E"/>
          <w:spacing w:val="-1"/>
          <w:sz w:val="24"/>
        </w:rPr>
        <w:t xml:space="preserve">两个对象的内容相等；若它们的内容相等，则返回 </w:t>
      </w:r>
      <w:r>
        <w:rPr>
          <w:rFonts w:ascii="Segoe UI" w:hAnsi="Segoe UI" w:eastAsia="Segoe UI"/>
          <w:color w:val="24292E"/>
          <w:sz w:val="24"/>
        </w:rPr>
        <w:t>true (</w:t>
      </w:r>
      <w:r>
        <w:rPr>
          <w:color w:val="24292E"/>
          <w:spacing w:val="-3"/>
          <w:sz w:val="24"/>
        </w:rPr>
        <w:t>即，认为这两</w:t>
      </w:r>
      <w:r>
        <w:rPr>
          <w:color w:val="24292E"/>
          <w:sz w:val="24"/>
        </w:rPr>
        <w:t>个对象相等</w:t>
      </w:r>
      <w:r>
        <w:rPr>
          <w:rFonts w:ascii="Segoe UI" w:hAnsi="Segoe UI" w:eastAsia="Segoe UI"/>
          <w:color w:val="24292E"/>
          <w:sz w:val="24"/>
        </w:rPr>
        <w:t>)</w:t>
      </w:r>
      <w:r>
        <w:rPr>
          <w:color w:val="24292E"/>
          <w:sz w:val="24"/>
        </w:rPr>
        <w:t>。</w:t>
      </w:r>
    </w:p>
    <w:p>
      <w:pPr>
        <w:pStyle w:val="4"/>
        <w:spacing w:before="77"/>
      </w:pPr>
      <w:r>
        <w:rPr>
          <w:color w:val="24292E"/>
        </w:rPr>
        <w:t>举个例子：</w:t>
      </w:r>
    </w:p>
    <w:p>
      <w:pPr>
        <w:pStyle w:val="5"/>
        <w:spacing w:before="14"/>
        <w:rPr>
          <w:rFonts w:ascii="Microsoft JhengHei"/>
          <w:b/>
          <w:sz w:val="8"/>
        </w:rPr>
      </w:pPr>
      <w:r>
        <w:pict>
          <v:shape id="_x0000_s1053" o:spid="_x0000_s1053" o:spt="202" type="#_x0000_t202" style="position:absolute;left:0pt;margin-left:88.55pt;margin-top:9.25pt;height:265.2pt;width:418.2pt;mso-position-horizontal-relative:page;mso-wrap-distance-bottom:0pt;mso-wrap-distance-top:0pt;z-index:-251629568;mso-width-relative:page;mso-height-relative:page;" fillcolor="#F5F8FA" filled="t" stroked="f" coordsize="21600,21600">
            <v:path/>
            <v:fill on="t" focussize="0,0"/>
            <v:stroke on="f" joinstyle="miter"/>
            <v:imagedata o:title=""/>
            <o:lock v:ext="edit"/>
            <v:textbox inset="0mm,0mm,0mm,0mm">
              <w:txbxContent>
                <w:p>
                  <w:pPr>
                    <w:spacing w:before="39"/>
                    <w:ind w:left="29" w:right="0" w:firstLine="0"/>
                    <w:jc w:val="left"/>
                    <w:rPr>
                      <w:rFonts w:ascii="Consolas"/>
                      <w:sz w:val="20"/>
                    </w:rPr>
                  </w:pPr>
                  <w:r>
                    <w:rPr>
                      <w:rFonts w:ascii="Consolas"/>
                      <w:color w:val="D73949"/>
                      <w:sz w:val="20"/>
                    </w:rPr>
                    <w:t xml:space="preserve">public class </w:t>
                  </w:r>
                  <w:r>
                    <w:rPr>
                      <w:rFonts w:ascii="Consolas"/>
                      <w:color w:val="6F42C1"/>
                      <w:sz w:val="20"/>
                    </w:rPr>
                    <w:t xml:space="preserve">test1 </w:t>
                  </w:r>
                  <w:r>
                    <w:rPr>
                      <w:rFonts w:ascii="Consolas"/>
                      <w:color w:val="24292E"/>
                      <w:sz w:val="20"/>
                    </w:rPr>
                    <w:t>{</w:t>
                  </w:r>
                </w:p>
                <w:p>
                  <w:pPr>
                    <w:spacing w:before="77" w:line="309" w:lineRule="auto"/>
                    <w:ind w:left="829" w:right="2804" w:hanging="400"/>
                    <w:jc w:val="left"/>
                    <w:rPr>
                      <w:sz w:val="20"/>
                    </w:rPr>
                  </w:pPr>
                  <w:r>
                    <w:rPr>
                      <w:rFonts w:ascii="Consolas" w:eastAsia="Consolas"/>
                      <w:color w:val="D73949"/>
                      <w:sz w:val="20"/>
                    </w:rPr>
                    <w:t xml:space="preserve">public static void </w:t>
                  </w:r>
                  <w:r>
                    <w:rPr>
                      <w:rFonts w:ascii="Consolas" w:eastAsia="Consolas"/>
                      <w:color w:val="6F42C1"/>
                      <w:sz w:val="20"/>
                    </w:rPr>
                    <w:t>main</w:t>
                  </w:r>
                  <w:r>
                    <w:rPr>
                      <w:rFonts w:ascii="Consolas" w:eastAsia="Consolas"/>
                      <w:color w:val="24292E"/>
                      <w:sz w:val="20"/>
                    </w:rPr>
                    <w:t>(</w:t>
                  </w:r>
                  <w:r>
                    <w:rPr>
                      <w:rFonts w:ascii="Consolas" w:eastAsia="Consolas"/>
                      <w:color w:val="D73949"/>
                      <w:sz w:val="20"/>
                    </w:rPr>
                    <w:t>String</w:t>
                  </w:r>
                  <w:r>
                    <w:rPr>
                      <w:rFonts w:ascii="Consolas" w:eastAsia="Consolas"/>
                      <w:color w:val="24292E"/>
                      <w:sz w:val="20"/>
                    </w:rPr>
                    <w:t xml:space="preserve">[] </w:t>
                  </w:r>
                  <w:r>
                    <w:rPr>
                      <w:rFonts w:ascii="Consolas" w:eastAsia="Consolas"/>
                      <w:color w:val="E36209"/>
                      <w:sz w:val="20"/>
                    </w:rPr>
                    <w:t>args</w:t>
                  </w:r>
                  <w:r>
                    <w:rPr>
                      <w:rFonts w:ascii="Consolas" w:eastAsia="Consolas"/>
                      <w:color w:val="24292E"/>
                      <w:sz w:val="20"/>
                    </w:rPr>
                    <w:t>) { String</w:t>
                  </w:r>
                  <w:r>
                    <w:rPr>
                      <w:rFonts w:ascii="Consolas" w:eastAsia="Consolas"/>
                      <w:color w:val="24292E"/>
                      <w:spacing w:val="-1"/>
                      <w:sz w:val="20"/>
                    </w:rPr>
                    <w:t xml:space="preserve"> </w:t>
                  </w:r>
                  <w:r>
                    <w:rPr>
                      <w:rFonts w:ascii="Consolas" w:eastAsia="Consolas"/>
                      <w:color w:val="24292E"/>
                      <w:sz w:val="20"/>
                    </w:rPr>
                    <w:t>a</w:t>
                  </w:r>
                  <w:r>
                    <w:rPr>
                      <w:rFonts w:ascii="Consolas" w:eastAsia="Consolas"/>
                      <w:color w:val="24292E"/>
                      <w:spacing w:val="-1"/>
                      <w:sz w:val="20"/>
                    </w:rPr>
                    <w:t xml:space="preserve"> </w:t>
                  </w:r>
                  <w:r>
                    <w:rPr>
                      <w:rFonts w:ascii="Consolas" w:eastAsia="Consolas"/>
                      <w:color w:val="D73949"/>
                      <w:sz w:val="20"/>
                    </w:rPr>
                    <w:t>= new</w:t>
                  </w:r>
                  <w:r>
                    <w:rPr>
                      <w:rFonts w:ascii="Consolas" w:eastAsia="Consolas"/>
                      <w:color w:val="D73949"/>
                      <w:spacing w:val="-2"/>
                      <w:sz w:val="20"/>
                    </w:rPr>
                    <w:t xml:space="preserve"> </w:t>
                  </w:r>
                  <w:r>
                    <w:rPr>
                      <w:rFonts w:ascii="Consolas" w:eastAsia="Consolas"/>
                      <w:color w:val="24292E"/>
                      <w:sz w:val="20"/>
                    </w:rPr>
                    <w:t>String(</w:t>
                  </w:r>
                  <w:r>
                    <w:rPr>
                      <w:rFonts w:ascii="Consolas" w:eastAsia="Consolas"/>
                      <w:color w:val="032F62"/>
                      <w:sz w:val="20"/>
                    </w:rPr>
                    <w:t>"ab"</w:t>
                  </w:r>
                  <w:r>
                    <w:rPr>
                      <w:rFonts w:ascii="Consolas" w:eastAsia="Consolas"/>
                      <w:color w:val="24292E"/>
                      <w:spacing w:val="-1"/>
                      <w:sz w:val="20"/>
                    </w:rPr>
                    <w:t xml:space="preserve">); </w:t>
                  </w:r>
                  <w:r>
                    <w:rPr>
                      <w:rFonts w:ascii="Consolas" w:eastAsia="Consolas"/>
                      <w:color w:val="6A737D"/>
                      <w:sz w:val="20"/>
                    </w:rPr>
                    <w:t>//</w:t>
                  </w:r>
                  <w:r>
                    <w:rPr>
                      <w:rFonts w:ascii="Consolas" w:eastAsia="Consolas"/>
                      <w:color w:val="6A737D"/>
                      <w:spacing w:val="-2"/>
                      <w:sz w:val="20"/>
                    </w:rPr>
                    <w:t xml:space="preserve"> </w:t>
                  </w:r>
                  <w:r>
                    <w:rPr>
                      <w:rFonts w:ascii="Consolas" w:eastAsia="Consolas"/>
                      <w:color w:val="6A737D"/>
                      <w:sz w:val="20"/>
                    </w:rPr>
                    <w:t>a</w:t>
                  </w:r>
                  <w:r>
                    <w:rPr>
                      <w:rFonts w:ascii="Consolas" w:eastAsia="Consolas"/>
                      <w:color w:val="6A737D"/>
                      <w:spacing w:val="-10"/>
                      <w:sz w:val="20"/>
                    </w:rPr>
                    <w:t xml:space="preserve"> </w:t>
                  </w:r>
                  <w:r>
                    <w:rPr>
                      <w:color w:val="6A737D"/>
                      <w:spacing w:val="-3"/>
                      <w:sz w:val="20"/>
                    </w:rPr>
                    <w:t>为一个引用</w:t>
                  </w:r>
                </w:p>
                <w:p>
                  <w:pPr>
                    <w:spacing w:before="0" w:line="238" w:lineRule="exact"/>
                    <w:ind w:left="829" w:right="0" w:firstLine="0"/>
                    <w:jc w:val="left"/>
                    <w:rPr>
                      <w:sz w:val="20"/>
                    </w:rPr>
                  </w:pPr>
                  <w:r>
                    <w:rPr>
                      <w:rFonts w:ascii="Consolas" w:eastAsia="Consolas"/>
                      <w:color w:val="24292E"/>
                      <w:sz w:val="20"/>
                    </w:rPr>
                    <w:t xml:space="preserve">String b </w:t>
                  </w:r>
                  <w:r>
                    <w:rPr>
                      <w:rFonts w:ascii="Consolas" w:eastAsia="Consolas"/>
                      <w:color w:val="D73949"/>
                      <w:sz w:val="20"/>
                    </w:rPr>
                    <w:t xml:space="preserve">= new </w:t>
                  </w:r>
                  <w:r>
                    <w:rPr>
                      <w:rFonts w:ascii="Consolas" w:eastAsia="Consolas"/>
                      <w:color w:val="24292E"/>
                      <w:sz w:val="20"/>
                    </w:rPr>
                    <w:t>String(</w:t>
                  </w:r>
                  <w:r>
                    <w:rPr>
                      <w:rFonts w:ascii="Consolas" w:eastAsia="Consolas"/>
                      <w:color w:val="032F62"/>
                      <w:sz w:val="20"/>
                    </w:rPr>
                    <w:t>"ab"</w:t>
                  </w:r>
                  <w:r>
                    <w:rPr>
                      <w:rFonts w:ascii="Consolas" w:eastAsia="Consolas"/>
                      <w:color w:val="24292E"/>
                      <w:spacing w:val="-1"/>
                      <w:sz w:val="20"/>
                    </w:rPr>
                    <w:t xml:space="preserve">); </w:t>
                  </w:r>
                  <w:r>
                    <w:rPr>
                      <w:rFonts w:ascii="Consolas" w:eastAsia="Consolas"/>
                      <w:color w:val="6A737D"/>
                      <w:sz w:val="20"/>
                    </w:rPr>
                    <w:t>// b</w:t>
                  </w:r>
                  <w:r>
                    <w:rPr>
                      <w:rFonts w:ascii="Consolas" w:eastAsia="Consolas"/>
                      <w:color w:val="6A737D"/>
                      <w:spacing w:val="-60"/>
                      <w:sz w:val="20"/>
                    </w:rPr>
                    <w:t xml:space="preserve"> </w:t>
                  </w:r>
                  <w:r>
                    <w:rPr>
                      <w:color w:val="6A737D"/>
                      <w:sz w:val="20"/>
                    </w:rPr>
                    <w:t>为另一个引用</w:t>
                  </w:r>
                  <w:r>
                    <w:rPr>
                      <w:rFonts w:ascii="Consolas" w:eastAsia="Consolas"/>
                      <w:color w:val="6A737D"/>
                      <w:sz w:val="20"/>
                    </w:rPr>
                    <w:t>,</w:t>
                  </w:r>
                  <w:r>
                    <w:rPr>
                      <w:color w:val="6A737D"/>
                      <w:sz w:val="20"/>
                    </w:rPr>
                    <w:t>对象的内容一样</w:t>
                  </w:r>
                </w:p>
                <w:p>
                  <w:pPr>
                    <w:spacing w:before="56" w:line="297" w:lineRule="auto"/>
                    <w:ind w:left="829" w:right="3789" w:firstLine="0"/>
                    <w:jc w:val="left"/>
                    <w:rPr>
                      <w:rFonts w:ascii="Consolas" w:eastAsia="Consolas"/>
                      <w:sz w:val="20"/>
                    </w:rPr>
                  </w:pPr>
                  <w:r>
                    <w:rPr>
                      <w:rFonts w:ascii="Consolas" w:eastAsia="Consolas"/>
                      <w:color w:val="24292E"/>
                      <w:sz w:val="20"/>
                    </w:rPr>
                    <w:t xml:space="preserve">String aa </w:t>
                  </w:r>
                  <w:r>
                    <w:rPr>
                      <w:rFonts w:ascii="Consolas" w:eastAsia="Consolas"/>
                      <w:color w:val="D73949"/>
                      <w:sz w:val="20"/>
                    </w:rPr>
                    <w:t xml:space="preserve">= </w:t>
                  </w:r>
                  <w:r>
                    <w:rPr>
                      <w:rFonts w:ascii="Consolas" w:eastAsia="Consolas"/>
                      <w:color w:val="032F62"/>
                      <w:sz w:val="20"/>
                    </w:rPr>
                    <w:t>"ab"</w:t>
                  </w:r>
                  <w:r>
                    <w:rPr>
                      <w:rFonts w:ascii="Consolas" w:eastAsia="Consolas"/>
                      <w:color w:val="24292E"/>
                      <w:sz w:val="20"/>
                    </w:rPr>
                    <w:t xml:space="preserve">; </w:t>
                  </w:r>
                  <w:r>
                    <w:rPr>
                      <w:rFonts w:ascii="Consolas" w:eastAsia="Consolas"/>
                      <w:color w:val="6A737D"/>
                      <w:sz w:val="20"/>
                    </w:rPr>
                    <w:t xml:space="preserve">// </w:t>
                  </w:r>
                  <w:r>
                    <w:rPr>
                      <w:color w:val="6A737D"/>
                      <w:sz w:val="20"/>
                    </w:rPr>
                    <w:t>放在常量池中</w:t>
                  </w:r>
                  <w:r>
                    <w:rPr>
                      <w:rFonts w:ascii="Consolas" w:eastAsia="Consolas"/>
                      <w:color w:val="24292E"/>
                      <w:sz w:val="20"/>
                    </w:rPr>
                    <w:t xml:space="preserve">String bb </w:t>
                  </w:r>
                  <w:r>
                    <w:rPr>
                      <w:rFonts w:ascii="Consolas" w:eastAsia="Consolas"/>
                      <w:color w:val="D73949"/>
                      <w:sz w:val="20"/>
                    </w:rPr>
                    <w:t xml:space="preserve">= </w:t>
                  </w:r>
                  <w:r>
                    <w:rPr>
                      <w:rFonts w:ascii="Consolas" w:eastAsia="Consolas"/>
                      <w:color w:val="032F62"/>
                      <w:sz w:val="20"/>
                    </w:rPr>
                    <w:t>"ab"</w:t>
                  </w:r>
                  <w:r>
                    <w:rPr>
                      <w:rFonts w:ascii="Consolas" w:eastAsia="Consolas"/>
                      <w:color w:val="24292E"/>
                      <w:sz w:val="20"/>
                    </w:rPr>
                    <w:t xml:space="preserve">; </w:t>
                  </w:r>
                  <w:r>
                    <w:rPr>
                      <w:rFonts w:ascii="Consolas" w:eastAsia="Consolas"/>
                      <w:color w:val="6A737D"/>
                      <w:sz w:val="20"/>
                    </w:rPr>
                    <w:t xml:space="preserve">// </w:t>
                  </w:r>
                  <w:r>
                    <w:rPr>
                      <w:color w:val="6A737D"/>
                      <w:sz w:val="20"/>
                    </w:rPr>
                    <w:t>从常量池中查找</w:t>
                  </w:r>
                  <w:r>
                    <w:rPr>
                      <w:rFonts w:ascii="Consolas" w:eastAsia="Consolas"/>
                      <w:color w:val="D73949"/>
                      <w:sz w:val="20"/>
                    </w:rPr>
                    <w:t xml:space="preserve">if </w:t>
                  </w:r>
                  <w:r>
                    <w:rPr>
                      <w:rFonts w:ascii="Consolas" w:eastAsia="Consolas"/>
                      <w:color w:val="24292E"/>
                      <w:sz w:val="20"/>
                    </w:rPr>
                    <w:t xml:space="preserve">(aa </w:t>
                  </w:r>
                  <w:r>
                    <w:rPr>
                      <w:rFonts w:ascii="Consolas" w:eastAsia="Consolas"/>
                      <w:color w:val="D73949"/>
                      <w:sz w:val="20"/>
                    </w:rPr>
                    <w:t xml:space="preserve">== </w:t>
                  </w:r>
                  <w:r>
                    <w:rPr>
                      <w:rFonts w:ascii="Consolas" w:eastAsia="Consolas"/>
                      <w:color w:val="24292E"/>
                      <w:sz w:val="20"/>
                    </w:rPr>
                    <w:t xml:space="preserve">bb) </w:t>
                  </w:r>
                  <w:r>
                    <w:rPr>
                      <w:rFonts w:ascii="Consolas" w:eastAsia="Consolas"/>
                      <w:color w:val="6A737D"/>
                      <w:sz w:val="20"/>
                    </w:rPr>
                    <w:t>// true</w:t>
                  </w:r>
                </w:p>
                <w:p>
                  <w:pPr>
                    <w:spacing w:before="20" w:line="309" w:lineRule="auto"/>
                    <w:ind w:left="829" w:right="3944" w:firstLine="400"/>
                    <w:jc w:val="left"/>
                    <w:rPr>
                      <w:sz w:val="20"/>
                    </w:rPr>
                  </w:pPr>
                  <w:r>
                    <w:rPr>
                      <w:rFonts w:ascii="Consolas" w:eastAsia="Consolas"/>
                      <w:color w:val="24292E"/>
                      <w:sz w:val="20"/>
                    </w:rPr>
                    <w:t>System</w:t>
                  </w:r>
                  <w:r>
                    <w:rPr>
                      <w:rFonts w:ascii="Consolas" w:eastAsia="Consolas"/>
                      <w:color w:val="D73949"/>
                      <w:sz w:val="20"/>
                    </w:rPr>
                    <w:t>.</w:t>
                  </w:r>
                  <w:r>
                    <w:rPr>
                      <w:rFonts w:ascii="Consolas" w:eastAsia="Consolas"/>
                      <w:color w:val="24292E"/>
                      <w:sz w:val="20"/>
                    </w:rPr>
                    <w:t>out</w:t>
                  </w:r>
                  <w:r>
                    <w:rPr>
                      <w:rFonts w:ascii="Consolas" w:eastAsia="Consolas"/>
                      <w:color w:val="D73949"/>
                      <w:sz w:val="20"/>
                    </w:rPr>
                    <w:t>.</w:t>
                  </w:r>
                  <w:r>
                    <w:rPr>
                      <w:rFonts w:ascii="Consolas" w:eastAsia="Consolas"/>
                      <w:color w:val="24292E"/>
                      <w:sz w:val="20"/>
                    </w:rPr>
                    <w:t>println(</w:t>
                  </w:r>
                  <w:r>
                    <w:rPr>
                      <w:rFonts w:ascii="Consolas" w:eastAsia="Consolas"/>
                      <w:color w:val="032F62"/>
                      <w:sz w:val="20"/>
                    </w:rPr>
                    <w:t>"aa==bb"</w:t>
                  </w:r>
                  <w:r>
                    <w:rPr>
                      <w:rFonts w:ascii="Consolas" w:eastAsia="Consolas"/>
                      <w:color w:val="24292E"/>
                      <w:sz w:val="20"/>
                    </w:rPr>
                    <w:t>);</w:t>
                  </w:r>
                  <w:r>
                    <w:rPr>
                      <w:rFonts w:ascii="Consolas" w:eastAsia="Consolas"/>
                      <w:color w:val="D73949"/>
                      <w:sz w:val="20"/>
                    </w:rPr>
                    <w:t xml:space="preserve"> if </w:t>
                  </w:r>
                  <w:r>
                    <w:rPr>
                      <w:rFonts w:ascii="Consolas" w:eastAsia="Consolas"/>
                      <w:color w:val="24292E"/>
                      <w:sz w:val="20"/>
                    </w:rPr>
                    <w:t xml:space="preserve">(a </w:t>
                  </w:r>
                  <w:r>
                    <w:rPr>
                      <w:rFonts w:ascii="Consolas" w:eastAsia="Consolas"/>
                      <w:color w:val="D73949"/>
                      <w:sz w:val="20"/>
                    </w:rPr>
                    <w:t xml:space="preserve">== </w:t>
                  </w:r>
                  <w:r>
                    <w:rPr>
                      <w:rFonts w:ascii="Consolas" w:eastAsia="Consolas"/>
                      <w:color w:val="24292E"/>
                      <w:sz w:val="20"/>
                    </w:rPr>
                    <w:t xml:space="preserve">b) </w:t>
                  </w:r>
                  <w:r>
                    <w:rPr>
                      <w:rFonts w:ascii="Consolas" w:eastAsia="Consolas"/>
                      <w:color w:val="6A737D"/>
                      <w:sz w:val="20"/>
                    </w:rPr>
                    <w:t>// false</w:t>
                  </w:r>
                  <w:r>
                    <w:rPr>
                      <w:color w:val="6A737D"/>
                      <w:sz w:val="20"/>
                    </w:rPr>
                    <w:t>，非同一对象</w:t>
                  </w:r>
                </w:p>
                <w:p>
                  <w:pPr>
                    <w:spacing w:before="0" w:line="319" w:lineRule="auto"/>
                    <w:ind w:left="829" w:right="4146" w:firstLine="400"/>
                    <w:jc w:val="left"/>
                    <w:rPr>
                      <w:rFonts w:ascii="Consolas"/>
                      <w:sz w:val="20"/>
                    </w:rPr>
                  </w:pPr>
                  <w:r>
                    <w:rPr>
                      <w:rFonts w:ascii="Consolas"/>
                      <w:color w:val="24292E"/>
                      <w:sz w:val="20"/>
                    </w:rPr>
                    <w:t>System</w:t>
                  </w:r>
                  <w:r>
                    <w:rPr>
                      <w:rFonts w:ascii="Consolas"/>
                      <w:color w:val="D73949"/>
                      <w:sz w:val="20"/>
                    </w:rPr>
                    <w:t>.</w:t>
                  </w:r>
                  <w:r>
                    <w:rPr>
                      <w:rFonts w:ascii="Consolas"/>
                      <w:color w:val="24292E"/>
                      <w:sz w:val="20"/>
                    </w:rPr>
                    <w:t>out</w:t>
                  </w:r>
                  <w:r>
                    <w:rPr>
                      <w:rFonts w:ascii="Consolas"/>
                      <w:color w:val="D73949"/>
                      <w:sz w:val="20"/>
                    </w:rPr>
                    <w:t>.</w:t>
                  </w:r>
                  <w:r>
                    <w:rPr>
                      <w:rFonts w:ascii="Consolas"/>
                      <w:color w:val="24292E"/>
                      <w:sz w:val="20"/>
                    </w:rPr>
                    <w:t>println(</w:t>
                  </w:r>
                  <w:r>
                    <w:rPr>
                      <w:rFonts w:ascii="Consolas"/>
                      <w:color w:val="032F62"/>
                      <w:sz w:val="20"/>
                    </w:rPr>
                    <w:t>"a==b"</w:t>
                  </w:r>
                  <w:r>
                    <w:rPr>
                      <w:rFonts w:ascii="Consolas"/>
                      <w:color w:val="24292E"/>
                      <w:sz w:val="20"/>
                    </w:rPr>
                    <w:t>);</w:t>
                  </w:r>
                  <w:r>
                    <w:rPr>
                      <w:rFonts w:ascii="Consolas"/>
                      <w:color w:val="D73949"/>
                      <w:sz w:val="20"/>
                    </w:rPr>
                    <w:t xml:space="preserve"> if </w:t>
                  </w:r>
                  <w:r>
                    <w:rPr>
                      <w:rFonts w:ascii="Consolas"/>
                      <w:color w:val="24292E"/>
                      <w:sz w:val="20"/>
                    </w:rPr>
                    <w:t>(a</w:t>
                  </w:r>
                  <w:r>
                    <w:rPr>
                      <w:rFonts w:ascii="Consolas"/>
                      <w:color w:val="D73949"/>
                      <w:sz w:val="20"/>
                    </w:rPr>
                    <w:t>.</w:t>
                  </w:r>
                  <w:r>
                    <w:rPr>
                      <w:rFonts w:ascii="Consolas"/>
                      <w:color w:val="24292E"/>
                      <w:sz w:val="20"/>
                    </w:rPr>
                    <w:t xml:space="preserve">equals(b)) </w:t>
                  </w:r>
                  <w:r>
                    <w:rPr>
                      <w:rFonts w:ascii="Consolas"/>
                      <w:color w:val="6A737D"/>
                      <w:sz w:val="20"/>
                    </w:rPr>
                    <w:t>// true</w:t>
                  </w:r>
                </w:p>
                <w:p>
                  <w:pPr>
                    <w:spacing w:before="0" w:line="319" w:lineRule="auto"/>
                    <w:ind w:left="829" w:right="4146" w:firstLine="400"/>
                    <w:jc w:val="left"/>
                    <w:rPr>
                      <w:rFonts w:ascii="Consolas"/>
                      <w:sz w:val="20"/>
                    </w:rPr>
                  </w:pPr>
                  <w:r>
                    <w:rPr>
                      <w:rFonts w:ascii="Consolas"/>
                      <w:color w:val="24292E"/>
                      <w:sz w:val="20"/>
                    </w:rPr>
                    <w:t>System</w:t>
                  </w:r>
                  <w:r>
                    <w:rPr>
                      <w:rFonts w:ascii="Consolas"/>
                      <w:color w:val="D73949"/>
                      <w:sz w:val="20"/>
                    </w:rPr>
                    <w:t>.</w:t>
                  </w:r>
                  <w:r>
                    <w:rPr>
                      <w:rFonts w:ascii="Consolas"/>
                      <w:color w:val="24292E"/>
                      <w:sz w:val="20"/>
                    </w:rPr>
                    <w:t>out</w:t>
                  </w:r>
                  <w:r>
                    <w:rPr>
                      <w:rFonts w:ascii="Consolas"/>
                      <w:color w:val="D73949"/>
                      <w:sz w:val="20"/>
                    </w:rPr>
                    <w:t>.</w:t>
                  </w:r>
                  <w:r>
                    <w:rPr>
                      <w:rFonts w:ascii="Consolas"/>
                      <w:color w:val="24292E"/>
                      <w:sz w:val="20"/>
                    </w:rPr>
                    <w:t>println(</w:t>
                  </w:r>
                  <w:r>
                    <w:rPr>
                      <w:rFonts w:ascii="Consolas"/>
                      <w:color w:val="032F62"/>
                      <w:sz w:val="20"/>
                    </w:rPr>
                    <w:t>"aEQb"</w:t>
                  </w:r>
                  <w:r>
                    <w:rPr>
                      <w:rFonts w:ascii="Consolas"/>
                      <w:color w:val="24292E"/>
                      <w:sz w:val="20"/>
                    </w:rPr>
                    <w:t>);</w:t>
                  </w:r>
                  <w:r>
                    <w:rPr>
                      <w:rFonts w:ascii="Consolas"/>
                      <w:color w:val="D73949"/>
                      <w:sz w:val="20"/>
                    </w:rPr>
                    <w:t xml:space="preserve"> if </w:t>
                  </w:r>
                  <w:r>
                    <w:rPr>
                      <w:rFonts w:ascii="Consolas"/>
                      <w:color w:val="24292E"/>
                      <w:sz w:val="20"/>
                    </w:rPr>
                    <w:t>(</w:t>
                  </w:r>
                  <w:r>
                    <w:rPr>
                      <w:rFonts w:ascii="Consolas"/>
                      <w:color w:val="005CC5"/>
                      <w:sz w:val="20"/>
                    </w:rPr>
                    <w:t xml:space="preserve">42 </w:t>
                  </w:r>
                  <w:r>
                    <w:rPr>
                      <w:rFonts w:ascii="Consolas"/>
                      <w:color w:val="D73949"/>
                      <w:sz w:val="20"/>
                    </w:rPr>
                    <w:t xml:space="preserve">== </w:t>
                  </w:r>
                  <w:r>
                    <w:rPr>
                      <w:rFonts w:ascii="Consolas"/>
                      <w:color w:val="005CC5"/>
                      <w:sz w:val="20"/>
                    </w:rPr>
                    <w:t>42.0</w:t>
                  </w:r>
                  <w:r>
                    <w:rPr>
                      <w:rFonts w:ascii="Consolas"/>
                      <w:color w:val="24292E"/>
                      <w:sz w:val="20"/>
                    </w:rPr>
                    <w:t xml:space="preserve">) { </w:t>
                  </w:r>
                  <w:r>
                    <w:rPr>
                      <w:rFonts w:ascii="Consolas"/>
                      <w:color w:val="6A737D"/>
                      <w:sz w:val="20"/>
                    </w:rPr>
                    <w:t>// true</w:t>
                  </w:r>
                </w:p>
                <w:p>
                  <w:pPr>
                    <w:spacing w:before="0"/>
                    <w:ind w:left="1229" w:right="0" w:firstLine="0"/>
                    <w:jc w:val="left"/>
                    <w:rPr>
                      <w:rFonts w:ascii="Consolas"/>
                      <w:sz w:val="20"/>
                    </w:rPr>
                  </w:pPr>
                  <w:r>
                    <w:rPr>
                      <w:rFonts w:ascii="Consolas"/>
                      <w:color w:val="24292E"/>
                      <w:sz w:val="20"/>
                    </w:rPr>
                    <w:t>System</w:t>
                  </w:r>
                  <w:r>
                    <w:rPr>
                      <w:rFonts w:ascii="Consolas"/>
                      <w:color w:val="D73949"/>
                      <w:sz w:val="20"/>
                    </w:rPr>
                    <w:t>.</w:t>
                  </w:r>
                  <w:r>
                    <w:rPr>
                      <w:rFonts w:ascii="Consolas"/>
                      <w:color w:val="24292E"/>
                      <w:sz w:val="20"/>
                    </w:rPr>
                    <w:t>out</w:t>
                  </w:r>
                  <w:r>
                    <w:rPr>
                      <w:rFonts w:ascii="Consolas"/>
                      <w:color w:val="D73949"/>
                      <w:sz w:val="20"/>
                    </w:rPr>
                    <w:t>.</w:t>
                  </w:r>
                  <w:r>
                    <w:rPr>
                      <w:rFonts w:ascii="Consolas"/>
                      <w:color w:val="24292E"/>
                      <w:sz w:val="20"/>
                    </w:rPr>
                    <w:t>println(</w:t>
                  </w:r>
                  <w:r>
                    <w:rPr>
                      <w:rFonts w:ascii="Consolas"/>
                      <w:color w:val="032F62"/>
                      <w:sz w:val="20"/>
                    </w:rPr>
                    <w:t>"true"</w:t>
                  </w:r>
                  <w:r>
                    <w:rPr>
                      <w:rFonts w:ascii="Consolas"/>
                      <w:color w:val="24292E"/>
                      <w:sz w:val="20"/>
                    </w:rPr>
                    <w:t>);</w:t>
                  </w:r>
                </w:p>
                <w:p>
                  <w:pPr>
                    <w:spacing w:before="71"/>
                    <w:ind w:left="829" w:right="0" w:firstLine="0"/>
                    <w:jc w:val="left"/>
                    <w:rPr>
                      <w:rFonts w:ascii="Consolas"/>
                      <w:sz w:val="20"/>
                    </w:rPr>
                  </w:pPr>
                  <w:r>
                    <w:rPr>
                      <w:rFonts w:ascii="Consolas"/>
                      <w:color w:val="24292E"/>
                      <w:sz w:val="20"/>
                    </w:rPr>
                    <w:t>}</w:t>
                  </w:r>
                </w:p>
                <w:p>
                  <w:pPr>
                    <w:spacing w:before="78"/>
                    <w:ind w:left="429" w:right="0" w:firstLine="0"/>
                    <w:jc w:val="left"/>
                    <w:rPr>
                      <w:rFonts w:ascii="Consolas"/>
                      <w:sz w:val="20"/>
                    </w:rPr>
                  </w:pPr>
                  <w:r>
                    <w:rPr>
                      <w:rFonts w:ascii="Consolas"/>
                      <w:color w:val="24292E"/>
                      <w:sz w:val="20"/>
                    </w:rPr>
                    <w:t>}</w:t>
                  </w:r>
                </w:p>
                <w:p>
                  <w:pPr>
                    <w:spacing w:before="78"/>
                    <w:ind w:left="29" w:right="0" w:firstLine="0"/>
                    <w:jc w:val="left"/>
                    <w:rPr>
                      <w:rFonts w:ascii="Consolas"/>
                      <w:sz w:val="20"/>
                    </w:rPr>
                  </w:pPr>
                  <w:r>
                    <w:rPr>
                      <w:rFonts w:ascii="Consolas"/>
                      <w:color w:val="24292E"/>
                      <w:sz w:val="20"/>
                    </w:rPr>
                    <w:t>}</w:t>
                  </w:r>
                </w:p>
              </w:txbxContent>
            </v:textbox>
            <w10:wrap type="topAndBottom"/>
          </v:shape>
        </w:pict>
      </w:r>
    </w:p>
    <w:p>
      <w:pPr>
        <w:spacing w:before="0" w:line="351" w:lineRule="exact"/>
        <w:ind w:left="140" w:right="0" w:firstLine="0"/>
        <w:jc w:val="left"/>
        <w:rPr>
          <w:rFonts w:hint="eastAsia" w:ascii="Microsoft JhengHei" w:eastAsia="Microsoft JhengHei"/>
          <w:b/>
          <w:sz w:val="24"/>
        </w:rPr>
      </w:pPr>
      <w:r>
        <w:rPr>
          <w:rFonts w:hint="eastAsia" w:ascii="Microsoft JhengHei" w:eastAsia="Microsoft JhengHei"/>
          <w:b/>
          <w:color w:val="24292E"/>
          <w:sz w:val="24"/>
        </w:rPr>
        <w:t>说明：</w:t>
      </w:r>
    </w:p>
    <w:p>
      <w:pPr>
        <w:pStyle w:val="5"/>
        <w:spacing w:before="10"/>
        <w:rPr>
          <w:rFonts w:ascii="Microsoft JhengHei"/>
          <w:b/>
          <w:sz w:val="20"/>
        </w:rPr>
      </w:pPr>
    </w:p>
    <w:p>
      <w:pPr>
        <w:pStyle w:val="9"/>
        <w:numPr>
          <w:ilvl w:val="1"/>
          <w:numId w:val="6"/>
        </w:numPr>
        <w:tabs>
          <w:tab w:val="left" w:pos="859"/>
          <w:tab w:val="left" w:pos="860"/>
        </w:tabs>
        <w:spacing w:before="0" w:after="0" w:line="456" w:lineRule="auto"/>
        <w:ind w:left="860" w:right="1809" w:hanging="360"/>
        <w:jc w:val="left"/>
        <w:rPr>
          <w:sz w:val="24"/>
        </w:rPr>
      </w:pPr>
      <w:r>
        <w:rPr>
          <w:rFonts w:ascii="Segoe UI" w:hAnsi="Segoe UI" w:eastAsia="Segoe UI"/>
          <w:color w:val="24292E"/>
          <w:sz w:val="24"/>
        </w:rPr>
        <w:t>String</w:t>
      </w:r>
      <w:r>
        <w:rPr>
          <w:rFonts w:ascii="Segoe UI" w:hAnsi="Segoe UI" w:eastAsia="Segoe UI"/>
          <w:color w:val="24292E"/>
          <w:spacing w:val="53"/>
          <w:sz w:val="24"/>
        </w:rPr>
        <w:t xml:space="preserve"> </w:t>
      </w:r>
      <w:r>
        <w:rPr>
          <w:color w:val="24292E"/>
          <w:spacing w:val="-1"/>
          <w:sz w:val="24"/>
        </w:rPr>
        <w:t xml:space="preserve">中的 </w:t>
      </w:r>
      <w:r>
        <w:rPr>
          <w:rFonts w:ascii="Segoe UI" w:hAnsi="Segoe UI" w:eastAsia="Segoe UI"/>
          <w:color w:val="24292E"/>
          <w:sz w:val="24"/>
        </w:rPr>
        <w:t>equals</w:t>
      </w:r>
      <w:r>
        <w:rPr>
          <w:rFonts w:ascii="Segoe UI" w:hAnsi="Segoe UI" w:eastAsia="Segoe UI"/>
          <w:color w:val="24292E"/>
          <w:spacing w:val="53"/>
          <w:sz w:val="24"/>
        </w:rPr>
        <w:t xml:space="preserve"> </w:t>
      </w:r>
      <w:r>
        <w:rPr>
          <w:color w:val="24292E"/>
          <w:spacing w:val="-1"/>
          <w:sz w:val="24"/>
        </w:rPr>
        <w:t xml:space="preserve">方法是被重写过的，因为 </w:t>
      </w:r>
      <w:r>
        <w:rPr>
          <w:rFonts w:ascii="Segoe UI" w:hAnsi="Segoe UI" w:eastAsia="Segoe UI"/>
          <w:color w:val="24292E"/>
          <w:sz w:val="24"/>
        </w:rPr>
        <w:t>object</w:t>
      </w:r>
      <w:r>
        <w:rPr>
          <w:rFonts w:ascii="Segoe UI" w:hAnsi="Segoe UI" w:eastAsia="Segoe UI"/>
          <w:color w:val="24292E"/>
          <w:spacing w:val="53"/>
          <w:sz w:val="24"/>
        </w:rPr>
        <w:t xml:space="preserve"> </w:t>
      </w:r>
      <w:r>
        <w:rPr>
          <w:color w:val="24292E"/>
          <w:sz w:val="24"/>
        </w:rPr>
        <w:t xml:space="preserve">的 </w:t>
      </w:r>
      <w:r>
        <w:rPr>
          <w:rFonts w:ascii="Segoe UI" w:hAnsi="Segoe UI" w:eastAsia="Segoe UI"/>
          <w:color w:val="24292E"/>
          <w:sz w:val="24"/>
        </w:rPr>
        <w:t>equals</w:t>
      </w:r>
      <w:r>
        <w:rPr>
          <w:rFonts w:ascii="Segoe UI" w:hAnsi="Segoe UI" w:eastAsia="Segoe UI"/>
          <w:color w:val="24292E"/>
          <w:spacing w:val="53"/>
          <w:sz w:val="24"/>
        </w:rPr>
        <w:t xml:space="preserve"> </w:t>
      </w:r>
      <w:r>
        <w:rPr>
          <w:color w:val="24292E"/>
          <w:sz w:val="24"/>
        </w:rPr>
        <w:t>方法是</w:t>
      </w:r>
      <w:r>
        <w:rPr>
          <w:color w:val="24292E"/>
          <w:spacing w:val="-1"/>
          <w:sz w:val="24"/>
        </w:rPr>
        <w:t xml:space="preserve">比较的对象的内存地址，而 </w:t>
      </w:r>
      <w:r>
        <w:rPr>
          <w:rFonts w:ascii="Segoe UI" w:hAnsi="Segoe UI" w:eastAsia="Segoe UI"/>
          <w:color w:val="24292E"/>
          <w:sz w:val="24"/>
        </w:rPr>
        <w:t>String</w:t>
      </w:r>
      <w:r>
        <w:rPr>
          <w:rFonts w:ascii="Segoe UI" w:hAnsi="Segoe UI" w:eastAsia="Segoe UI"/>
          <w:color w:val="24292E"/>
          <w:spacing w:val="53"/>
          <w:sz w:val="24"/>
        </w:rPr>
        <w:t xml:space="preserve"> </w:t>
      </w:r>
      <w:r>
        <w:rPr>
          <w:color w:val="24292E"/>
          <w:spacing w:val="-1"/>
          <w:sz w:val="24"/>
        </w:rPr>
        <w:t xml:space="preserve">的 </w:t>
      </w:r>
      <w:r>
        <w:rPr>
          <w:rFonts w:ascii="Segoe UI" w:hAnsi="Segoe UI" w:eastAsia="Segoe UI"/>
          <w:color w:val="24292E"/>
          <w:sz w:val="24"/>
        </w:rPr>
        <w:t>equals</w:t>
      </w:r>
      <w:r>
        <w:rPr>
          <w:rFonts w:ascii="Segoe UI" w:hAnsi="Segoe UI" w:eastAsia="Segoe UI"/>
          <w:color w:val="24292E"/>
          <w:spacing w:val="52"/>
          <w:sz w:val="24"/>
        </w:rPr>
        <w:t xml:space="preserve"> </w:t>
      </w:r>
      <w:r>
        <w:rPr>
          <w:color w:val="24292E"/>
          <w:sz w:val="24"/>
        </w:rPr>
        <w:t>方法比较的是对象的值。</w:t>
      </w:r>
    </w:p>
    <w:p>
      <w:pPr>
        <w:pStyle w:val="9"/>
        <w:numPr>
          <w:ilvl w:val="1"/>
          <w:numId w:val="6"/>
        </w:numPr>
        <w:tabs>
          <w:tab w:val="left" w:pos="859"/>
          <w:tab w:val="left" w:pos="860"/>
        </w:tabs>
        <w:spacing w:before="77" w:after="0" w:line="355" w:lineRule="auto"/>
        <w:ind w:left="860" w:right="1945" w:hanging="360"/>
        <w:jc w:val="left"/>
        <w:rPr>
          <w:sz w:val="24"/>
        </w:rPr>
      </w:pPr>
      <w:r>
        <w:rPr>
          <w:color w:val="24292E"/>
          <w:spacing w:val="-1"/>
          <w:sz w:val="24"/>
        </w:rPr>
        <w:t xml:space="preserve">当创建 </w:t>
      </w:r>
      <w:r>
        <w:rPr>
          <w:rFonts w:ascii="Segoe UI" w:hAnsi="Segoe UI" w:eastAsia="Segoe UI"/>
          <w:color w:val="24292E"/>
          <w:sz w:val="24"/>
        </w:rPr>
        <w:t>String</w:t>
      </w:r>
      <w:r>
        <w:rPr>
          <w:rFonts w:ascii="Segoe UI" w:hAnsi="Segoe UI" w:eastAsia="Segoe UI"/>
          <w:color w:val="24292E"/>
          <w:spacing w:val="52"/>
          <w:sz w:val="24"/>
        </w:rPr>
        <w:t xml:space="preserve"> </w:t>
      </w:r>
      <w:r>
        <w:rPr>
          <w:color w:val="24292E"/>
          <w:sz w:val="24"/>
        </w:rPr>
        <w:t>类型的对象时，虚拟机会在常量池中查找有没有已经存</w:t>
      </w:r>
      <w:r>
        <w:rPr>
          <w:color w:val="24292E"/>
          <w:spacing w:val="-1"/>
          <w:sz w:val="24"/>
        </w:rPr>
        <w:t xml:space="preserve">在的值和要创建的值相同的对象，如果有就把它赋给当前引用。如果没有就在常量池中重新创建一个 </w:t>
      </w:r>
      <w:r>
        <w:rPr>
          <w:rFonts w:ascii="Segoe UI" w:hAnsi="Segoe UI" w:eastAsia="Segoe UI"/>
          <w:color w:val="24292E"/>
          <w:sz w:val="24"/>
        </w:rPr>
        <w:t>String</w:t>
      </w:r>
      <w:r>
        <w:rPr>
          <w:rFonts w:ascii="Segoe UI" w:hAnsi="Segoe UI" w:eastAsia="Segoe UI"/>
          <w:color w:val="24292E"/>
          <w:spacing w:val="54"/>
          <w:sz w:val="24"/>
        </w:rPr>
        <w:t xml:space="preserve"> </w:t>
      </w:r>
      <w:r>
        <w:rPr>
          <w:color w:val="24292E"/>
          <w:sz w:val="24"/>
        </w:rPr>
        <w:t>对象。</w:t>
      </w:r>
    </w:p>
    <w:p>
      <w:pPr>
        <w:pStyle w:val="5"/>
        <w:spacing w:before="6"/>
        <w:rPr>
          <w:sz w:val="26"/>
        </w:rPr>
      </w:pPr>
    </w:p>
    <w:p>
      <w:pPr>
        <w:pStyle w:val="2"/>
        <w:numPr>
          <w:ilvl w:val="0"/>
          <w:numId w:val="8"/>
        </w:numPr>
        <w:tabs>
          <w:tab w:val="left" w:pos="752"/>
        </w:tabs>
        <w:spacing w:before="0" w:after="0" w:line="240" w:lineRule="auto"/>
        <w:ind w:left="751" w:right="0" w:hanging="612"/>
        <w:jc w:val="left"/>
      </w:pPr>
      <w:r>
        <w:pict>
          <v:line id="_x0000_s1054" o:spid="_x0000_s1054" o:spt="20" style="position:absolute;left:0pt;margin-left:88.55pt;margin-top:36.45pt;height:0pt;width:418.2pt;mso-position-horizontal-relative:page;mso-wrap-distance-bottom:0pt;mso-wrap-distance-top:0pt;z-index:-251628544;mso-width-relative:page;mso-height-relative:page;" stroked="t" coordsize="21600,21600">
            <v:path arrowok="t"/>
            <v:fill focussize="0,0"/>
            <v:stroke color="#EAECEF"/>
            <v:imagedata o:title=""/>
            <o:lock v:ext="edit"/>
            <w10:wrap type="topAndBottom"/>
          </v:line>
        </w:pict>
      </w:r>
      <w:r>
        <w:rPr>
          <w:rFonts w:ascii="Segoe UI" w:eastAsia="Segoe UI"/>
          <w:color w:val="24292E"/>
        </w:rPr>
        <w:t>hashCode</w:t>
      </w:r>
      <w:r>
        <w:rPr>
          <w:rFonts w:ascii="Segoe UI" w:eastAsia="Segoe UI"/>
          <w:color w:val="24292E"/>
          <w:spacing w:val="80"/>
        </w:rPr>
        <w:t xml:space="preserve"> </w:t>
      </w:r>
      <w:r>
        <w:rPr>
          <w:color w:val="24292E"/>
          <w:spacing w:val="1"/>
        </w:rPr>
        <w:t xml:space="preserve">与 </w:t>
      </w:r>
      <w:r>
        <w:rPr>
          <w:rFonts w:ascii="Segoe UI" w:eastAsia="Segoe UI"/>
          <w:color w:val="24292E"/>
        </w:rPr>
        <w:t>equals</w:t>
      </w:r>
      <w:r>
        <w:rPr>
          <w:color w:val="24292E"/>
        </w:rPr>
        <w:t>（重要）</w:t>
      </w:r>
    </w:p>
    <w:p>
      <w:pPr>
        <w:spacing w:after="0" w:line="240" w:lineRule="auto"/>
        <w:jc w:val="left"/>
        <w:sectPr>
          <w:pgSz w:w="11910" w:h="16840"/>
          <w:pgMar w:top="1500" w:right="0" w:bottom="280" w:left="1660" w:header="720" w:footer="720" w:gutter="0"/>
        </w:sectPr>
      </w:pPr>
    </w:p>
    <w:p>
      <w:pPr>
        <w:pStyle w:val="5"/>
        <w:spacing w:before="70"/>
        <w:ind w:left="140"/>
        <w:rPr>
          <w:rFonts w:ascii="Segoe UI" w:hAnsi="Segoe UI" w:eastAsia="Segoe UI"/>
        </w:rPr>
      </w:pPr>
      <w:r>
        <w:rPr>
          <w:color w:val="24292E"/>
        </w:rPr>
        <w:t>面试官可能会问你：</w:t>
      </w:r>
      <w:r>
        <w:rPr>
          <w:rFonts w:ascii="Segoe UI" w:hAnsi="Segoe UI" w:eastAsia="Segoe UI"/>
          <w:color w:val="24292E"/>
        </w:rPr>
        <w:t>“</w:t>
      </w:r>
      <w:r>
        <w:rPr>
          <w:color w:val="24292E"/>
        </w:rPr>
        <w:t xml:space="preserve">你重写过 </w:t>
      </w:r>
      <w:r>
        <w:rPr>
          <w:rFonts w:ascii="Segoe UI" w:hAnsi="Segoe UI" w:eastAsia="Segoe UI"/>
          <w:color w:val="24292E"/>
        </w:rPr>
        <w:t>hashcode</w:t>
      </w:r>
      <w:r>
        <w:rPr>
          <w:rFonts w:ascii="Segoe UI" w:hAnsi="Segoe UI" w:eastAsia="Segoe UI"/>
          <w:color w:val="24292E"/>
          <w:spacing w:val="53"/>
        </w:rPr>
        <w:t xml:space="preserve"> </w:t>
      </w:r>
      <w:r>
        <w:rPr>
          <w:color w:val="24292E"/>
        </w:rPr>
        <w:t xml:space="preserve">和 </w:t>
      </w:r>
      <w:r>
        <w:rPr>
          <w:rFonts w:ascii="Segoe UI" w:hAnsi="Segoe UI" w:eastAsia="Segoe UI"/>
          <w:color w:val="24292E"/>
        </w:rPr>
        <w:t>equals</w:t>
      </w:r>
      <w:r>
        <w:rPr>
          <w:rFonts w:ascii="Segoe UI" w:hAnsi="Segoe UI" w:eastAsia="Segoe UI"/>
          <w:color w:val="24292E"/>
          <w:spacing w:val="54"/>
        </w:rPr>
        <w:t xml:space="preserve"> </w:t>
      </w:r>
      <w:r>
        <w:rPr>
          <w:color w:val="24292E"/>
          <w:spacing w:val="-8"/>
        </w:rPr>
        <w:t xml:space="preserve">么，为什么重写 </w:t>
      </w:r>
      <w:r>
        <w:rPr>
          <w:rFonts w:ascii="Segoe UI" w:hAnsi="Segoe UI" w:eastAsia="Segoe UI"/>
          <w:color w:val="24292E"/>
        </w:rPr>
        <w:t>equals</w:t>
      </w:r>
    </w:p>
    <w:p>
      <w:pPr>
        <w:pStyle w:val="5"/>
        <w:spacing w:before="5"/>
        <w:rPr>
          <w:rFonts w:ascii="Segoe UI"/>
          <w:sz w:val="22"/>
        </w:rPr>
      </w:pPr>
    </w:p>
    <w:p>
      <w:pPr>
        <w:pStyle w:val="5"/>
        <w:ind w:left="140"/>
        <w:rPr>
          <w:rFonts w:ascii="Segoe UI" w:hAnsi="Segoe UI" w:eastAsia="Segoe UI"/>
        </w:rPr>
      </w:pPr>
      <w:r>
        <w:rPr>
          <w:color w:val="24292E"/>
        </w:rPr>
        <w:t xml:space="preserve">时必须重写 </w:t>
      </w:r>
      <w:r>
        <w:rPr>
          <w:rFonts w:ascii="Segoe UI" w:hAnsi="Segoe UI" w:eastAsia="Segoe UI"/>
          <w:color w:val="24292E"/>
        </w:rPr>
        <w:t xml:space="preserve">hashCode </w:t>
      </w:r>
      <w:r>
        <w:rPr>
          <w:color w:val="24292E"/>
        </w:rPr>
        <w:t>方法？</w:t>
      </w:r>
      <w:r>
        <w:rPr>
          <w:rFonts w:ascii="Segoe UI" w:hAnsi="Segoe UI" w:eastAsia="Segoe UI"/>
          <w:color w:val="24292E"/>
        </w:rPr>
        <w:t>”</w:t>
      </w:r>
    </w:p>
    <w:p>
      <w:pPr>
        <w:pStyle w:val="5"/>
        <w:spacing w:before="1"/>
        <w:rPr>
          <w:rFonts w:ascii="Segoe UI"/>
          <w:sz w:val="41"/>
        </w:rPr>
      </w:pPr>
    </w:p>
    <w:p>
      <w:pPr>
        <w:pStyle w:val="3"/>
      </w:pPr>
      <w:r>
        <w:rPr>
          <w:rFonts w:ascii="Segoe UI" w:eastAsia="Segoe UI"/>
          <w:color w:val="24292E"/>
        </w:rPr>
        <w:t>hashCode</w:t>
      </w:r>
      <w:r>
        <w:rPr>
          <w:color w:val="24292E"/>
        </w:rPr>
        <w:t>（）介绍</w:t>
      </w:r>
    </w:p>
    <w:p>
      <w:pPr>
        <w:pStyle w:val="5"/>
        <w:spacing w:before="4"/>
        <w:rPr>
          <w:rFonts w:ascii="Microsoft JhengHei"/>
          <w:b/>
          <w:sz w:val="23"/>
        </w:rPr>
      </w:pPr>
    </w:p>
    <w:p>
      <w:pPr>
        <w:pStyle w:val="5"/>
        <w:spacing w:before="1" w:line="456" w:lineRule="auto"/>
        <w:ind w:left="140" w:right="1827"/>
      </w:pPr>
      <w:r>
        <w:rPr>
          <w:rFonts w:ascii="Segoe UI" w:eastAsia="Segoe UI"/>
          <w:color w:val="24292E"/>
        </w:rPr>
        <w:t>hashCode()</w:t>
      </w:r>
      <w:r>
        <w:rPr>
          <w:rFonts w:ascii="Segoe UI" w:eastAsia="Segoe UI"/>
          <w:color w:val="24292E"/>
          <w:spacing w:val="53"/>
        </w:rPr>
        <w:t xml:space="preserve"> </w:t>
      </w:r>
      <w:r>
        <w:rPr>
          <w:color w:val="24292E"/>
          <w:spacing w:val="-3"/>
        </w:rPr>
        <w:t xml:space="preserve">的作用是获取哈希码，也称为散列码；它实际上是返回一个 </w:t>
      </w:r>
      <w:r>
        <w:rPr>
          <w:rFonts w:ascii="Segoe UI" w:eastAsia="Segoe UI"/>
          <w:color w:val="24292E"/>
        </w:rPr>
        <w:t xml:space="preserve">int </w:t>
      </w:r>
      <w:r>
        <w:rPr>
          <w:color w:val="24292E"/>
        </w:rPr>
        <w:t>整数。这个哈希码的作用是确定该对象在哈希表中的索引位置。</w:t>
      </w:r>
      <w:r>
        <w:rPr>
          <w:rFonts w:ascii="Segoe UI" w:eastAsia="Segoe UI"/>
          <w:color w:val="24292E"/>
        </w:rPr>
        <w:t>hashCode()</w:t>
      </w:r>
      <w:r>
        <w:rPr>
          <w:rFonts w:ascii="Segoe UI" w:eastAsia="Segoe UI"/>
          <w:color w:val="24292E"/>
          <w:spacing w:val="53"/>
        </w:rPr>
        <w:t xml:space="preserve"> </w:t>
      </w:r>
      <w:r>
        <w:rPr>
          <w:color w:val="24292E"/>
          <w:spacing w:val="-9"/>
        </w:rPr>
        <w:t>定义</w:t>
      </w:r>
    </w:p>
    <w:p>
      <w:pPr>
        <w:pStyle w:val="5"/>
        <w:spacing w:before="16" w:line="352" w:lineRule="auto"/>
        <w:ind w:left="140" w:right="1802"/>
      </w:pPr>
      <w:r>
        <w:rPr>
          <w:color w:val="24292E"/>
          <w:spacing w:val="-31"/>
        </w:rPr>
        <w:t xml:space="preserve">在 </w:t>
      </w:r>
      <w:r>
        <w:rPr>
          <w:rFonts w:ascii="Segoe UI" w:eastAsia="Segoe UI"/>
          <w:color w:val="24292E"/>
        </w:rPr>
        <w:t xml:space="preserve">JDK </w:t>
      </w:r>
      <w:r>
        <w:rPr>
          <w:color w:val="24292E"/>
          <w:spacing w:val="-30"/>
        </w:rPr>
        <w:t xml:space="preserve">的 </w:t>
      </w:r>
      <w:r>
        <w:rPr>
          <w:rFonts w:ascii="Segoe UI" w:eastAsia="Segoe UI"/>
          <w:color w:val="24292E"/>
        </w:rPr>
        <w:t xml:space="preserve">Object.java </w:t>
      </w:r>
      <w:r>
        <w:rPr>
          <w:color w:val="24292E"/>
          <w:spacing w:val="-8"/>
        </w:rPr>
        <w:t xml:space="preserve">中，这就意味着 </w:t>
      </w:r>
      <w:r>
        <w:rPr>
          <w:rFonts w:ascii="Segoe UI" w:eastAsia="Segoe UI"/>
          <w:color w:val="24292E"/>
        </w:rPr>
        <w:t xml:space="preserve">Java </w:t>
      </w:r>
      <w:r>
        <w:rPr>
          <w:color w:val="24292E"/>
          <w:spacing w:val="-6"/>
        </w:rPr>
        <w:t xml:space="preserve">中的任何类都包含有 </w:t>
      </w:r>
      <w:r>
        <w:rPr>
          <w:rFonts w:ascii="Segoe UI" w:eastAsia="Segoe UI"/>
          <w:color w:val="24292E"/>
        </w:rPr>
        <w:t>hashCode()</w:t>
      </w:r>
      <w:r>
        <w:rPr>
          <w:rFonts w:ascii="Segoe UI" w:eastAsia="Segoe UI"/>
          <w:color w:val="24292E"/>
          <w:spacing w:val="54"/>
        </w:rPr>
        <w:t xml:space="preserve"> </w:t>
      </w:r>
      <w:r>
        <w:rPr>
          <w:color w:val="24292E"/>
          <w:spacing w:val="-16"/>
        </w:rPr>
        <w:t>函</w:t>
      </w:r>
      <w:r>
        <w:rPr>
          <w:color w:val="24292E"/>
        </w:rPr>
        <w:t>数。</w:t>
      </w:r>
    </w:p>
    <w:p>
      <w:pPr>
        <w:pStyle w:val="5"/>
        <w:spacing w:before="4"/>
        <w:rPr>
          <w:sz w:val="19"/>
        </w:rPr>
      </w:pPr>
    </w:p>
    <w:p>
      <w:pPr>
        <w:pStyle w:val="5"/>
        <w:spacing w:line="458" w:lineRule="auto"/>
        <w:ind w:left="140" w:right="1804"/>
      </w:pPr>
      <w:r>
        <w:rPr>
          <w:color w:val="24292E"/>
        </w:rPr>
        <w:t>散列表存储的是键值对</w:t>
      </w:r>
      <w:r>
        <w:rPr>
          <w:rFonts w:ascii="Segoe UI" w:hAnsi="Segoe UI" w:eastAsia="Segoe UI"/>
          <w:color w:val="24292E"/>
        </w:rPr>
        <w:t>(key-value)</w:t>
      </w:r>
      <w:r>
        <w:rPr>
          <w:color w:val="24292E"/>
        </w:rPr>
        <w:t>，它的特点是：能根据</w:t>
      </w:r>
      <w:r>
        <w:rPr>
          <w:rFonts w:ascii="Segoe UI" w:hAnsi="Segoe UI" w:eastAsia="Segoe UI"/>
          <w:color w:val="24292E"/>
        </w:rPr>
        <w:t>“</w:t>
      </w:r>
      <w:r>
        <w:rPr>
          <w:color w:val="24292E"/>
        </w:rPr>
        <w:t>键</w:t>
      </w:r>
      <w:r>
        <w:rPr>
          <w:rFonts w:ascii="Segoe UI" w:hAnsi="Segoe UI" w:eastAsia="Segoe UI"/>
          <w:color w:val="24292E"/>
        </w:rPr>
        <w:t>”</w:t>
      </w:r>
      <w:r>
        <w:rPr>
          <w:color w:val="24292E"/>
        </w:rPr>
        <w:t>快速的检索出对应的</w:t>
      </w:r>
      <w:r>
        <w:rPr>
          <w:rFonts w:ascii="Segoe UI" w:hAnsi="Segoe UI" w:eastAsia="Segoe UI"/>
          <w:color w:val="24292E"/>
        </w:rPr>
        <w:t>“</w:t>
      </w:r>
      <w:r>
        <w:rPr>
          <w:color w:val="24292E"/>
        </w:rPr>
        <w:t>值</w:t>
      </w:r>
      <w:r>
        <w:rPr>
          <w:rFonts w:ascii="Segoe UI" w:hAnsi="Segoe UI" w:eastAsia="Segoe UI"/>
          <w:color w:val="24292E"/>
        </w:rPr>
        <w:t>”</w:t>
      </w:r>
      <w:r>
        <w:rPr>
          <w:color w:val="24292E"/>
        </w:rPr>
        <w:t>。这其中就利用到了散列码！（可以快速找到所需要的对象）</w:t>
      </w:r>
    </w:p>
    <w:p>
      <w:pPr>
        <w:pStyle w:val="3"/>
        <w:spacing w:before="258"/>
        <w:rPr>
          <w:rFonts w:ascii="Segoe UI" w:eastAsia="Segoe UI"/>
        </w:rPr>
      </w:pPr>
      <w:r>
        <w:rPr>
          <w:color w:val="24292E"/>
        </w:rPr>
        <w:t xml:space="preserve">为什么要有 </w:t>
      </w:r>
      <w:r>
        <w:rPr>
          <w:rFonts w:ascii="Segoe UI" w:eastAsia="Segoe UI"/>
          <w:color w:val="24292E"/>
        </w:rPr>
        <w:t>hashCode</w:t>
      </w:r>
    </w:p>
    <w:p>
      <w:pPr>
        <w:pStyle w:val="5"/>
        <w:spacing w:before="9"/>
        <w:rPr>
          <w:rFonts w:ascii="Segoe UI"/>
          <w:b/>
          <w:sz w:val="27"/>
        </w:rPr>
      </w:pPr>
    </w:p>
    <w:p>
      <w:pPr>
        <w:pStyle w:val="4"/>
      </w:pPr>
      <w:r>
        <w:rPr>
          <w:color w:val="24292E"/>
        </w:rPr>
        <w:t>我们以</w:t>
      </w:r>
      <w:r>
        <w:rPr>
          <w:rFonts w:ascii="Segoe UI" w:hAnsi="Segoe UI" w:eastAsia="Segoe UI"/>
          <w:color w:val="24292E"/>
        </w:rPr>
        <w:t>“HashSet</w:t>
      </w:r>
      <w:r>
        <w:rPr>
          <w:rFonts w:ascii="Segoe UI" w:hAnsi="Segoe UI" w:eastAsia="Segoe UI"/>
          <w:color w:val="24292E"/>
          <w:spacing w:val="53"/>
        </w:rPr>
        <w:t xml:space="preserve"> </w:t>
      </w:r>
      <w:r>
        <w:rPr>
          <w:color w:val="24292E"/>
        </w:rPr>
        <w:t>如何检查重复</w:t>
      </w:r>
      <w:r>
        <w:rPr>
          <w:rFonts w:ascii="Segoe UI" w:hAnsi="Segoe UI" w:eastAsia="Segoe UI"/>
          <w:color w:val="24292E"/>
        </w:rPr>
        <w:t>”</w:t>
      </w:r>
      <w:r>
        <w:rPr>
          <w:color w:val="24292E"/>
        </w:rPr>
        <w:t xml:space="preserve">为例子来说明为什么要有 </w:t>
      </w:r>
      <w:r>
        <w:rPr>
          <w:rFonts w:ascii="Segoe UI" w:hAnsi="Segoe UI" w:eastAsia="Segoe UI"/>
          <w:color w:val="24292E"/>
        </w:rPr>
        <w:t>hashCode</w:t>
      </w:r>
      <w:r>
        <w:rPr>
          <w:color w:val="24292E"/>
        </w:rPr>
        <w:t>：</w:t>
      </w:r>
    </w:p>
    <w:p>
      <w:pPr>
        <w:pStyle w:val="5"/>
        <w:spacing w:before="5"/>
        <w:rPr>
          <w:rFonts w:ascii="Microsoft JhengHei"/>
          <w:b/>
          <w:sz w:val="26"/>
        </w:rPr>
      </w:pPr>
    </w:p>
    <w:p>
      <w:pPr>
        <w:pStyle w:val="5"/>
        <w:spacing w:line="458" w:lineRule="auto"/>
        <w:ind w:left="140" w:right="1865"/>
        <w:rPr>
          <w:rFonts w:ascii="Segoe UI" w:eastAsia="Segoe UI"/>
        </w:rPr>
      </w:pPr>
      <w:r>
        <w:rPr>
          <w:color w:val="24292E"/>
        </w:rPr>
        <w:t xml:space="preserve">当你把对象加入 </w:t>
      </w:r>
      <w:r>
        <w:rPr>
          <w:rFonts w:ascii="Segoe UI" w:eastAsia="Segoe UI"/>
          <w:color w:val="24292E"/>
        </w:rPr>
        <w:t>HashSet</w:t>
      </w:r>
      <w:r>
        <w:rPr>
          <w:rFonts w:ascii="Segoe UI" w:eastAsia="Segoe UI"/>
          <w:color w:val="24292E"/>
          <w:spacing w:val="53"/>
        </w:rPr>
        <w:t xml:space="preserve"> </w:t>
      </w:r>
      <w:r>
        <w:rPr>
          <w:color w:val="24292E"/>
        </w:rPr>
        <w:t>时，</w:t>
      </w:r>
      <w:r>
        <w:rPr>
          <w:rFonts w:ascii="Segoe UI" w:eastAsia="Segoe UI"/>
          <w:color w:val="24292E"/>
        </w:rPr>
        <w:t>HashSet</w:t>
      </w:r>
      <w:r>
        <w:rPr>
          <w:rFonts w:ascii="Segoe UI" w:eastAsia="Segoe UI"/>
          <w:color w:val="24292E"/>
          <w:spacing w:val="54"/>
        </w:rPr>
        <w:t xml:space="preserve"> </w:t>
      </w:r>
      <w:r>
        <w:rPr>
          <w:color w:val="24292E"/>
        </w:rPr>
        <w:t xml:space="preserve">会先计算对象的 </w:t>
      </w:r>
      <w:r>
        <w:rPr>
          <w:rFonts w:ascii="Segoe UI" w:eastAsia="Segoe UI"/>
          <w:color w:val="24292E"/>
        </w:rPr>
        <w:t>hashcode</w:t>
      </w:r>
      <w:r>
        <w:rPr>
          <w:rFonts w:ascii="Segoe UI" w:eastAsia="Segoe UI"/>
          <w:color w:val="24292E"/>
          <w:spacing w:val="54"/>
        </w:rPr>
        <w:t xml:space="preserve"> </w:t>
      </w:r>
      <w:r>
        <w:rPr>
          <w:color w:val="24292E"/>
        </w:rPr>
        <w:t xml:space="preserve">值来判断对象加入的位置，同时也会与其他已经加入的对象的 </w:t>
      </w:r>
      <w:r>
        <w:rPr>
          <w:rFonts w:ascii="Segoe UI" w:eastAsia="Segoe UI"/>
          <w:color w:val="24292E"/>
        </w:rPr>
        <w:t>hashcode</w:t>
      </w:r>
      <w:r>
        <w:rPr>
          <w:rFonts w:ascii="Segoe UI" w:eastAsia="Segoe UI"/>
          <w:color w:val="24292E"/>
          <w:spacing w:val="53"/>
        </w:rPr>
        <w:t xml:space="preserve"> </w:t>
      </w:r>
      <w:r>
        <w:rPr>
          <w:color w:val="24292E"/>
        </w:rPr>
        <w:t>值作比较，如</w:t>
      </w:r>
      <w:r>
        <w:rPr>
          <w:color w:val="24292E"/>
          <w:spacing w:val="-9"/>
        </w:rPr>
        <w:t xml:space="preserve">果没有相符的 </w:t>
      </w:r>
      <w:r>
        <w:rPr>
          <w:rFonts w:ascii="Segoe UI" w:eastAsia="Segoe UI"/>
          <w:color w:val="24292E"/>
        </w:rPr>
        <w:t>hashcode</w:t>
      </w:r>
      <w:r>
        <w:rPr>
          <w:color w:val="24292E"/>
        </w:rPr>
        <w:t>，</w:t>
      </w:r>
      <w:r>
        <w:rPr>
          <w:rFonts w:ascii="Segoe UI" w:eastAsia="Segoe UI"/>
          <w:color w:val="24292E"/>
        </w:rPr>
        <w:t xml:space="preserve">HashSet </w:t>
      </w:r>
      <w:r>
        <w:rPr>
          <w:color w:val="24292E"/>
          <w:spacing w:val="-1"/>
        </w:rPr>
        <w:t xml:space="preserve">会假设对象没有重复出现。但是如果发现有相同 </w:t>
      </w:r>
      <w:r>
        <w:rPr>
          <w:rFonts w:ascii="Segoe UI" w:eastAsia="Segoe UI"/>
          <w:color w:val="24292E"/>
        </w:rPr>
        <w:t>hashcode</w:t>
      </w:r>
      <w:r>
        <w:rPr>
          <w:rFonts w:ascii="Segoe UI" w:eastAsia="Segoe UI"/>
          <w:color w:val="24292E"/>
          <w:spacing w:val="54"/>
        </w:rPr>
        <w:t xml:space="preserve"> </w:t>
      </w:r>
      <w:r>
        <w:rPr>
          <w:color w:val="24292E"/>
        </w:rPr>
        <w:t xml:space="preserve">值的对象，这时会调用 </w:t>
      </w:r>
      <w:r>
        <w:rPr>
          <w:rFonts w:ascii="Segoe UI" w:eastAsia="Segoe UI"/>
          <w:color w:val="24292E"/>
        </w:rPr>
        <w:t>equals</w:t>
      </w:r>
      <w:r>
        <w:rPr>
          <w:color w:val="24292E"/>
        </w:rPr>
        <w:t xml:space="preserve">（）方法来检查 </w:t>
      </w:r>
      <w:r>
        <w:rPr>
          <w:rFonts w:ascii="Segoe UI" w:eastAsia="Segoe UI"/>
          <w:color w:val="24292E"/>
        </w:rPr>
        <w:t>hashcode</w:t>
      </w:r>
      <w:r>
        <w:rPr>
          <w:rFonts w:ascii="Segoe UI" w:eastAsia="Segoe UI"/>
          <w:color w:val="24292E"/>
          <w:spacing w:val="53"/>
        </w:rPr>
        <w:t xml:space="preserve"> </w:t>
      </w:r>
      <w:r>
        <w:rPr>
          <w:color w:val="24292E"/>
        </w:rPr>
        <w:t>相等的对象是否真的相同。如果两者相同，</w:t>
      </w:r>
      <w:r>
        <w:rPr>
          <w:rFonts w:ascii="Segoe UI" w:eastAsia="Segoe UI"/>
          <w:color w:val="24292E"/>
        </w:rPr>
        <w:t>HashSet</w:t>
      </w:r>
      <w:r>
        <w:rPr>
          <w:rFonts w:ascii="Segoe UI" w:eastAsia="Segoe UI"/>
          <w:color w:val="24292E"/>
          <w:spacing w:val="53"/>
        </w:rPr>
        <w:t xml:space="preserve"> </w:t>
      </w:r>
      <w:r>
        <w:rPr>
          <w:color w:val="24292E"/>
        </w:rPr>
        <w:t>就不会让其加入操作成功。如果不同的话，就会重新散列到其他位置。（</w:t>
      </w:r>
      <w:r>
        <w:rPr>
          <w:color w:val="24292E"/>
          <w:spacing w:val="-12"/>
        </w:rPr>
        <w:t xml:space="preserve">摘自我的 </w:t>
      </w:r>
      <w:r>
        <w:rPr>
          <w:rFonts w:ascii="Segoe UI" w:eastAsia="Segoe UI"/>
          <w:color w:val="24292E"/>
        </w:rPr>
        <w:t xml:space="preserve">Java </w:t>
      </w:r>
      <w:r>
        <w:rPr>
          <w:color w:val="24292E"/>
        </w:rPr>
        <w:t>启蒙书《</w:t>
      </w:r>
      <w:r>
        <w:rPr>
          <w:rFonts w:ascii="Segoe UI" w:eastAsia="Segoe UI"/>
          <w:color w:val="24292E"/>
        </w:rPr>
        <w:t>Head</w:t>
      </w:r>
    </w:p>
    <w:p>
      <w:pPr>
        <w:pStyle w:val="5"/>
        <w:spacing w:before="46" w:line="350" w:lineRule="auto"/>
        <w:ind w:left="140" w:right="1816"/>
      </w:pPr>
      <w:r>
        <w:rPr>
          <w:rFonts w:ascii="Segoe UI" w:eastAsia="Segoe UI"/>
          <w:color w:val="24292E"/>
        </w:rPr>
        <w:t>first java</w:t>
      </w:r>
      <w:r>
        <w:rPr>
          <w:color w:val="24292E"/>
        </w:rPr>
        <w:t>》第二版）</w:t>
      </w:r>
      <w:r>
        <w:rPr>
          <w:color w:val="24292E"/>
          <w:spacing w:val="-1"/>
        </w:rPr>
        <w:t xml:space="preserve">。这样我们就大大减少了 </w:t>
      </w:r>
      <w:r>
        <w:rPr>
          <w:rFonts w:ascii="Segoe UI" w:eastAsia="Segoe UI"/>
          <w:color w:val="24292E"/>
        </w:rPr>
        <w:t>equals</w:t>
      </w:r>
      <w:r>
        <w:rPr>
          <w:rFonts w:ascii="Segoe UI" w:eastAsia="Segoe UI"/>
          <w:color w:val="24292E"/>
          <w:spacing w:val="53"/>
        </w:rPr>
        <w:t xml:space="preserve"> </w:t>
      </w:r>
      <w:r>
        <w:rPr>
          <w:color w:val="24292E"/>
          <w:spacing w:val="-2"/>
        </w:rPr>
        <w:t>的次数，相应就大大提高</w:t>
      </w:r>
      <w:r>
        <w:rPr>
          <w:color w:val="24292E"/>
        </w:rPr>
        <w:t>了执行速度。</w:t>
      </w:r>
    </w:p>
    <w:p>
      <w:pPr>
        <w:pStyle w:val="5"/>
        <w:spacing w:before="2"/>
        <w:rPr>
          <w:sz w:val="20"/>
        </w:rPr>
      </w:pPr>
    </w:p>
    <w:p>
      <w:pPr>
        <w:pStyle w:val="3"/>
      </w:pPr>
      <w:r>
        <w:rPr>
          <w:rFonts w:ascii="Segoe UI" w:eastAsia="Segoe UI"/>
          <w:color w:val="24292E"/>
        </w:rPr>
        <w:t>hashCode</w:t>
      </w:r>
      <w:r>
        <w:rPr>
          <w:color w:val="24292E"/>
        </w:rPr>
        <w:t xml:space="preserve">（）与 </w:t>
      </w:r>
      <w:r>
        <w:rPr>
          <w:rFonts w:ascii="Segoe UI" w:eastAsia="Segoe UI"/>
          <w:color w:val="24292E"/>
        </w:rPr>
        <w:t>equals</w:t>
      </w:r>
      <w:r>
        <w:rPr>
          <w:color w:val="24292E"/>
        </w:rPr>
        <w:t>（）的相关规定</w:t>
      </w:r>
    </w:p>
    <w:p>
      <w:pPr>
        <w:spacing w:after="0"/>
        <w:sectPr>
          <w:pgSz w:w="11910" w:h="16840"/>
          <w:pgMar w:top="1500" w:right="0" w:bottom="280" w:left="1660" w:header="720" w:footer="720" w:gutter="0"/>
        </w:sectPr>
      </w:pPr>
    </w:p>
    <w:p>
      <w:pPr>
        <w:pStyle w:val="9"/>
        <w:numPr>
          <w:ilvl w:val="1"/>
          <w:numId w:val="8"/>
        </w:numPr>
        <w:tabs>
          <w:tab w:val="left" w:pos="860"/>
        </w:tabs>
        <w:spacing w:before="70" w:after="0" w:line="240" w:lineRule="auto"/>
        <w:ind w:left="859" w:right="0" w:hanging="360"/>
        <w:jc w:val="left"/>
        <w:rPr>
          <w:sz w:val="24"/>
        </w:rPr>
      </w:pPr>
      <w:r>
        <w:rPr>
          <w:color w:val="24292E"/>
          <w:spacing w:val="-6"/>
          <w:sz w:val="24"/>
        </w:rPr>
        <w:t xml:space="preserve">如果两个对象相等，则 </w:t>
      </w:r>
      <w:r>
        <w:rPr>
          <w:rFonts w:ascii="Segoe UI" w:eastAsia="Segoe UI"/>
          <w:color w:val="24292E"/>
          <w:sz w:val="24"/>
        </w:rPr>
        <w:t>hashcode</w:t>
      </w:r>
      <w:r>
        <w:rPr>
          <w:rFonts w:ascii="Segoe UI" w:eastAsia="Segoe UI"/>
          <w:color w:val="24292E"/>
          <w:spacing w:val="-6"/>
          <w:sz w:val="24"/>
        </w:rPr>
        <w:t xml:space="preserve"> </w:t>
      </w:r>
      <w:r>
        <w:rPr>
          <w:color w:val="24292E"/>
          <w:sz w:val="24"/>
        </w:rPr>
        <w:t>一定也是相同的</w:t>
      </w:r>
    </w:p>
    <w:p>
      <w:pPr>
        <w:pStyle w:val="5"/>
        <w:spacing w:before="12"/>
        <w:rPr>
          <w:sz w:val="27"/>
        </w:rPr>
      </w:pPr>
    </w:p>
    <w:p>
      <w:pPr>
        <w:pStyle w:val="9"/>
        <w:numPr>
          <w:ilvl w:val="1"/>
          <w:numId w:val="8"/>
        </w:numPr>
        <w:tabs>
          <w:tab w:val="left" w:pos="860"/>
        </w:tabs>
        <w:spacing w:before="0" w:after="0" w:line="240" w:lineRule="auto"/>
        <w:ind w:left="859" w:right="0" w:hanging="360"/>
        <w:jc w:val="left"/>
        <w:rPr>
          <w:rFonts w:ascii="Segoe UI" w:eastAsia="Segoe UI"/>
          <w:sz w:val="24"/>
        </w:rPr>
      </w:pPr>
      <w:r>
        <w:rPr>
          <w:color w:val="24292E"/>
          <w:sz w:val="24"/>
        </w:rPr>
        <w:t>两个对象相等</w:t>
      </w:r>
      <w:r>
        <w:rPr>
          <w:rFonts w:ascii="Segoe UI" w:eastAsia="Segoe UI"/>
          <w:color w:val="24292E"/>
          <w:sz w:val="24"/>
        </w:rPr>
        <w:t>,</w:t>
      </w:r>
      <w:r>
        <w:rPr>
          <w:color w:val="24292E"/>
          <w:spacing w:val="-7"/>
          <w:sz w:val="24"/>
        </w:rPr>
        <w:t xml:space="preserve">对两个对象分别调用 </w:t>
      </w:r>
      <w:r>
        <w:rPr>
          <w:rFonts w:ascii="Segoe UI" w:eastAsia="Segoe UI"/>
          <w:color w:val="24292E"/>
          <w:sz w:val="24"/>
        </w:rPr>
        <w:t>equals</w:t>
      </w:r>
      <w:r>
        <w:rPr>
          <w:rFonts w:ascii="Segoe UI" w:eastAsia="Segoe UI"/>
          <w:color w:val="24292E"/>
          <w:spacing w:val="-6"/>
          <w:sz w:val="24"/>
        </w:rPr>
        <w:t xml:space="preserve"> </w:t>
      </w:r>
      <w:r>
        <w:rPr>
          <w:color w:val="24292E"/>
          <w:spacing w:val="-10"/>
          <w:sz w:val="24"/>
        </w:rPr>
        <w:t xml:space="preserve">方法都返回 </w:t>
      </w:r>
      <w:r>
        <w:rPr>
          <w:rFonts w:ascii="Segoe UI" w:eastAsia="Segoe UI"/>
          <w:color w:val="24292E"/>
          <w:sz w:val="24"/>
        </w:rPr>
        <w:t>true</w:t>
      </w:r>
    </w:p>
    <w:p>
      <w:pPr>
        <w:pStyle w:val="5"/>
        <w:spacing w:before="12"/>
        <w:rPr>
          <w:rFonts w:ascii="Segoe UI"/>
          <w:sz w:val="26"/>
        </w:rPr>
      </w:pPr>
    </w:p>
    <w:p>
      <w:pPr>
        <w:pStyle w:val="9"/>
        <w:numPr>
          <w:ilvl w:val="1"/>
          <w:numId w:val="8"/>
        </w:numPr>
        <w:tabs>
          <w:tab w:val="left" w:pos="860"/>
        </w:tabs>
        <w:spacing w:before="0" w:after="0" w:line="240" w:lineRule="auto"/>
        <w:ind w:left="859" w:right="0" w:hanging="360"/>
        <w:jc w:val="left"/>
        <w:rPr>
          <w:sz w:val="24"/>
        </w:rPr>
      </w:pPr>
      <w:r>
        <w:rPr>
          <w:color w:val="24292E"/>
          <w:spacing w:val="-7"/>
          <w:sz w:val="24"/>
        </w:rPr>
        <w:t xml:space="preserve">两个对象有相同的 </w:t>
      </w:r>
      <w:r>
        <w:rPr>
          <w:rFonts w:ascii="Segoe UI" w:eastAsia="Segoe UI"/>
          <w:color w:val="24292E"/>
          <w:sz w:val="24"/>
        </w:rPr>
        <w:t>hashcode</w:t>
      </w:r>
      <w:r>
        <w:rPr>
          <w:rFonts w:ascii="Segoe UI" w:eastAsia="Segoe UI"/>
          <w:color w:val="24292E"/>
          <w:spacing w:val="-6"/>
          <w:sz w:val="24"/>
        </w:rPr>
        <w:t xml:space="preserve"> </w:t>
      </w:r>
      <w:r>
        <w:rPr>
          <w:color w:val="24292E"/>
          <w:sz w:val="24"/>
        </w:rPr>
        <w:t>值，它们也不一定是相等的</w:t>
      </w:r>
    </w:p>
    <w:p>
      <w:pPr>
        <w:pStyle w:val="5"/>
        <w:spacing w:before="2"/>
        <w:rPr>
          <w:sz w:val="23"/>
        </w:rPr>
      </w:pPr>
    </w:p>
    <w:p>
      <w:pPr>
        <w:pStyle w:val="4"/>
        <w:numPr>
          <w:ilvl w:val="1"/>
          <w:numId w:val="8"/>
        </w:numPr>
        <w:tabs>
          <w:tab w:val="left" w:pos="860"/>
        </w:tabs>
        <w:spacing w:before="0" w:after="0" w:line="240" w:lineRule="auto"/>
        <w:ind w:left="859" w:right="0" w:hanging="360"/>
        <w:jc w:val="left"/>
      </w:pPr>
      <w:r>
        <w:rPr>
          <w:color w:val="24292E"/>
        </w:rPr>
        <w:t>因此，</w:t>
      </w:r>
      <w:r>
        <w:rPr>
          <w:rFonts w:ascii="Segoe UI" w:eastAsia="Segoe UI"/>
          <w:color w:val="24292E"/>
        </w:rPr>
        <w:t>equals</w:t>
      </w:r>
      <w:r>
        <w:rPr>
          <w:rFonts w:ascii="Segoe UI" w:eastAsia="Segoe UI"/>
          <w:color w:val="24292E"/>
          <w:spacing w:val="53"/>
        </w:rPr>
        <w:t xml:space="preserve"> </w:t>
      </w:r>
      <w:r>
        <w:rPr>
          <w:color w:val="24292E"/>
        </w:rPr>
        <w:t xml:space="preserve">方法被覆盖过，则 </w:t>
      </w:r>
      <w:r>
        <w:rPr>
          <w:rFonts w:ascii="Segoe UI" w:eastAsia="Segoe UI"/>
          <w:color w:val="24292E"/>
        </w:rPr>
        <w:t>hashCode</w:t>
      </w:r>
      <w:r>
        <w:rPr>
          <w:rFonts w:ascii="Segoe UI" w:eastAsia="Segoe UI"/>
          <w:color w:val="24292E"/>
          <w:spacing w:val="53"/>
        </w:rPr>
        <w:t xml:space="preserve"> </w:t>
      </w:r>
      <w:r>
        <w:rPr>
          <w:color w:val="24292E"/>
        </w:rPr>
        <w:t>方法也必须被覆盖</w:t>
      </w:r>
    </w:p>
    <w:p>
      <w:pPr>
        <w:pStyle w:val="5"/>
        <w:spacing w:before="12"/>
        <w:rPr>
          <w:rFonts w:ascii="Microsoft JhengHei"/>
          <w:b/>
          <w:sz w:val="16"/>
        </w:rPr>
      </w:pPr>
    </w:p>
    <w:p>
      <w:pPr>
        <w:pStyle w:val="9"/>
        <w:numPr>
          <w:ilvl w:val="1"/>
          <w:numId w:val="8"/>
        </w:numPr>
        <w:tabs>
          <w:tab w:val="left" w:pos="860"/>
        </w:tabs>
        <w:spacing w:before="1" w:after="0" w:line="240" w:lineRule="auto"/>
        <w:ind w:left="859" w:right="0" w:hanging="360"/>
        <w:jc w:val="left"/>
        <w:rPr>
          <w:sz w:val="24"/>
        </w:rPr>
      </w:pPr>
      <w:r>
        <w:rPr>
          <w:rFonts w:ascii="Segoe UI" w:eastAsia="Segoe UI"/>
          <w:color w:val="24292E"/>
          <w:sz w:val="24"/>
        </w:rPr>
        <w:t>hashCode()</w:t>
      </w:r>
      <w:r>
        <w:rPr>
          <w:rFonts w:ascii="Segoe UI" w:eastAsia="Segoe UI"/>
          <w:color w:val="24292E"/>
          <w:spacing w:val="53"/>
          <w:sz w:val="24"/>
        </w:rPr>
        <w:t xml:space="preserve"> </w:t>
      </w:r>
      <w:r>
        <w:rPr>
          <w:color w:val="24292E"/>
          <w:sz w:val="24"/>
        </w:rPr>
        <w:t>的默认行为是对堆上的对象产生独特值。如果没有重写</w:t>
      </w:r>
    </w:p>
    <w:p>
      <w:pPr>
        <w:pStyle w:val="5"/>
        <w:spacing w:before="2"/>
        <w:rPr>
          <w:sz w:val="23"/>
        </w:rPr>
      </w:pPr>
    </w:p>
    <w:p>
      <w:pPr>
        <w:pStyle w:val="5"/>
        <w:spacing w:line="350" w:lineRule="auto"/>
        <w:ind w:left="860" w:right="1932"/>
      </w:pPr>
      <w:r>
        <w:rPr>
          <w:rFonts w:ascii="Segoe UI" w:eastAsia="Segoe UI"/>
          <w:color w:val="24292E"/>
        </w:rPr>
        <w:t>hashCode()</w:t>
      </w:r>
      <w:r>
        <w:rPr>
          <w:color w:val="24292E"/>
          <w:spacing w:val="-1"/>
        </w:rPr>
        <w:t xml:space="preserve">，则该 </w:t>
      </w:r>
      <w:r>
        <w:rPr>
          <w:rFonts w:ascii="Segoe UI" w:eastAsia="Segoe UI"/>
          <w:color w:val="24292E"/>
        </w:rPr>
        <w:t>class</w:t>
      </w:r>
      <w:r>
        <w:rPr>
          <w:rFonts w:ascii="Segoe UI" w:eastAsia="Segoe UI"/>
          <w:color w:val="24292E"/>
          <w:spacing w:val="54"/>
        </w:rPr>
        <w:t xml:space="preserve"> </w:t>
      </w:r>
      <w:r>
        <w:rPr>
          <w:color w:val="24292E"/>
        </w:rPr>
        <w:t>的两个对象无论如何都不会相等（</w:t>
      </w:r>
      <w:r>
        <w:rPr>
          <w:color w:val="24292E"/>
          <w:spacing w:val="-4"/>
        </w:rPr>
        <w:t>即使这两个</w:t>
      </w:r>
      <w:r>
        <w:rPr>
          <w:color w:val="24292E"/>
        </w:rPr>
        <w:t>对象指向相同的数据）</w:t>
      </w:r>
    </w:p>
    <w:p>
      <w:pPr>
        <w:pStyle w:val="2"/>
        <w:numPr>
          <w:ilvl w:val="0"/>
          <w:numId w:val="9"/>
        </w:numPr>
        <w:tabs>
          <w:tab w:val="left" w:pos="832"/>
        </w:tabs>
        <w:spacing w:before="204" w:after="0" w:line="240" w:lineRule="auto"/>
        <w:ind w:left="831" w:right="0" w:hanging="692"/>
        <w:jc w:val="left"/>
      </w:pPr>
      <w:r>
        <w:pict>
          <v:line id="_x0000_s1055" o:spid="_x0000_s1055" o:spt="20" style="position:absolute;left:0pt;margin-left:88.55pt;margin-top:46.65pt;height:0pt;width:418.2pt;mso-position-horizontal-relative:page;mso-wrap-distance-bottom:0pt;mso-wrap-distance-top:0pt;z-index:-251627520;mso-width-relative:page;mso-height-relative:page;" stroked="t" coordsize="21600,21600">
            <v:path arrowok="t"/>
            <v:fill focussize="0,0"/>
            <v:stroke color="#EAECEF"/>
            <v:imagedata o:title=""/>
            <o:lock v:ext="edit"/>
            <w10:wrap type="topAndBottom"/>
          </v:line>
        </w:pict>
      </w:r>
      <w:r>
        <w:rPr>
          <w:color w:val="24292E"/>
        </w:rPr>
        <w:t xml:space="preserve">为什么 </w:t>
      </w:r>
      <w:r>
        <w:rPr>
          <w:rFonts w:ascii="Segoe UI" w:eastAsia="Segoe UI"/>
          <w:color w:val="24292E"/>
        </w:rPr>
        <w:t>Java</w:t>
      </w:r>
      <w:r>
        <w:rPr>
          <w:rFonts w:ascii="Segoe UI" w:eastAsia="Segoe UI"/>
          <w:color w:val="24292E"/>
          <w:spacing w:val="-9"/>
        </w:rPr>
        <w:t xml:space="preserve"> </w:t>
      </w:r>
      <w:r>
        <w:rPr>
          <w:color w:val="24292E"/>
        </w:rPr>
        <w:t>中只有值传递</w:t>
      </w:r>
    </w:p>
    <w:p>
      <w:pPr>
        <w:pStyle w:val="5"/>
        <w:spacing w:before="1"/>
        <w:rPr>
          <w:rFonts w:ascii="Microsoft JhengHei"/>
          <w:b/>
          <w:sz w:val="14"/>
        </w:rPr>
      </w:pPr>
    </w:p>
    <w:p>
      <w:pPr>
        <w:pStyle w:val="5"/>
        <w:spacing w:before="101"/>
        <w:ind w:left="140"/>
      </w:pPr>
      <w:r>
        <w:fldChar w:fldCharType="begin"/>
      </w:r>
      <w:r>
        <w:instrText xml:space="preserve"> HYPERLINK "https://github.com/Snailclimb/Java-Guide/blob/master/%25E9%259D%25A2%25E8%25AF%2595%25E5%25BF%2585%25E5%25A4%2587/%25E6%259C%2580%25E6%259C%2580%25E6%259C%2580%25E5%25B8%25B8%25E8%25A7%2581%25E7%259A%2584Java%25E9%259D%25A2%25E8%25AF%2595%25E9%25A2%2598%25E6%2580%25BB%25E7%25BB%2593/%25E7%25AC%25AC%25E4%25B8%2580%25E5%2591%25A8%25EF%25BC%25882018-8-7%25EF%25BC%2589.md" \h </w:instrText>
      </w:r>
      <w:r>
        <w:fldChar w:fldCharType="separate"/>
      </w:r>
      <w:r>
        <w:rPr>
          <w:color w:val="0366D6"/>
        </w:rPr>
        <w:t xml:space="preserve">为什么 </w:t>
      </w:r>
      <w:r>
        <w:rPr>
          <w:rFonts w:ascii="Segoe UI" w:eastAsia="Segoe UI"/>
          <w:color w:val="0366D6"/>
        </w:rPr>
        <w:t xml:space="preserve">Java </w:t>
      </w:r>
      <w:r>
        <w:rPr>
          <w:color w:val="0366D6"/>
        </w:rPr>
        <w:t>中只有值传递？</w:t>
      </w:r>
      <w:r>
        <w:rPr>
          <w:color w:val="0366D6"/>
        </w:rPr>
        <w:fldChar w:fldCharType="end"/>
      </w:r>
    </w:p>
    <w:p>
      <w:pPr>
        <w:pStyle w:val="5"/>
        <w:spacing w:before="3"/>
        <w:rPr>
          <w:sz w:val="41"/>
        </w:rPr>
      </w:pPr>
    </w:p>
    <w:p>
      <w:pPr>
        <w:pStyle w:val="2"/>
        <w:numPr>
          <w:ilvl w:val="0"/>
          <w:numId w:val="9"/>
        </w:numPr>
        <w:tabs>
          <w:tab w:val="left" w:pos="832"/>
        </w:tabs>
        <w:spacing w:before="0" w:after="0" w:line="220" w:lineRule="auto"/>
        <w:ind w:left="140" w:right="1801" w:firstLine="0"/>
        <w:jc w:val="left"/>
      </w:pPr>
      <w:r>
        <w:pict>
          <v:line id="_x0000_s1056" o:spid="_x0000_s1056" o:spt="20" style="position:absolute;left:0pt;margin-left:88.55pt;margin-top:65.7pt;height:0pt;width:418.2pt;mso-position-horizontal-relative:page;mso-wrap-distance-bottom:0pt;mso-wrap-distance-top:0pt;z-index:-251626496;mso-width-relative:page;mso-height-relative:page;" stroked="t" coordsize="21600,21600">
            <v:path arrowok="t"/>
            <v:fill focussize="0,0"/>
            <v:stroke color="#EAECEF"/>
            <v:imagedata o:title=""/>
            <o:lock v:ext="edit"/>
            <w10:wrap type="topAndBottom"/>
          </v:line>
        </w:pict>
      </w:r>
      <w:r>
        <w:rPr>
          <w:color w:val="24292E"/>
        </w:rPr>
        <w:t>简述线程，程序、进程的基本概念。以及他们之间关系是什么</w:t>
      </w:r>
    </w:p>
    <w:p>
      <w:pPr>
        <w:pStyle w:val="5"/>
        <w:spacing w:before="1"/>
        <w:rPr>
          <w:rFonts w:ascii="Microsoft JhengHei"/>
          <w:b/>
          <w:sz w:val="8"/>
        </w:rPr>
      </w:pPr>
    </w:p>
    <w:p>
      <w:pPr>
        <w:pStyle w:val="5"/>
        <w:spacing w:before="9" w:line="223" w:lineRule="auto"/>
        <w:ind w:left="140" w:right="1940"/>
        <w:jc w:val="both"/>
      </w:pPr>
      <w:r>
        <w:rPr>
          <w:rFonts w:hint="eastAsia" w:ascii="Microsoft JhengHei" w:eastAsia="Microsoft JhengHei"/>
          <w:b/>
          <w:color w:val="24292E"/>
        </w:rPr>
        <w:t>线程</w:t>
      </w:r>
      <w:r>
        <w:rPr>
          <w:color w:val="24292E"/>
        </w:rPr>
        <w:t>与进程相似，但线程是一个比进程更小的执行单位。一个进程在其执行的过程中可以产生多个线程。与进程不同的是同类的多个线程共享同一块内存空间和一组系统资源，所以系统在产生一个线程，或是在各个线程之间作切换工</w:t>
      </w:r>
    </w:p>
    <w:p>
      <w:pPr>
        <w:pStyle w:val="5"/>
        <w:spacing w:before="11"/>
        <w:ind w:left="140"/>
      </w:pPr>
      <w:r>
        <w:rPr>
          <w:color w:val="24292E"/>
        </w:rPr>
        <w:t>作时，负担要比进程小得多，也正因为如此，线程也被称为轻量级进程。</w:t>
      </w:r>
    </w:p>
    <w:p>
      <w:pPr>
        <w:pStyle w:val="5"/>
        <w:spacing w:before="210" w:line="206" w:lineRule="auto"/>
        <w:ind w:left="140" w:right="1940"/>
      </w:pPr>
      <w:r>
        <w:rPr>
          <w:rFonts w:hint="eastAsia" w:ascii="Microsoft JhengHei" w:eastAsia="Microsoft JhengHei"/>
          <w:b/>
          <w:color w:val="24292E"/>
        </w:rPr>
        <w:t>程序</w:t>
      </w:r>
      <w:r>
        <w:rPr>
          <w:color w:val="24292E"/>
        </w:rPr>
        <w:t>是含有指令和数据的文件，被存储在磁盘或其他的数据存储设备中，也就是说程序是静态的代码。</w:t>
      </w:r>
    </w:p>
    <w:p>
      <w:pPr>
        <w:pStyle w:val="5"/>
        <w:spacing w:before="197" w:line="223" w:lineRule="auto"/>
        <w:ind w:left="140" w:right="1945"/>
      </w:pPr>
      <w:r>
        <w:rPr>
          <w:rFonts w:hint="eastAsia" w:ascii="Microsoft JhengHei" w:eastAsia="Microsoft JhengHei"/>
          <w:b/>
          <w:color w:val="24292E"/>
        </w:rPr>
        <w:t>进程</w:t>
      </w:r>
      <w:r>
        <w:rPr>
          <w:color w:val="24292E"/>
        </w:rPr>
        <w:t xml:space="preserve">是程序的一次执行过程，是系统运行程序的基本单位，因此进程是动态 </w:t>
      </w:r>
      <w:r>
        <w:rPr>
          <w:color w:val="24292E"/>
          <w:spacing w:val="-1"/>
        </w:rPr>
        <w:t>的。系统运行一个程序即是一个进程从创建，运行到消亡的过程。简单来说， 一个进程就是一个执行中的程序，它在计算机中一个指令接着一个指令地执行</w:t>
      </w:r>
    </w:p>
    <w:p>
      <w:pPr>
        <w:pStyle w:val="5"/>
        <w:spacing w:before="156"/>
        <w:ind w:left="140"/>
      </w:pPr>
      <w:r>
        <w:rPr>
          <w:color w:val="24292E"/>
        </w:rPr>
        <w:t xml:space="preserve">着，同时，每个进程还占有某些系统资源如 </w:t>
      </w:r>
      <w:r>
        <w:rPr>
          <w:rFonts w:ascii="Segoe UI" w:eastAsia="Segoe UI"/>
          <w:color w:val="24292E"/>
        </w:rPr>
        <w:t xml:space="preserve">CPU </w:t>
      </w:r>
      <w:r>
        <w:rPr>
          <w:color w:val="24292E"/>
        </w:rPr>
        <w:t>时间，内存空间，文件，文</w:t>
      </w:r>
    </w:p>
    <w:p>
      <w:pPr>
        <w:pStyle w:val="5"/>
        <w:spacing w:before="152" w:line="242" w:lineRule="auto"/>
        <w:ind w:left="140" w:right="1825"/>
      </w:pPr>
      <w:r>
        <w:rPr>
          <w:color w:val="24292E"/>
        </w:rPr>
        <w:t>件，输入输出设备的使用权等等。换句话说，当程序在执行时，将会被操作系统载入内存中。 线程是进程划分成的更小的运行单位。线程和进程最大的不同在于基本上各进程是独立的，而各线程则不一定，因为同一进程中的线程极有可能会相互影响。从另一角度来说，进程属于操作系统的范畴，主要是同一段</w:t>
      </w:r>
    </w:p>
    <w:p>
      <w:pPr>
        <w:spacing w:after="0" w:line="242" w:lineRule="auto"/>
        <w:sectPr>
          <w:pgSz w:w="11910" w:h="16840"/>
          <w:pgMar w:top="1500" w:right="0" w:bottom="280" w:left="1660" w:header="720" w:footer="720" w:gutter="0"/>
        </w:sectPr>
      </w:pPr>
    </w:p>
    <w:p>
      <w:pPr>
        <w:pStyle w:val="5"/>
        <w:spacing w:before="46" w:line="242" w:lineRule="auto"/>
        <w:ind w:left="140" w:right="1945"/>
      </w:pPr>
      <w:r>
        <w:rPr>
          <w:color w:val="24292E"/>
        </w:rPr>
        <w:t>时间内，可以同时执行一个以上的程序，而线程则是在同一程序内几乎同时执行一个以上的程序段。</w:t>
      </w:r>
    </w:p>
    <w:p>
      <w:pPr>
        <w:pStyle w:val="5"/>
        <w:spacing w:before="7"/>
        <w:rPr>
          <w:sz w:val="26"/>
        </w:rPr>
      </w:pPr>
    </w:p>
    <w:p>
      <w:pPr>
        <w:pStyle w:val="2"/>
        <w:numPr>
          <w:ilvl w:val="0"/>
          <w:numId w:val="9"/>
        </w:numPr>
        <w:tabs>
          <w:tab w:val="left" w:pos="832"/>
        </w:tabs>
        <w:spacing w:before="1" w:after="0" w:line="240" w:lineRule="auto"/>
        <w:ind w:left="831" w:right="0" w:hanging="692"/>
        <w:jc w:val="left"/>
        <w:rPr>
          <w:rFonts w:ascii="Segoe UI" w:eastAsia="Segoe UI"/>
        </w:rPr>
      </w:pPr>
      <w:r>
        <w:pict>
          <v:line id="_x0000_s1057" o:spid="_x0000_s1057" o:spt="20" style="position:absolute;left:0pt;margin-left:88.55pt;margin-top:36.5pt;height:0pt;width:418.2pt;mso-position-horizontal-relative:page;mso-wrap-distance-bottom:0pt;mso-wrap-distance-top:0pt;z-index:-251625472;mso-width-relative:page;mso-height-relative:page;" stroked="t" coordsize="21600,21600">
            <v:path arrowok="t"/>
            <v:fill focussize="0,0"/>
            <v:stroke color="#EAECEF"/>
            <v:imagedata o:title=""/>
            <o:lock v:ext="edit"/>
            <w10:wrap type="topAndBottom"/>
          </v:line>
        </w:pict>
      </w:r>
      <w:r>
        <w:rPr>
          <w:color w:val="24292E"/>
        </w:rPr>
        <w:t>线程有哪些基本状态</w:t>
      </w:r>
      <w:r>
        <w:rPr>
          <w:rFonts w:ascii="Segoe UI" w:eastAsia="Segoe UI"/>
          <w:color w:val="24292E"/>
        </w:rPr>
        <w:t>?</w:t>
      </w:r>
    </w:p>
    <w:p>
      <w:pPr>
        <w:pStyle w:val="5"/>
        <w:spacing w:before="6"/>
        <w:rPr>
          <w:rFonts w:ascii="Segoe UI"/>
          <w:b/>
          <w:sz w:val="19"/>
        </w:rPr>
      </w:pPr>
    </w:p>
    <w:p>
      <w:pPr>
        <w:pStyle w:val="5"/>
        <w:spacing w:before="100"/>
        <w:ind w:left="140"/>
      </w:pPr>
      <w:r>
        <w:rPr>
          <w:color w:val="24292E"/>
        </w:rPr>
        <w:t>参考《</w:t>
      </w:r>
      <w:r>
        <w:rPr>
          <w:rFonts w:ascii="Segoe UI" w:eastAsia="Segoe UI"/>
          <w:color w:val="24292E"/>
        </w:rPr>
        <w:t>Java</w:t>
      </w:r>
      <w:r>
        <w:rPr>
          <w:rFonts w:ascii="Segoe UI" w:eastAsia="Segoe UI"/>
          <w:color w:val="24292E"/>
          <w:spacing w:val="53"/>
        </w:rPr>
        <w:t xml:space="preserve"> </w:t>
      </w:r>
      <w:r>
        <w:rPr>
          <w:color w:val="24292E"/>
        </w:rPr>
        <w:t>并发编程艺术》</w:t>
      </w:r>
      <w:r>
        <w:rPr>
          <w:rFonts w:ascii="Segoe UI" w:eastAsia="Segoe UI"/>
          <w:color w:val="24292E"/>
        </w:rPr>
        <w:t xml:space="preserve">4.1.4 </w:t>
      </w:r>
      <w:r>
        <w:rPr>
          <w:color w:val="24292E"/>
        </w:rPr>
        <w:t>节。</w:t>
      </w:r>
    </w:p>
    <w:p>
      <w:pPr>
        <w:pStyle w:val="5"/>
        <w:spacing w:before="3"/>
        <w:rPr>
          <w:sz w:val="42"/>
        </w:rPr>
      </w:pPr>
    </w:p>
    <w:p>
      <w:pPr>
        <w:pStyle w:val="5"/>
        <w:spacing w:line="350" w:lineRule="auto"/>
        <w:ind w:left="140" w:right="1849"/>
      </w:pPr>
      <w:r>
        <w:rPr>
          <w:rFonts w:ascii="Segoe UI" w:eastAsia="Segoe UI"/>
          <w:color w:val="24292E"/>
        </w:rPr>
        <w:t>Java</w:t>
      </w:r>
      <w:r>
        <w:rPr>
          <w:rFonts w:ascii="Segoe UI" w:eastAsia="Segoe UI"/>
          <w:color w:val="24292E"/>
          <w:spacing w:val="54"/>
        </w:rPr>
        <w:t xml:space="preserve"> </w:t>
      </w:r>
      <w:r>
        <w:rPr>
          <w:color w:val="24292E"/>
          <w:spacing w:val="-3"/>
        </w:rPr>
        <w:t xml:space="preserve">线程在运行的生命周期中的指定时刻只可能处于下面 </w:t>
      </w:r>
      <w:r>
        <w:rPr>
          <w:rFonts w:ascii="Segoe UI" w:eastAsia="Segoe UI"/>
          <w:color w:val="24292E"/>
        </w:rPr>
        <w:t xml:space="preserve">6 </w:t>
      </w:r>
      <w:r>
        <w:rPr>
          <w:color w:val="24292E"/>
          <w:spacing w:val="-3"/>
        </w:rPr>
        <w:t>种不同状态的其中</w:t>
      </w:r>
      <w:r>
        <w:rPr>
          <w:color w:val="24292E"/>
        </w:rPr>
        <w:t>一个状态。</w:t>
      </w:r>
    </w:p>
    <w:p>
      <w:pPr>
        <w:pStyle w:val="5"/>
        <w:spacing w:before="106" w:line="355" w:lineRule="auto"/>
        <w:ind w:left="140" w:right="1945"/>
      </w:pPr>
      <w:r>
        <w:rPr>
          <w:color w:val="24292E"/>
          <w:spacing w:val="-1"/>
        </w:rPr>
        <w:t>线程在生命周期中并不是固定处于某一个状态而是随着代码的执行在不同状态</w:t>
      </w:r>
      <w:r>
        <w:rPr>
          <w:color w:val="24292E"/>
        </w:rPr>
        <w:t>之间切换。</w:t>
      </w:r>
      <w:r>
        <w:rPr>
          <w:rFonts w:ascii="Segoe UI" w:eastAsia="Segoe UI"/>
          <w:color w:val="24292E"/>
        </w:rPr>
        <w:t>Java</w:t>
      </w:r>
      <w:r>
        <w:rPr>
          <w:rFonts w:ascii="Segoe UI" w:eastAsia="Segoe UI"/>
          <w:color w:val="24292E"/>
          <w:spacing w:val="53"/>
        </w:rPr>
        <w:t xml:space="preserve"> </w:t>
      </w:r>
      <w:r>
        <w:rPr>
          <w:color w:val="24292E"/>
        </w:rPr>
        <w:t>线程状态变迁如下图所示：</w:t>
      </w:r>
    </w:p>
    <w:p>
      <w:pPr>
        <w:pStyle w:val="5"/>
        <w:spacing w:before="6"/>
        <w:rPr>
          <w:sz w:val="26"/>
        </w:rPr>
      </w:pPr>
    </w:p>
    <w:p>
      <w:pPr>
        <w:pStyle w:val="2"/>
        <w:numPr>
          <w:ilvl w:val="0"/>
          <w:numId w:val="10"/>
        </w:numPr>
        <w:tabs>
          <w:tab w:val="left" w:pos="735"/>
        </w:tabs>
        <w:spacing w:before="0" w:after="0" w:line="240" w:lineRule="auto"/>
        <w:ind w:left="734" w:right="0" w:hanging="595"/>
        <w:jc w:val="left"/>
      </w:pPr>
      <w:r>
        <w:pict>
          <v:line id="_x0000_s1058" o:spid="_x0000_s1058" o:spt="20" style="position:absolute;left:0pt;margin-left:88.55pt;margin-top:36.45pt;height:0pt;width:418.2pt;mso-position-horizontal-relative:page;mso-wrap-distance-bottom:0pt;mso-wrap-distance-top:0pt;z-index:-251624448;mso-width-relative:page;mso-height-relative:page;" stroked="t" coordsize="21600,21600">
            <v:path arrowok="t"/>
            <v:fill focussize="0,0"/>
            <v:stroke color="#EAECEF"/>
            <v:imagedata o:title=""/>
            <o:lock v:ext="edit"/>
            <w10:wrap type="topAndBottom"/>
          </v:line>
        </w:pict>
      </w:r>
      <w:r>
        <w:rPr>
          <w:color w:val="24292E"/>
        </w:rPr>
        <w:t xml:space="preserve">关于 </w:t>
      </w:r>
      <w:r>
        <w:rPr>
          <w:rFonts w:ascii="Segoe UI" w:eastAsia="Segoe UI"/>
          <w:color w:val="24292E"/>
        </w:rPr>
        <w:t>final</w:t>
      </w:r>
      <w:r>
        <w:rPr>
          <w:rFonts w:ascii="Segoe UI" w:eastAsia="Segoe UI"/>
          <w:color w:val="24292E"/>
          <w:spacing w:val="81"/>
        </w:rPr>
        <w:t xml:space="preserve"> </w:t>
      </w:r>
      <w:r>
        <w:rPr>
          <w:color w:val="24292E"/>
        </w:rPr>
        <w:t>关键字的一些总结</w:t>
      </w:r>
    </w:p>
    <w:p>
      <w:pPr>
        <w:pStyle w:val="5"/>
        <w:spacing w:before="5"/>
        <w:rPr>
          <w:rFonts w:ascii="Microsoft JhengHei"/>
          <w:b/>
          <w:sz w:val="14"/>
        </w:rPr>
      </w:pPr>
    </w:p>
    <w:p>
      <w:pPr>
        <w:pStyle w:val="5"/>
        <w:spacing w:before="100"/>
        <w:ind w:left="140"/>
      </w:pPr>
      <w:r>
        <w:rPr>
          <w:rFonts w:ascii="Segoe UI" w:eastAsia="Segoe UI"/>
          <w:color w:val="24292E"/>
        </w:rPr>
        <w:t xml:space="preserve">final </w:t>
      </w:r>
      <w:r>
        <w:rPr>
          <w:color w:val="24292E"/>
        </w:rPr>
        <w:t>关键字主要用在三个地方：变量、方法、类。</w:t>
      </w:r>
    </w:p>
    <w:p>
      <w:pPr>
        <w:pStyle w:val="5"/>
        <w:spacing w:before="10"/>
        <w:rPr>
          <w:sz w:val="44"/>
        </w:rPr>
      </w:pPr>
    </w:p>
    <w:p>
      <w:pPr>
        <w:pStyle w:val="9"/>
        <w:numPr>
          <w:ilvl w:val="1"/>
          <w:numId w:val="10"/>
        </w:numPr>
        <w:tabs>
          <w:tab w:val="left" w:pos="860"/>
        </w:tabs>
        <w:spacing w:before="0" w:after="0" w:line="240" w:lineRule="auto"/>
        <w:ind w:left="859" w:right="0" w:hanging="360"/>
        <w:jc w:val="left"/>
        <w:rPr>
          <w:sz w:val="24"/>
        </w:rPr>
      </w:pPr>
      <w:r>
        <w:rPr>
          <w:color w:val="24292E"/>
          <w:spacing w:val="-12"/>
          <w:sz w:val="24"/>
        </w:rPr>
        <w:t xml:space="preserve">对于一个 </w:t>
      </w:r>
      <w:r>
        <w:rPr>
          <w:rFonts w:ascii="Segoe UI" w:eastAsia="Segoe UI"/>
          <w:color w:val="24292E"/>
          <w:sz w:val="24"/>
        </w:rPr>
        <w:t>final</w:t>
      </w:r>
      <w:r>
        <w:rPr>
          <w:rFonts w:ascii="Segoe UI" w:eastAsia="Segoe UI"/>
          <w:color w:val="24292E"/>
          <w:spacing w:val="-6"/>
          <w:sz w:val="24"/>
        </w:rPr>
        <w:t xml:space="preserve"> </w:t>
      </w:r>
      <w:r>
        <w:rPr>
          <w:color w:val="24292E"/>
          <w:sz w:val="24"/>
        </w:rPr>
        <w:t>变量，如果是基本数据类型的变量，则其数值一旦在初始</w:t>
      </w:r>
    </w:p>
    <w:p>
      <w:pPr>
        <w:pStyle w:val="5"/>
        <w:spacing w:before="153" w:line="242" w:lineRule="auto"/>
        <w:ind w:left="860" w:right="1945"/>
      </w:pPr>
      <w:r>
        <w:rPr>
          <w:color w:val="24292E"/>
        </w:rPr>
        <w:t>化之后便不能更改；如果是引用类型的变量，则在对其初始化之后便不能再让其指向另一个对象。</w:t>
      </w:r>
    </w:p>
    <w:p>
      <w:pPr>
        <w:pStyle w:val="9"/>
        <w:numPr>
          <w:ilvl w:val="1"/>
          <w:numId w:val="10"/>
        </w:numPr>
        <w:tabs>
          <w:tab w:val="left" w:pos="860"/>
        </w:tabs>
        <w:spacing w:before="208" w:after="0" w:line="458" w:lineRule="auto"/>
        <w:ind w:left="860" w:right="1825" w:hanging="360"/>
        <w:jc w:val="left"/>
        <w:rPr>
          <w:sz w:val="24"/>
        </w:rPr>
      </w:pPr>
      <w:r>
        <w:rPr>
          <w:color w:val="24292E"/>
          <w:spacing w:val="-20"/>
          <w:sz w:val="24"/>
        </w:rPr>
        <w:t xml:space="preserve">当用 </w:t>
      </w:r>
      <w:r>
        <w:rPr>
          <w:rFonts w:ascii="Segoe UI" w:eastAsia="Segoe UI"/>
          <w:color w:val="24292E"/>
          <w:sz w:val="24"/>
        </w:rPr>
        <w:t>final</w:t>
      </w:r>
      <w:r>
        <w:rPr>
          <w:rFonts w:ascii="Segoe UI" w:eastAsia="Segoe UI"/>
          <w:color w:val="24292E"/>
          <w:spacing w:val="-6"/>
          <w:sz w:val="24"/>
        </w:rPr>
        <w:t xml:space="preserve"> </w:t>
      </w:r>
      <w:r>
        <w:rPr>
          <w:color w:val="24292E"/>
          <w:sz w:val="24"/>
        </w:rPr>
        <w:t>修饰一个类时，表明这个类不能被继承。</w:t>
      </w:r>
      <w:r>
        <w:rPr>
          <w:rFonts w:ascii="Segoe UI" w:eastAsia="Segoe UI"/>
          <w:color w:val="24292E"/>
          <w:sz w:val="24"/>
        </w:rPr>
        <w:t>final</w:t>
      </w:r>
      <w:r>
        <w:rPr>
          <w:rFonts w:ascii="Segoe UI" w:eastAsia="Segoe UI"/>
          <w:color w:val="24292E"/>
          <w:spacing w:val="-6"/>
          <w:sz w:val="24"/>
        </w:rPr>
        <w:t xml:space="preserve"> </w:t>
      </w:r>
      <w:r>
        <w:rPr>
          <w:color w:val="24292E"/>
          <w:spacing w:val="-3"/>
          <w:sz w:val="24"/>
        </w:rPr>
        <w:t>类中的所有成员</w:t>
      </w:r>
      <w:r>
        <w:rPr>
          <w:color w:val="24292E"/>
          <w:spacing w:val="-5"/>
          <w:sz w:val="24"/>
        </w:rPr>
        <w:t xml:space="preserve">方法都会被隐式地指定为 </w:t>
      </w:r>
      <w:r>
        <w:rPr>
          <w:rFonts w:ascii="Segoe UI" w:eastAsia="Segoe UI"/>
          <w:color w:val="24292E"/>
          <w:sz w:val="24"/>
        </w:rPr>
        <w:t>final</w:t>
      </w:r>
      <w:r>
        <w:rPr>
          <w:rFonts w:ascii="Segoe UI" w:eastAsia="Segoe UI"/>
          <w:color w:val="24292E"/>
          <w:spacing w:val="-6"/>
          <w:sz w:val="24"/>
        </w:rPr>
        <w:t xml:space="preserve"> </w:t>
      </w:r>
      <w:r>
        <w:rPr>
          <w:color w:val="24292E"/>
          <w:sz w:val="24"/>
        </w:rPr>
        <w:t>方法。</w:t>
      </w:r>
    </w:p>
    <w:p>
      <w:pPr>
        <w:pStyle w:val="9"/>
        <w:numPr>
          <w:ilvl w:val="1"/>
          <w:numId w:val="10"/>
        </w:numPr>
        <w:tabs>
          <w:tab w:val="left" w:pos="860"/>
        </w:tabs>
        <w:spacing w:before="74" w:after="0" w:line="458" w:lineRule="auto"/>
        <w:ind w:left="860" w:right="1854" w:hanging="360"/>
        <w:jc w:val="left"/>
        <w:rPr>
          <w:sz w:val="24"/>
        </w:rPr>
      </w:pPr>
      <w:r>
        <w:rPr>
          <w:color w:val="24292E"/>
          <w:spacing w:val="-20"/>
          <w:sz w:val="24"/>
        </w:rPr>
        <w:t xml:space="preserve">使用 </w:t>
      </w:r>
      <w:r>
        <w:rPr>
          <w:rFonts w:ascii="Segoe UI" w:eastAsia="Segoe UI"/>
          <w:color w:val="24292E"/>
          <w:sz w:val="24"/>
        </w:rPr>
        <w:t>final</w:t>
      </w:r>
      <w:r>
        <w:rPr>
          <w:rFonts w:ascii="Segoe UI" w:eastAsia="Segoe UI"/>
          <w:color w:val="24292E"/>
          <w:spacing w:val="-6"/>
          <w:sz w:val="24"/>
        </w:rPr>
        <w:t xml:space="preserve"> </w:t>
      </w:r>
      <w:r>
        <w:rPr>
          <w:color w:val="24292E"/>
          <w:spacing w:val="-1"/>
          <w:sz w:val="24"/>
        </w:rPr>
        <w:t>方法的原因有两个。第一个原因是把方法锁定，以防任何继承</w:t>
      </w:r>
      <w:r>
        <w:rPr>
          <w:color w:val="24292E"/>
          <w:spacing w:val="-3"/>
          <w:sz w:val="24"/>
        </w:rPr>
        <w:t xml:space="preserve">类修改它的含义；第二个原因是效率。在早期的 </w:t>
      </w:r>
      <w:r>
        <w:rPr>
          <w:rFonts w:ascii="Segoe UI" w:eastAsia="Segoe UI"/>
          <w:color w:val="24292E"/>
          <w:sz w:val="24"/>
        </w:rPr>
        <w:t>Java</w:t>
      </w:r>
      <w:r>
        <w:rPr>
          <w:rFonts w:ascii="Segoe UI" w:eastAsia="Segoe UI"/>
          <w:color w:val="24292E"/>
          <w:spacing w:val="-6"/>
          <w:sz w:val="24"/>
        </w:rPr>
        <w:t xml:space="preserve"> </w:t>
      </w:r>
      <w:r>
        <w:rPr>
          <w:color w:val="24292E"/>
          <w:spacing w:val="-2"/>
          <w:sz w:val="24"/>
        </w:rPr>
        <w:t>实现版本中，会将</w:t>
      </w:r>
      <w:r>
        <w:rPr>
          <w:rFonts w:ascii="Segoe UI" w:eastAsia="Segoe UI"/>
          <w:color w:val="24292E"/>
          <w:sz w:val="24"/>
        </w:rPr>
        <w:t>final</w:t>
      </w:r>
      <w:r>
        <w:rPr>
          <w:rFonts w:ascii="Segoe UI" w:eastAsia="Segoe UI"/>
          <w:color w:val="24292E"/>
          <w:spacing w:val="-6"/>
          <w:sz w:val="24"/>
        </w:rPr>
        <w:t xml:space="preserve"> </w:t>
      </w:r>
      <w:r>
        <w:rPr>
          <w:color w:val="24292E"/>
          <w:sz w:val="24"/>
        </w:rPr>
        <w:t>方法转为内嵌调用。但是如果方法过于庞大，可能看不到内嵌调用带来的任何性能提升（</w:t>
      </w:r>
      <w:r>
        <w:rPr>
          <w:color w:val="24292E"/>
          <w:spacing w:val="-15"/>
          <w:sz w:val="24"/>
        </w:rPr>
        <w:t xml:space="preserve">现在的 </w:t>
      </w:r>
      <w:r>
        <w:rPr>
          <w:rFonts w:ascii="Segoe UI" w:eastAsia="Segoe UI"/>
          <w:color w:val="24292E"/>
          <w:sz w:val="24"/>
        </w:rPr>
        <w:t>Java</w:t>
      </w:r>
      <w:r>
        <w:rPr>
          <w:rFonts w:ascii="Segoe UI" w:eastAsia="Segoe UI"/>
          <w:color w:val="24292E"/>
          <w:spacing w:val="-6"/>
          <w:sz w:val="24"/>
        </w:rPr>
        <w:t xml:space="preserve"> </w:t>
      </w:r>
      <w:r>
        <w:rPr>
          <w:color w:val="24292E"/>
          <w:spacing w:val="-6"/>
          <w:sz w:val="24"/>
        </w:rPr>
        <w:t xml:space="preserve">版本已经不需要使用 </w:t>
      </w:r>
      <w:r>
        <w:rPr>
          <w:rFonts w:ascii="Segoe UI" w:eastAsia="Segoe UI"/>
          <w:color w:val="24292E"/>
          <w:sz w:val="24"/>
        </w:rPr>
        <w:t>final</w:t>
      </w:r>
      <w:r>
        <w:rPr>
          <w:rFonts w:ascii="Segoe UI" w:eastAsia="Segoe UI"/>
          <w:color w:val="24292E"/>
          <w:spacing w:val="-6"/>
          <w:sz w:val="24"/>
        </w:rPr>
        <w:t xml:space="preserve"> </w:t>
      </w:r>
      <w:r>
        <w:rPr>
          <w:color w:val="24292E"/>
          <w:sz w:val="24"/>
        </w:rPr>
        <w:t>方法进行这些优化了）</w:t>
      </w:r>
      <w:r>
        <w:rPr>
          <w:color w:val="24292E"/>
          <w:spacing w:val="-9"/>
          <w:sz w:val="24"/>
        </w:rPr>
        <w:t xml:space="preserve">。类中所有的 </w:t>
      </w:r>
      <w:r>
        <w:rPr>
          <w:rFonts w:ascii="Segoe UI" w:eastAsia="Segoe UI"/>
          <w:color w:val="24292E"/>
          <w:sz w:val="24"/>
        </w:rPr>
        <w:t>private</w:t>
      </w:r>
      <w:r>
        <w:rPr>
          <w:rFonts w:ascii="Segoe UI" w:eastAsia="Segoe UI"/>
          <w:color w:val="24292E"/>
          <w:spacing w:val="-6"/>
          <w:sz w:val="24"/>
        </w:rPr>
        <w:t xml:space="preserve"> </w:t>
      </w:r>
      <w:r>
        <w:rPr>
          <w:color w:val="24292E"/>
          <w:spacing w:val="-6"/>
          <w:sz w:val="24"/>
        </w:rPr>
        <w:t xml:space="preserve">方法都隐式地指定为 </w:t>
      </w:r>
      <w:r>
        <w:rPr>
          <w:rFonts w:ascii="Segoe UI" w:eastAsia="Segoe UI"/>
          <w:color w:val="24292E"/>
          <w:sz w:val="24"/>
        </w:rPr>
        <w:t>final</w:t>
      </w:r>
      <w:r>
        <w:rPr>
          <w:color w:val="24292E"/>
          <w:sz w:val="24"/>
        </w:rPr>
        <w:t>。</w:t>
      </w:r>
    </w:p>
    <w:p>
      <w:pPr>
        <w:pStyle w:val="2"/>
        <w:numPr>
          <w:ilvl w:val="0"/>
          <w:numId w:val="10"/>
        </w:numPr>
        <w:tabs>
          <w:tab w:val="left" w:pos="654"/>
        </w:tabs>
        <w:spacing w:before="228" w:after="0" w:line="240" w:lineRule="auto"/>
        <w:ind w:left="653" w:right="0" w:hanging="514"/>
        <w:jc w:val="left"/>
      </w:pPr>
      <w:r>
        <w:pict>
          <v:line id="_x0000_s1059" o:spid="_x0000_s1059" o:spt="20" style="position:absolute;left:0pt;margin-left:88.55pt;margin-top:47.85pt;height:0pt;width:418.2pt;mso-position-horizontal-relative:page;mso-wrap-distance-bottom:0pt;mso-wrap-distance-top:0pt;z-index:-251623424;mso-width-relative:page;mso-height-relative:page;" stroked="t" coordsize="21600,21600">
            <v:path arrowok="t"/>
            <v:fill focussize="0,0"/>
            <v:stroke color="#EAECEF"/>
            <v:imagedata o:title=""/>
            <o:lock v:ext="edit"/>
            <w10:wrap type="topAndBottom"/>
          </v:line>
        </w:pict>
      </w:r>
      <w:r>
        <w:rPr>
          <w:rFonts w:ascii="Segoe UI" w:eastAsia="Segoe UI"/>
          <w:color w:val="24292E"/>
        </w:rPr>
        <w:t>Java</w:t>
      </w:r>
      <w:r>
        <w:rPr>
          <w:rFonts w:ascii="Segoe UI" w:eastAsia="Segoe UI"/>
          <w:color w:val="24292E"/>
          <w:spacing w:val="80"/>
        </w:rPr>
        <w:t xml:space="preserve"> </w:t>
      </w:r>
      <w:r>
        <w:rPr>
          <w:color w:val="24292E"/>
        </w:rPr>
        <w:t>中的异常处理</w:t>
      </w:r>
    </w:p>
    <w:p>
      <w:pPr>
        <w:spacing w:after="0" w:line="240" w:lineRule="auto"/>
        <w:jc w:val="left"/>
        <w:sectPr>
          <w:pgSz w:w="11910" w:h="16840"/>
          <w:pgMar w:top="1380" w:right="0" w:bottom="280" w:left="1660" w:header="720" w:footer="720" w:gutter="0"/>
        </w:sectPr>
      </w:pPr>
    </w:p>
    <w:p>
      <w:pPr>
        <w:pStyle w:val="3"/>
        <w:spacing w:line="551" w:lineRule="exact"/>
      </w:pPr>
      <w:r>
        <w:rPr>
          <w:rFonts w:ascii="Segoe UI" w:eastAsia="Segoe UI"/>
          <w:color w:val="24292E"/>
        </w:rPr>
        <w:t xml:space="preserve">Java </w:t>
      </w:r>
      <w:r>
        <w:rPr>
          <w:color w:val="24292E"/>
        </w:rPr>
        <w:t>异常类层次结构图</w:t>
      </w:r>
    </w:p>
    <w:p>
      <w:pPr>
        <w:pStyle w:val="5"/>
        <w:spacing w:before="4"/>
        <w:rPr>
          <w:rFonts w:ascii="Microsoft JhengHei"/>
          <w:b/>
          <w:sz w:val="20"/>
        </w:rPr>
      </w:pPr>
    </w:p>
    <w:p>
      <w:pPr>
        <w:pStyle w:val="5"/>
        <w:spacing w:before="12"/>
        <w:rPr>
          <w:rFonts w:ascii="Microsoft JhengHei"/>
          <w:b/>
          <w:sz w:val="8"/>
        </w:rPr>
      </w:pPr>
      <w:bookmarkStart w:id="0" w:name="_GoBack"/>
      <w:r>
        <w:drawing>
          <wp:anchor distT="0" distB="0" distL="0" distR="0" simplePos="0" relativeHeight="1024" behindDoc="0" locked="0" layoutInCell="1" allowOverlap="1">
            <wp:simplePos x="0" y="0"/>
            <wp:positionH relativeFrom="page">
              <wp:posOffset>1152525</wp:posOffset>
            </wp:positionH>
            <wp:positionV relativeFrom="paragraph">
              <wp:posOffset>48895</wp:posOffset>
            </wp:positionV>
            <wp:extent cx="5715000" cy="35909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5715000" cy="3590925"/>
                    </a:xfrm>
                    <a:prstGeom prst="rect">
                      <a:avLst/>
                    </a:prstGeom>
                  </pic:spPr>
                </pic:pic>
              </a:graphicData>
            </a:graphic>
          </wp:anchor>
        </w:drawing>
      </w:r>
      <w:bookmarkEnd w:id="0"/>
    </w:p>
    <w:p>
      <w:pPr>
        <w:pStyle w:val="5"/>
        <w:spacing w:before="100"/>
        <w:ind w:left="205"/>
        <w:rPr>
          <w:rFonts w:ascii="Segoe UI" w:eastAsia="Segoe UI"/>
          <w:b/>
        </w:rPr>
      </w:pPr>
      <w:r>
        <w:rPr>
          <w:color w:val="24292E"/>
          <w:spacing w:val="-1"/>
        </w:rPr>
        <w:t xml:space="preserve">在 </w:t>
      </w:r>
      <w:r>
        <w:rPr>
          <w:rFonts w:ascii="Segoe UI" w:eastAsia="Segoe UI"/>
          <w:color w:val="24292E"/>
        </w:rPr>
        <w:t>Java</w:t>
      </w:r>
      <w:r>
        <w:rPr>
          <w:rFonts w:ascii="Segoe UI" w:eastAsia="Segoe UI"/>
          <w:color w:val="24292E"/>
          <w:spacing w:val="53"/>
        </w:rPr>
        <w:t xml:space="preserve"> </w:t>
      </w:r>
      <w:r>
        <w:rPr>
          <w:color w:val="24292E"/>
          <w:spacing w:val="-4"/>
        </w:rPr>
        <w:t xml:space="preserve">中，所有的异常都有一个共同的祖先 </w:t>
      </w:r>
      <w:r>
        <w:rPr>
          <w:rFonts w:ascii="Segoe UI" w:eastAsia="Segoe UI"/>
          <w:color w:val="24292E"/>
        </w:rPr>
        <w:t xml:space="preserve">java.lang </w:t>
      </w:r>
      <w:r>
        <w:rPr>
          <w:color w:val="24292E"/>
          <w:spacing w:val="-14"/>
        </w:rPr>
        <w:t xml:space="preserve">包中的 </w:t>
      </w:r>
      <w:r>
        <w:rPr>
          <w:rFonts w:ascii="Segoe UI" w:eastAsia="Segoe UI"/>
          <w:b/>
          <w:color w:val="24292E"/>
        </w:rPr>
        <w:t>Throwable</w:t>
      </w:r>
    </w:p>
    <w:p>
      <w:pPr>
        <w:spacing w:before="234" w:line="338" w:lineRule="auto"/>
        <w:ind w:left="140" w:right="2507" w:firstLine="0"/>
        <w:jc w:val="left"/>
        <w:rPr>
          <w:sz w:val="24"/>
        </w:rPr>
      </w:pPr>
      <w:r>
        <w:rPr>
          <w:rFonts w:hint="eastAsia" w:ascii="Microsoft JhengHei" w:eastAsia="Microsoft JhengHei"/>
          <w:b/>
          <w:color w:val="24292E"/>
          <w:sz w:val="24"/>
        </w:rPr>
        <w:t>类</w:t>
      </w:r>
      <w:r>
        <w:rPr>
          <w:color w:val="24292E"/>
          <w:sz w:val="24"/>
        </w:rPr>
        <w:t>。</w:t>
      </w:r>
      <w:r>
        <w:rPr>
          <w:rFonts w:ascii="Segoe UI" w:eastAsia="Segoe UI"/>
          <w:color w:val="24292E"/>
          <w:sz w:val="24"/>
        </w:rPr>
        <w:t>Throwable</w:t>
      </w:r>
      <w:r>
        <w:rPr>
          <w:color w:val="24292E"/>
          <w:spacing w:val="-2"/>
          <w:sz w:val="24"/>
        </w:rPr>
        <w:t>： 有两个重要的子类：</w:t>
      </w:r>
      <w:r>
        <w:rPr>
          <w:rFonts w:ascii="Segoe UI" w:eastAsia="Segoe UI"/>
          <w:b/>
          <w:color w:val="24292E"/>
          <w:sz w:val="24"/>
        </w:rPr>
        <w:t>Exception</w:t>
      </w:r>
      <w:r>
        <w:rPr>
          <w:rFonts w:hint="eastAsia" w:ascii="Microsoft JhengHei" w:eastAsia="Microsoft JhengHei"/>
          <w:b/>
          <w:color w:val="24292E"/>
          <w:sz w:val="24"/>
        </w:rPr>
        <w:t xml:space="preserve">（异常） </w:t>
      </w:r>
      <w:r>
        <w:rPr>
          <w:color w:val="24292E"/>
          <w:spacing w:val="-29"/>
          <w:sz w:val="24"/>
        </w:rPr>
        <w:t xml:space="preserve">和 </w:t>
      </w:r>
      <w:r>
        <w:rPr>
          <w:rFonts w:ascii="Segoe UI" w:eastAsia="Segoe UI"/>
          <w:b/>
          <w:color w:val="24292E"/>
          <w:sz w:val="24"/>
        </w:rPr>
        <w:t>Error</w:t>
      </w:r>
      <w:r>
        <w:rPr>
          <w:rFonts w:hint="eastAsia" w:ascii="Microsoft JhengHei" w:eastAsia="Microsoft JhengHei"/>
          <w:b/>
          <w:color w:val="24292E"/>
          <w:sz w:val="24"/>
        </w:rPr>
        <w:t xml:space="preserve">（错误） </w:t>
      </w:r>
      <w:r>
        <w:rPr>
          <w:color w:val="24292E"/>
          <w:sz w:val="24"/>
        </w:rPr>
        <w:t xml:space="preserve">，二者都是 </w:t>
      </w:r>
      <w:r>
        <w:rPr>
          <w:rFonts w:ascii="Segoe UI" w:eastAsia="Segoe UI"/>
          <w:color w:val="24292E"/>
          <w:sz w:val="24"/>
        </w:rPr>
        <w:t>Java</w:t>
      </w:r>
      <w:r>
        <w:rPr>
          <w:rFonts w:ascii="Segoe UI" w:eastAsia="Segoe UI"/>
          <w:color w:val="24292E"/>
          <w:spacing w:val="54"/>
          <w:sz w:val="24"/>
        </w:rPr>
        <w:t xml:space="preserve"> </w:t>
      </w:r>
      <w:r>
        <w:rPr>
          <w:color w:val="24292E"/>
          <w:sz w:val="24"/>
        </w:rPr>
        <w:t>异常处理的重要子类，各自都包含大量子类。</w:t>
      </w:r>
    </w:p>
    <w:p>
      <w:pPr>
        <w:spacing w:before="247" w:line="369" w:lineRule="auto"/>
        <w:ind w:left="140" w:right="2008" w:firstLine="0"/>
        <w:jc w:val="left"/>
        <w:rPr>
          <w:sz w:val="24"/>
        </w:rPr>
      </w:pPr>
      <w:r>
        <w:rPr>
          <w:rFonts w:ascii="Segoe UI" w:eastAsia="Segoe UI"/>
          <w:b/>
          <w:color w:val="24292E"/>
          <w:sz w:val="24"/>
        </w:rPr>
        <w:t>Error</w:t>
      </w:r>
      <w:r>
        <w:rPr>
          <w:rFonts w:hint="eastAsia" w:ascii="Microsoft JhengHei" w:eastAsia="Microsoft JhengHei"/>
          <w:b/>
          <w:color w:val="24292E"/>
          <w:sz w:val="24"/>
        </w:rPr>
        <w:t>（错误）</w:t>
      </w:r>
      <w:r>
        <w:rPr>
          <w:rFonts w:ascii="Segoe UI" w:eastAsia="Segoe UI"/>
          <w:b/>
          <w:color w:val="24292E"/>
          <w:sz w:val="24"/>
        </w:rPr>
        <w:t>:</w:t>
      </w:r>
      <w:r>
        <w:rPr>
          <w:rFonts w:hint="eastAsia" w:ascii="Microsoft JhengHei" w:eastAsia="Microsoft JhengHei"/>
          <w:b/>
          <w:color w:val="24292E"/>
          <w:sz w:val="24"/>
        </w:rPr>
        <w:t>是程序无法处理的错误</w:t>
      </w:r>
      <w:r>
        <w:rPr>
          <w:color w:val="24292E"/>
          <w:sz w:val="24"/>
        </w:rPr>
        <w:t>，表示运行应用程序中较严重问题。大</w:t>
      </w:r>
      <w:r>
        <w:rPr>
          <w:color w:val="24292E"/>
          <w:spacing w:val="-1"/>
          <w:sz w:val="24"/>
        </w:rPr>
        <w:t xml:space="preserve">多数错误与代码编写者执行的操作无关，而表示代码运行时 </w:t>
      </w:r>
      <w:r>
        <w:rPr>
          <w:rFonts w:ascii="Segoe UI" w:eastAsia="Segoe UI"/>
          <w:color w:val="24292E"/>
          <w:sz w:val="24"/>
        </w:rPr>
        <w:t>JVM</w:t>
      </w:r>
      <w:r>
        <w:rPr>
          <w:color w:val="24292E"/>
          <w:sz w:val="24"/>
        </w:rPr>
        <w:t>（</w:t>
      </w:r>
      <w:r>
        <w:rPr>
          <w:rFonts w:ascii="Segoe UI" w:eastAsia="Segoe UI"/>
          <w:color w:val="24292E"/>
          <w:sz w:val="24"/>
        </w:rPr>
        <w:t>Java</w:t>
      </w:r>
      <w:r>
        <w:rPr>
          <w:rFonts w:ascii="Segoe UI" w:eastAsia="Segoe UI"/>
          <w:color w:val="24292E"/>
          <w:spacing w:val="54"/>
          <w:sz w:val="24"/>
        </w:rPr>
        <w:t xml:space="preserve"> </w:t>
      </w:r>
      <w:r>
        <w:rPr>
          <w:color w:val="24292E"/>
          <w:spacing w:val="-8"/>
          <w:sz w:val="24"/>
        </w:rPr>
        <w:t>虚拟</w:t>
      </w:r>
    </w:p>
    <w:p>
      <w:pPr>
        <w:pStyle w:val="5"/>
        <w:spacing w:before="126" w:line="458" w:lineRule="auto"/>
        <w:ind w:left="140" w:right="1839"/>
      </w:pPr>
      <w:r>
        <w:rPr>
          <w:color w:val="24292E"/>
        </w:rPr>
        <w:t>机）出现的问题。例如，</w:t>
      </w:r>
      <w:r>
        <w:rPr>
          <w:rFonts w:ascii="Segoe UI" w:eastAsia="Segoe UI"/>
          <w:color w:val="24292E"/>
        </w:rPr>
        <w:t xml:space="preserve">Java </w:t>
      </w:r>
      <w:r>
        <w:rPr>
          <w:color w:val="24292E"/>
        </w:rPr>
        <w:t>虚拟机运行错误（</w:t>
      </w:r>
      <w:r>
        <w:rPr>
          <w:rFonts w:ascii="Segoe UI" w:eastAsia="Segoe UI"/>
          <w:color w:val="24292E"/>
        </w:rPr>
        <w:t>Virtual MachineError</w:t>
      </w:r>
      <w:r>
        <w:rPr>
          <w:color w:val="24292E"/>
        </w:rPr>
        <w:t>），当</w:t>
      </w:r>
      <w:r>
        <w:rPr>
          <w:rFonts w:ascii="Segoe UI" w:eastAsia="Segoe UI"/>
          <w:color w:val="24292E"/>
        </w:rPr>
        <w:t>JVM</w:t>
      </w:r>
      <w:r>
        <w:rPr>
          <w:rFonts w:ascii="Segoe UI" w:eastAsia="Segoe UI"/>
          <w:color w:val="24292E"/>
          <w:spacing w:val="52"/>
        </w:rPr>
        <w:t xml:space="preserve"> </w:t>
      </w:r>
      <w:r>
        <w:rPr>
          <w:color w:val="24292E"/>
          <w:spacing w:val="-1"/>
        </w:rPr>
        <w:t xml:space="preserve">不再有继续执行操作所需的内存资源时，将出现 </w:t>
      </w:r>
      <w:r>
        <w:rPr>
          <w:rFonts w:ascii="Segoe UI" w:eastAsia="Segoe UI"/>
          <w:color w:val="24292E"/>
        </w:rPr>
        <w:t>OutOfMemoryError</w:t>
      </w:r>
      <w:r>
        <w:rPr>
          <w:color w:val="24292E"/>
          <w:spacing w:val="-8"/>
        </w:rPr>
        <w:t>。这</w:t>
      </w:r>
      <w:r>
        <w:rPr>
          <w:color w:val="24292E"/>
        </w:rPr>
        <w:t>些异常发生时，</w:t>
      </w:r>
      <w:r>
        <w:rPr>
          <w:rFonts w:ascii="Segoe UI" w:eastAsia="Segoe UI"/>
          <w:color w:val="24292E"/>
        </w:rPr>
        <w:t xml:space="preserve">Java </w:t>
      </w:r>
      <w:r>
        <w:rPr>
          <w:color w:val="24292E"/>
        </w:rPr>
        <w:t>虚拟机（</w:t>
      </w:r>
      <w:r>
        <w:rPr>
          <w:rFonts w:ascii="Segoe UI" w:eastAsia="Segoe UI"/>
          <w:color w:val="24292E"/>
        </w:rPr>
        <w:t>JVM</w:t>
      </w:r>
      <w:r>
        <w:rPr>
          <w:color w:val="24292E"/>
        </w:rPr>
        <w:t>）一般会选择线程终止。</w:t>
      </w:r>
    </w:p>
    <w:p>
      <w:pPr>
        <w:pStyle w:val="5"/>
        <w:spacing w:before="117"/>
        <w:ind w:left="140"/>
      </w:pPr>
      <w:r>
        <w:rPr>
          <w:color w:val="24292E"/>
        </w:rPr>
        <w:t>这些错误表示故障发生于虚拟机自身、或者发生在虚拟机试图执行应用时，如</w:t>
      </w:r>
    </w:p>
    <w:p>
      <w:pPr>
        <w:pStyle w:val="5"/>
        <w:spacing w:before="153"/>
        <w:ind w:left="140"/>
      </w:pPr>
      <w:r>
        <w:rPr>
          <w:rFonts w:ascii="Segoe UI" w:eastAsia="Segoe UI"/>
          <w:color w:val="24292E"/>
        </w:rPr>
        <w:t xml:space="preserve">Java </w:t>
      </w:r>
      <w:r>
        <w:rPr>
          <w:color w:val="24292E"/>
        </w:rPr>
        <w:t>虚拟机运行错误（</w:t>
      </w:r>
      <w:r>
        <w:rPr>
          <w:rFonts w:ascii="Segoe UI" w:eastAsia="Segoe UI"/>
          <w:color w:val="24292E"/>
        </w:rPr>
        <w:t>Virtual MachineError</w:t>
      </w:r>
      <w:r>
        <w:rPr>
          <w:color w:val="24292E"/>
        </w:rPr>
        <w:t>）、类定义错误</w:t>
      </w:r>
    </w:p>
    <w:p>
      <w:pPr>
        <w:pStyle w:val="5"/>
        <w:spacing w:before="11"/>
        <w:rPr>
          <w:sz w:val="22"/>
        </w:rPr>
      </w:pPr>
    </w:p>
    <w:p>
      <w:pPr>
        <w:pStyle w:val="5"/>
        <w:spacing w:before="1"/>
        <w:ind w:left="140"/>
      </w:pPr>
      <w:r>
        <w:rPr>
          <w:color w:val="24292E"/>
        </w:rPr>
        <w:t>（</w:t>
      </w:r>
      <w:r>
        <w:rPr>
          <w:rFonts w:ascii="Segoe UI" w:eastAsia="Segoe UI"/>
          <w:color w:val="24292E"/>
        </w:rPr>
        <w:t>NoClassDefFoundError</w:t>
      </w:r>
      <w:r>
        <w:rPr>
          <w:color w:val="24292E"/>
        </w:rPr>
        <w:t>）等。这些错误是不可查的，因为它们在应用程序的</w:t>
      </w:r>
    </w:p>
    <w:p>
      <w:pPr>
        <w:spacing w:after="0"/>
        <w:sectPr>
          <w:pgSz w:w="11910" w:h="16840"/>
          <w:pgMar w:top="1460" w:right="0" w:bottom="280" w:left="1660" w:header="720" w:footer="720" w:gutter="0"/>
        </w:sectPr>
      </w:pPr>
    </w:p>
    <w:p>
      <w:pPr>
        <w:pStyle w:val="5"/>
        <w:spacing w:before="46" w:line="242" w:lineRule="auto"/>
        <w:ind w:left="140" w:right="1825"/>
      </w:pPr>
      <w:r>
        <w:rPr>
          <w:color w:val="24292E"/>
        </w:rPr>
        <w:t>控制和处理能力之 外，而且绝大多数是程序运行时不允许出现的状况。对于设计合理的应用程序来说，即使确实发生了错误，本质上也不应该试图去处理它</w:t>
      </w:r>
    </w:p>
    <w:p>
      <w:pPr>
        <w:pStyle w:val="5"/>
        <w:spacing w:before="147"/>
        <w:ind w:left="140"/>
      </w:pPr>
      <w:r>
        <w:rPr>
          <w:color w:val="24292E"/>
        </w:rPr>
        <w:t xml:space="preserve">所引起的异常状况。在 </w:t>
      </w:r>
      <w:r>
        <w:rPr>
          <w:rFonts w:ascii="Segoe UI" w:eastAsia="Segoe UI"/>
          <w:color w:val="24292E"/>
        </w:rPr>
        <w:t xml:space="preserve">Java </w:t>
      </w:r>
      <w:r>
        <w:rPr>
          <w:color w:val="24292E"/>
        </w:rPr>
        <w:t xml:space="preserve">中，错误通过 </w:t>
      </w:r>
      <w:r>
        <w:rPr>
          <w:rFonts w:ascii="Segoe UI" w:eastAsia="Segoe UI"/>
          <w:color w:val="24292E"/>
        </w:rPr>
        <w:t xml:space="preserve">Error </w:t>
      </w:r>
      <w:r>
        <w:rPr>
          <w:color w:val="24292E"/>
        </w:rPr>
        <w:t>的子类描述。</w:t>
      </w:r>
    </w:p>
    <w:p>
      <w:pPr>
        <w:pStyle w:val="5"/>
        <w:spacing w:before="7"/>
        <w:rPr>
          <w:sz w:val="37"/>
        </w:rPr>
      </w:pPr>
    </w:p>
    <w:p>
      <w:pPr>
        <w:spacing w:before="0" w:line="369" w:lineRule="auto"/>
        <w:ind w:left="140" w:right="1999" w:firstLine="0"/>
        <w:jc w:val="left"/>
        <w:rPr>
          <w:sz w:val="24"/>
        </w:rPr>
      </w:pPr>
      <w:r>
        <w:rPr>
          <w:rFonts w:ascii="Segoe UI" w:eastAsia="Segoe UI"/>
          <w:b/>
          <w:color w:val="24292E"/>
          <w:sz w:val="24"/>
        </w:rPr>
        <w:t>Exception</w:t>
      </w:r>
      <w:r>
        <w:rPr>
          <w:rFonts w:hint="eastAsia" w:ascii="Microsoft JhengHei" w:eastAsia="Microsoft JhengHei"/>
          <w:b/>
          <w:color w:val="24292E"/>
          <w:sz w:val="24"/>
        </w:rPr>
        <w:t>（异常）</w:t>
      </w:r>
      <w:r>
        <w:rPr>
          <w:rFonts w:ascii="Segoe UI" w:eastAsia="Segoe UI"/>
          <w:b/>
          <w:color w:val="24292E"/>
          <w:sz w:val="24"/>
        </w:rPr>
        <w:t>:</w:t>
      </w:r>
      <w:r>
        <w:rPr>
          <w:rFonts w:hint="eastAsia" w:ascii="Microsoft JhengHei" w:eastAsia="Microsoft JhengHei"/>
          <w:b/>
          <w:color w:val="24292E"/>
          <w:sz w:val="24"/>
        </w:rPr>
        <w:t>是程序本身可以处理的异常</w:t>
      </w:r>
      <w:r>
        <w:rPr>
          <w:color w:val="24292E"/>
          <w:sz w:val="24"/>
        </w:rPr>
        <w:t>。</w:t>
      </w:r>
      <w:r>
        <w:rPr>
          <w:rFonts w:ascii="Segoe UI" w:eastAsia="Segoe UI"/>
          <w:color w:val="24292E"/>
          <w:sz w:val="24"/>
        </w:rPr>
        <w:t>Exception</w:t>
      </w:r>
      <w:r>
        <w:rPr>
          <w:rFonts w:ascii="Segoe UI" w:eastAsia="Segoe UI"/>
          <w:color w:val="24292E"/>
          <w:spacing w:val="60"/>
          <w:sz w:val="24"/>
        </w:rPr>
        <w:t xml:space="preserve"> </w:t>
      </w:r>
      <w:r>
        <w:rPr>
          <w:color w:val="24292E"/>
          <w:sz w:val="24"/>
        </w:rPr>
        <w:t>类有一个重要的</w:t>
      </w:r>
      <w:r>
        <w:rPr>
          <w:color w:val="24292E"/>
          <w:spacing w:val="-20"/>
          <w:sz w:val="24"/>
        </w:rPr>
        <w:t xml:space="preserve">子类 </w:t>
      </w:r>
      <w:r>
        <w:rPr>
          <w:rFonts w:ascii="Segoe UI" w:eastAsia="Segoe UI"/>
          <w:b/>
          <w:color w:val="24292E"/>
          <w:sz w:val="24"/>
        </w:rPr>
        <w:t>RuntimeException</w:t>
      </w:r>
      <w:r>
        <w:rPr>
          <w:color w:val="24292E"/>
          <w:sz w:val="24"/>
        </w:rPr>
        <w:t>。</w:t>
      </w:r>
      <w:r>
        <w:rPr>
          <w:rFonts w:ascii="Segoe UI" w:eastAsia="Segoe UI"/>
          <w:color w:val="24292E"/>
          <w:sz w:val="24"/>
        </w:rPr>
        <w:t>RuntimeException</w:t>
      </w:r>
      <w:r>
        <w:rPr>
          <w:rFonts w:ascii="Segoe UI" w:eastAsia="Segoe UI"/>
          <w:color w:val="24292E"/>
          <w:spacing w:val="53"/>
          <w:sz w:val="24"/>
        </w:rPr>
        <w:t xml:space="preserve"> </w:t>
      </w:r>
      <w:r>
        <w:rPr>
          <w:color w:val="24292E"/>
          <w:spacing w:val="-16"/>
          <w:sz w:val="24"/>
        </w:rPr>
        <w:t xml:space="preserve">异常由 </w:t>
      </w:r>
      <w:r>
        <w:rPr>
          <w:rFonts w:ascii="Segoe UI" w:eastAsia="Segoe UI"/>
          <w:color w:val="24292E"/>
          <w:sz w:val="24"/>
        </w:rPr>
        <w:t xml:space="preserve">Java </w:t>
      </w:r>
      <w:r>
        <w:rPr>
          <w:color w:val="24292E"/>
          <w:sz w:val="24"/>
        </w:rPr>
        <w:t>虚拟机抛出。</w:t>
      </w:r>
    </w:p>
    <w:p>
      <w:pPr>
        <w:spacing w:before="130" w:line="458" w:lineRule="auto"/>
        <w:ind w:left="140" w:right="1938" w:firstLine="0"/>
        <w:jc w:val="left"/>
        <w:rPr>
          <w:sz w:val="24"/>
        </w:rPr>
      </w:pPr>
      <w:r>
        <w:rPr>
          <w:rFonts w:ascii="Segoe UI" w:eastAsia="Segoe UI"/>
          <w:b/>
          <w:color w:val="24292E"/>
          <w:sz w:val="24"/>
        </w:rPr>
        <w:t>NullPointerException</w:t>
      </w:r>
      <w:r>
        <w:rPr>
          <w:color w:val="24292E"/>
          <w:sz w:val="24"/>
        </w:rPr>
        <w:t>（要访问的变量没有引用任何对象时，抛出该异常）、</w:t>
      </w:r>
      <w:r>
        <w:rPr>
          <w:rFonts w:ascii="Segoe UI" w:eastAsia="Segoe UI"/>
          <w:b/>
          <w:color w:val="24292E"/>
          <w:sz w:val="24"/>
        </w:rPr>
        <w:t>ArithmeticException</w:t>
      </w:r>
      <w:r>
        <w:rPr>
          <w:color w:val="24292E"/>
          <w:sz w:val="24"/>
        </w:rPr>
        <w:t xml:space="preserve">（算术运算异常，一个整数除以 </w:t>
      </w:r>
      <w:r>
        <w:rPr>
          <w:rFonts w:ascii="Segoe UI" w:eastAsia="Segoe UI"/>
          <w:color w:val="24292E"/>
          <w:sz w:val="24"/>
        </w:rPr>
        <w:t xml:space="preserve">0 </w:t>
      </w:r>
      <w:r>
        <w:rPr>
          <w:color w:val="24292E"/>
          <w:sz w:val="24"/>
        </w:rPr>
        <w:t>时，抛出该异常）和</w:t>
      </w:r>
      <w:r>
        <w:rPr>
          <w:rFonts w:ascii="Segoe UI" w:eastAsia="Segoe UI"/>
          <w:b/>
          <w:color w:val="24292E"/>
          <w:sz w:val="24"/>
        </w:rPr>
        <w:t xml:space="preserve">ArrayIndexOutOfBoundsException </w:t>
      </w:r>
      <w:r>
        <w:rPr>
          <w:color w:val="24292E"/>
          <w:sz w:val="24"/>
        </w:rPr>
        <w:t>（下标越界异常）。</w:t>
      </w:r>
    </w:p>
    <w:p>
      <w:pPr>
        <w:pStyle w:val="4"/>
        <w:spacing w:before="33"/>
      </w:pPr>
      <w:r>
        <w:rPr>
          <w:color w:val="24292E"/>
        </w:rPr>
        <w:t>注意：异常和错误的区别：异常能被程序本身可以处理，错误是无法处理。</w:t>
      </w:r>
    </w:p>
    <w:p>
      <w:pPr>
        <w:pStyle w:val="5"/>
        <w:spacing w:before="12"/>
        <w:rPr>
          <w:rFonts w:ascii="Microsoft JhengHei"/>
          <w:b/>
          <w:sz w:val="18"/>
        </w:rPr>
      </w:pPr>
    </w:p>
    <w:p>
      <w:pPr>
        <w:spacing w:before="0"/>
        <w:ind w:left="140" w:right="0" w:firstLine="0"/>
        <w:jc w:val="left"/>
        <w:rPr>
          <w:rFonts w:hint="eastAsia" w:ascii="Microsoft JhengHei" w:eastAsia="Microsoft JhengHei"/>
          <w:b/>
          <w:sz w:val="30"/>
        </w:rPr>
      </w:pPr>
      <w:r>
        <w:rPr>
          <w:rFonts w:ascii="Segoe UI" w:eastAsia="Segoe UI"/>
          <w:b/>
          <w:color w:val="24292E"/>
          <w:sz w:val="30"/>
        </w:rPr>
        <w:t xml:space="preserve">Throwable </w:t>
      </w:r>
      <w:r>
        <w:rPr>
          <w:rFonts w:hint="eastAsia" w:ascii="Microsoft JhengHei" w:eastAsia="Microsoft JhengHei"/>
          <w:b/>
          <w:color w:val="24292E"/>
          <w:sz w:val="30"/>
        </w:rPr>
        <w:t>类常用方法</w:t>
      </w:r>
    </w:p>
    <w:p>
      <w:pPr>
        <w:pStyle w:val="5"/>
        <w:spacing w:before="8"/>
        <w:rPr>
          <w:rFonts w:ascii="Microsoft JhengHei"/>
          <w:b/>
          <w:sz w:val="25"/>
        </w:rPr>
      </w:pPr>
    </w:p>
    <w:p>
      <w:pPr>
        <w:pStyle w:val="9"/>
        <w:numPr>
          <w:ilvl w:val="0"/>
          <w:numId w:val="11"/>
        </w:numPr>
        <w:tabs>
          <w:tab w:val="left" w:pos="859"/>
          <w:tab w:val="left" w:pos="860"/>
        </w:tabs>
        <w:spacing w:before="0" w:after="0" w:line="240" w:lineRule="auto"/>
        <w:ind w:left="860" w:right="0" w:hanging="360"/>
        <w:jc w:val="left"/>
        <w:rPr>
          <w:sz w:val="24"/>
        </w:rPr>
      </w:pPr>
      <w:r>
        <w:rPr>
          <w:rFonts w:ascii="Segoe UI" w:hAnsi="Segoe UI" w:eastAsia="Segoe UI"/>
          <w:b/>
          <w:color w:val="24292E"/>
          <w:sz w:val="24"/>
        </w:rPr>
        <w:t>public</w:t>
      </w:r>
      <w:r>
        <w:rPr>
          <w:rFonts w:ascii="Segoe UI" w:hAnsi="Segoe UI" w:eastAsia="Segoe UI"/>
          <w:b/>
          <w:color w:val="24292E"/>
          <w:spacing w:val="-2"/>
          <w:sz w:val="24"/>
        </w:rPr>
        <w:t xml:space="preserve"> </w:t>
      </w:r>
      <w:r>
        <w:rPr>
          <w:rFonts w:ascii="Segoe UI" w:hAnsi="Segoe UI" w:eastAsia="Segoe UI"/>
          <w:b/>
          <w:color w:val="24292E"/>
          <w:sz w:val="24"/>
        </w:rPr>
        <w:t>string</w:t>
      </w:r>
      <w:r>
        <w:rPr>
          <w:rFonts w:ascii="Segoe UI" w:hAnsi="Segoe UI" w:eastAsia="Segoe UI"/>
          <w:b/>
          <w:color w:val="24292E"/>
          <w:spacing w:val="-1"/>
          <w:sz w:val="24"/>
        </w:rPr>
        <w:t xml:space="preserve"> </w:t>
      </w:r>
      <w:r>
        <w:rPr>
          <w:rFonts w:ascii="Segoe UI" w:hAnsi="Segoe UI" w:eastAsia="Segoe UI"/>
          <w:b/>
          <w:color w:val="24292E"/>
          <w:sz w:val="24"/>
        </w:rPr>
        <w:t>getMessage()</w:t>
      </w:r>
      <w:r>
        <w:rPr>
          <w:rFonts w:ascii="Segoe UI" w:hAnsi="Segoe UI" w:eastAsia="Segoe UI"/>
          <w:color w:val="24292E"/>
          <w:sz w:val="24"/>
        </w:rPr>
        <w:t>:</w:t>
      </w:r>
      <w:r>
        <w:rPr>
          <w:color w:val="24292E"/>
          <w:sz w:val="24"/>
        </w:rPr>
        <w:t>返回异常发生时的详细信息</w:t>
      </w:r>
    </w:p>
    <w:p>
      <w:pPr>
        <w:pStyle w:val="5"/>
        <w:spacing w:before="12"/>
        <w:rPr>
          <w:sz w:val="27"/>
        </w:rPr>
      </w:pPr>
    </w:p>
    <w:p>
      <w:pPr>
        <w:pStyle w:val="9"/>
        <w:numPr>
          <w:ilvl w:val="0"/>
          <w:numId w:val="11"/>
        </w:numPr>
        <w:tabs>
          <w:tab w:val="left" w:pos="859"/>
          <w:tab w:val="left" w:pos="860"/>
        </w:tabs>
        <w:spacing w:before="0" w:after="0" w:line="240" w:lineRule="auto"/>
        <w:ind w:left="860" w:right="0" w:hanging="360"/>
        <w:jc w:val="left"/>
        <w:rPr>
          <w:sz w:val="24"/>
        </w:rPr>
      </w:pPr>
      <w:r>
        <w:rPr>
          <w:rFonts w:ascii="Segoe UI" w:hAnsi="Segoe UI" w:eastAsia="Segoe UI"/>
          <w:b/>
          <w:color w:val="24292E"/>
          <w:sz w:val="24"/>
        </w:rPr>
        <w:t>public</w:t>
      </w:r>
      <w:r>
        <w:rPr>
          <w:rFonts w:ascii="Segoe UI" w:hAnsi="Segoe UI" w:eastAsia="Segoe UI"/>
          <w:b/>
          <w:color w:val="24292E"/>
          <w:spacing w:val="-2"/>
          <w:sz w:val="24"/>
        </w:rPr>
        <w:t xml:space="preserve"> </w:t>
      </w:r>
      <w:r>
        <w:rPr>
          <w:rFonts w:ascii="Segoe UI" w:hAnsi="Segoe UI" w:eastAsia="Segoe UI"/>
          <w:b/>
          <w:color w:val="24292E"/>
          <w:sz w:val="24"/>
        </w:rPr>
        <w:t>string</w:t>
      </w:r>
      <w:r>
        <w:rPr>
          <w:rFonts w:ascii="Segoe UI" w:hAnsi="Segoe UI" w:eastAsia="Segoe UI"/>
          <w:b/>
          <w:color w:val="24292E"/>
          <w:spacing w:val="-1"/>
          <w:sz w:val="24"/>
        </w:rPr>
        <w:t xml:space="preserve"> </w:t>
      </w:r>
      <w:r>
        <w:rPr>
          <w:rFonts w:ascii="Segoe UI" w:hAnsi="Segoe UI" w:eastAsia="Segoe UI"/>
          <w:b/>
          <w:color w:val="24292E"/>
          <w:sz w:val="24"/>
        </w:rPr>
        <w:t>toString()</w:t>
      </w:r>
      <w:r>
        <w:rPr>
          <w:rFonts w:ascii="Segoe UI" w:hAnsi="Segoe UI" w:eastAsia="Segoe UI"/>
          <w:color w:val="24292E"/>
          <w:sz w:val="24"/>
        </w:rPr>
        <w:t>:</w:t>
      </w:r>
      <w:r>
        <w:rPr>
          <w:color w:val="24292E"/>
          <w:sz w:val="24"/>
        </w:rPr>
        <w:t>返回异常发生时的简要描述</w:t>
      </w:r>
    </w:p>
    <w:p>
      <w:pPr>
        <w:pStyle w:val="5"/>
        <w:spacing w:before="11"/>
        <w:rPr>
          <w:sz w:val="27"/>
        </w:rPr>
      </w:pPr>
    </w:p>
    <w:p>
      <w:pPr>
        <w:pStyle w:val="9"/>
        <w:numPr>
          <w:ilvl w:val="0"/>
          <w:numId w:val="11"/>
        </w:numPr>
        <w:tabs>
          <w:tab w:val="left" w:pos="860"/>
        </w:tabs>
        <w:spacing w:before="0" w:after="0" w:line="458" w:lineRule="auto"/>
        <w:ind w:left="860" w:right="1802" w:hanging="360"/>
        <w:jc w:val="both"/>
        <w:rPr>
          <w:sz w:val="24"/>
        </w:rPr>
      </w:pPr>
      <w:r>
        <w:rPr>
          <w:rFonts w:ascii="Segoe UI" w:hAnsi="Segoe UI" w:eastAsia="Segoe UI"/>
          <w:b/>
          <w:color w:val="24292E"/>
          <w:sz w:val="24"/>
        </w:rPr>
        <w:t>public</w:t>
      </w:r>
      <w:r>
        <w:rPr>
          <w:rFonts w:ascii="Segoe UI" w:hAnsi="Segoe UI" w:eastAsia="Segoe UI"/>
          <w:b/>
          <w:color w:val="24292E"/>
          <w:spacing w:val="-6"/>
          <w:sz w:val="24"/>
        </w:rPr>
        <w:t xml:space="preserve"> </w:t>
      </w:r>
      <w:r>
        <w:rPr>
          <w:rFonts w:ascii="Segoe UI" w:hAnsi="Segoe UI" w:eastAsia="Segoe UI"/>
          <w:b/>
          <w:color w:val="24292E"/>
          <w:sz w:val="24"/>
        </w:rPr>
        <w:t>string</w:t>
      </w:r>
      <w:r>
        <w:rPr>
          <w:rFonts w:ascii="Segoe UI" w:hAnsi="Segoe UI" w:eastAsia="Segoe UI"/>
          <w:b/>
          <w:color w:val="24292E"/>
          <w:spacing w:val="-5"/>
          <w:sz w:val="24"/>
        </w:rPr>
        <w:t xml:space="preserve"> </w:t>
      </w:r>
      <w:r>
        <w:rPr>
          <w:rFonts w:ascii="Segoe UI" w:hAnsi="Segoe UI" w:eastAsia="Segoe UI"/>
          <w:b/>
          <w:color w:val="24292E"/>
          <w:sz w:val="24"/>
        </w:rPr>
        <w:t>getLocalizedMessage()</w:t>
      </w:r>
      <w:r>
        <w:rPr>
          <w:rFonts w:ascii="Segoe UI" w:hAnsi="Segoe UI" w:eastAsia="Segoe UI"/>
          <w:color w:val="24292E"/>
          <w:sz w:val="24"/>
        </w:rPr>
        <w:t>:</w:t>
      </w:r>
      <w:r>
        <w:rPr>
          <w:color w:val="24292E"/>
          <w:sz w:val="24"/>
        </w:rPr>
        <w:t>返回异常对象的本地化信息。使</w:t>
      </w:r>
      <w:r>
        <w:rPr>
          <w:color w:val="24292E"/>
          <w:spacing w:val="-31"/>
          <w:sz w:val="24"/>
        </w:rPr>
        <w:t xml:space="preserve">用 </w:t>
      </w:r>
      <w:r>
        <w:rPr>
          <w:rFonts w:ascii="Segoe UI" w:hAnsi="Segoe UI" w:eastAsia="Segoe UI"/>
          <w:color w:val="24292E"/>
          <w:sz w:val="24"/>
        </w:rPr>
        <w:t>Throwable</w:t>
      </w:r>
      <w:r>
        <w:rPr>
          <w:rFonts w:ascii="Segoe UI" w:hAnsi="Segoe UI" w:eastAsia="Segoe UI"/>
          <w:color w:val="24292E"/>
          <w:spacing w:val="-6"/>
          <w:sz w:val="24"/>
        </w:rPr>
        <w:t xml:space="preserve"> </w:t>
      </w:r>
      <w:r>
        <w:rPr>
          <w:color w:val="24292E"/>
          <w:sz w:val="24"/>
        </w:rPr>
        <w:t>的子类覆盖这个方法，可以声称本地化信息。如果子类没</w:t>
      </w:r>
      <w:r>
        <w:rPr>
          <w:color w:val="24292E"/>
          <w:spacing w:val="-4"/>
          <w:sz w:val="24"/>
        </w:rPr>
        <w:t xml:space="preserve">有覆盖该方法，则该方法返回的信息与 </w:t>
      </w:r>
      <w:r>
        <w:rPr>
          <w:rFonts w:ascii="Segoe UI" w:hAnsi="Segoe UI" w:eastAsia="Segoe UI"/>
          <w:color w:val="24292E"/>
          <w:sz w:val="24"/>
        </w:rPr>
        <w:t>getMessage</w:t>
      </w:r>
      <w:r>
        <w:rPr>
          <w:color w:val="24292E"/>
          <w:sz w:val="24"/>
        </w:rPr>
        <w:t>（）</w:t>
      </w:r>
      <w:r>
        <w:rPr>
          <w:color w:val="24292E"/>
          <w:spacing w:val="-3"/>
          <w:sz w:val="24"/>
        </w:rPr>
        <w:t>返回的结果相同</w:t>
      </w:r>
    </w:p>
    <w:p>
      <w:pPr>
        <w:pStyle w:val="9"/>
        <w:numPr>
          <w:ilvl w:val="0"/>
          <w:numId w:val="11"/>
        </w:numPr>
        <w:tabs>
          <w:tab w:val="left" w:pos="859"/>
          <w:tab w:val="left" w:pos="860"/>
        </w:tabs>
        <w:spacing w:before="81" w:after="0" w:line="350" w:lineRule="auto"/>
        <w:ind w:left="860" w:right="1960" w:hanging="360"/>
        <w:jc w:val="left"/>
        <w:rPr>
          <w:sz w:val="24"/>
        </w:rPr>
      </w:pPr>
      <w:r>
        <w:rPr>
          <w:rFonts w:ascii="Segoe UI" w:hAnsi="Segoe UI" w:eastAsia="Segoe UI"/>
          <w:b/>
          <w:color w:val="24292E"/>
          <w:sz w:val="24"/>
        </w:rPr>
        <w:t>public</w:t>
      </w:r>
      <w:r>
        <w:rPr>
          <w:rFonts w:ascii="Segoe UI" w:hAnsi="Segoe UI" w:eastAsia="Segoe UI"/>
          <w:b/>
          <w:color w:val="24292E"/>
          <w:spacing w:val="-6"/>
          <w:sz w:val="24"/>
        </w:rPr>
        <w:t xml:space="preserve"> </w:t>
      </w:r>
      <w:r>
        <w:rPr>
          <w:rFonts w:ascii="Segoe UI" w:hAnsi="Segoe UI" w:eastAsia="Segoe UI"/>
          <w:b/>
          <w:color w:val="24292E"/>
          <w:sz w:val="24"/>
        </w:rPr>
        <w:t>void</w:t>
      </w:r>
      <w:r>
        <w:rPr>
          <w:rFonts w:ascii="Segoe UI" w:hAnsi="Segoe UI" w:eastAsia="Segoe UI"/>
          <w:b/>
          <w:color w:val="24292E"/>
          <w:spacing w:val="-5"/>
          <w:sz w:val="24"/>
        </w:rPr>
        <w:t xml:space="preserve"> </w:t>
      </w:r>
      <w:r>
        <w:rPr>
          <w:rFonts w:ascii="Segoe UI" w:hAnsi="Segoe UI" w:eastAsia="Segoe UI"/>
          <w:b/>
          <w:color w:val="24292E"/>
          <w:sz w:val="24"/>
        </w:rPr>
        <w:t>printStackTrace()</w:t>
      </w:r>
      <w:r>
        <w:rPr>
          <w:rFonts w:ascii="Segoe UI" w:hAnsi="Segoe UI" w:eastAsia="Segoe UI"/>
          <w:color w:val="24292E"/>
          <w:sz w:val="24"/>
        </w:rPr>
        <w:t>:</w:t>
      </w:r>
      <w:r>
        <w:rPr>
          <w:color w:val="24292E"/>
          <w:spacing w:val="-9"/>
          <w:sz w:val="24"/>
        </w:rPr>
        <w:t xml:space="preserve">在控制台上打印 </w:t>
      </w:r>
      <w:r>
        <w:rPr>
          <w:rFonts w:ascii="Segoe UI" w:hAnsi="Segoe UI" w:eastAsia="Segoe UI"/>
          <w:color w:val="24292E"/>
          <w:sz w:val="24"/>
        </w:rPr>
        <w:t>Throwable</w:t>
      </w:r>
      <w:r>
        <w:rPr>
          <w:rFonts w:ascii="Segoe UI" w:hAnsi="Segoe UI" w:eastAsia="Segoe UI"/>
          <w:color w:val="24292E"/>
          <w:spacing w:val="-10"/>
          <w:sz w:val="24"/>
        </w:rPr>
        <w:t xml:space="preserve"> </w:t>
      </w:r>
      <w:r>
        <w:rPr>
          <w:color w:val="24292E"/>
          <w:sz w:val="24"/>
        </w:rPr>
        <w:t>对象封装的异常信息</w:t>
      </w:r>
    </w:p>
    <w:p>
      <w:pPr>
        <w:pStyle w:val="5"/>
        <w:spacing w:before="1"/>
        <w:rPr>
          <w:sz w:val="19"/>
        </w:rPr>
      </w:pPr>
    </w:p>
    <w:p>
      <w:pPr>
        <w:pStyle w:val="3"/>
        <w:spacing w:before="1"/>
      </w:pPr>
      <w:r>
        <w:rPr>
          <w:color w:val="24292E"/>
        </w:rPr>
        <w:t>异常处理总结</w:t>
      </w:r>
    </w:p>
    <w:p>
      <w:pPr>
        <w:pStyle w:val="5"/>
        <w:spacing w:before="3"/>
        <w:rPr>
          <w:rFonts w:ascii="Microsoft JhengHei"/>
          <w:b/>
          <w:sz w:val="26"/>
        </w:rPr>
      </w:pPr>
    </w:p>
    <w:p>
      <w:pPr>
        <w:pStyle w:val="9"/>
        <w:numPr>
          <w:ilvl w:val="0"/>
          <w:numId w:val="11"/>
        </w:numPr>
        <w:tabs>
          <w:tab w:val="left" w:pos="859"/>
          <w:tab w:val="left" w:pos="860"/>
        </w:tabs>
        <w:spacing w:before="0" w:after="0" w:line="240" w:lineRule="auto"/>
        <w:ind w:left="860" w:right="0" w:hanging="360"/>
        <w:jc w:val="left"/>
        <w:rPr>
          <w:rFonts w:ascii="Segoe UI" w:hAnsi="Segoe UI" w:eastAsia="Segoe UI"/>
          <w:sz w:val="24"/>
        </w:rPr>
      </w:pPr>
      <w:r>
        <w:rPr>
          <w:rFonts w:ascii="Segoe UI" w:hAnsi="Segoe UI" w:eastAsia="Segoe UI"/>
          <w:color w:val="24292E"/>
          <w:sz w:val="24"/>
        </w:rPr>
        <w:t>try</w:t>
      </w:r>
      <w:r>
        <w:rPr>
          <w:rFonts w:ascii="Segoe UI" w:hAnsi="Segoe UI" w:eastAsia="Segoe UI"/>
          <w:color w:val="24292E"/>
          <w:spacing w:val="53"/>
          <w:sz w:val="24"/>
        </w:rPr>
        <w:t xml:space="preserve"> </w:t>
      </w:r>
      <w:r>
        <w:rPr>
          <w:color w:val="24292E"/>
          <w:spacing w:val="-4"/>
          <w:sz w:val="24"/>
        </w:rPr>
        <w:t xml:space="preserve">块：用于捕获异常。其后可接零个或多个 </w:t>
      </w:r>
      <w:r>
        <w:rPr>
          <w:rFonts w:ascii="Segoe UI" w:hAnsi="Segoe UI" w:eastAsia="Segoe UI"/>
          <w:color w:val="24292E"/>
          <w:sz w:val="24"/>
        </w:rPr>
        <w:t>catch</w:t>
      </w:r>
      <w:r>
        <w:rPr>
          <w:rFonts w:ascii="Segoe UI" w:hAnsi="Segoe UI" w:eastAsia="Segoe UI"/>
          <w:color w:val="24292E"/>
          <w:spacing w:val="-6"/>
          <w:sz w:val="24"/>
        </w:rPr>
        <w:t xml:space="preserve"> </w:t>
      </w:r>
      <w:r>
        <w:rPr>
          <w:color w:val="24292E"/>
          <w:spacing w:val="-9"/>
          <w:sz w:val="24"/>
        </w:rPr>
        <w:t xml:space="preserve">块，如果没有 </w:t>
      </w:r>
      <w:r>
        <w:rPr>
          <w:rFonts w:ascii="Segoe UI" w:hAnsi="Segoe UI" w:eastAsia="Segoe UI"/>
          <w:color w:val="24292E"/>
          <w:sz w:val="24"/>
        </w:rPr>
        <w:t>catch</w:t>
      </w:r>
    </w:p>
    <w:p>
      <w:pPr>
        <w:pStyle w:val="5"/>
        <w:spacing w:before="1"/>
        <w:rPr>
          <w:rFonts w:ascii="Segoe UI"/>
          <w:sz w:val="22"/>
        </w:rPr>
      </w:pPr>
    </w:p>
    <w:p>
      <w:pPr>
        <w:pStyle w:val="5"/>
        <w:ind w:left="860"/>
      </w:pPr>
      <w:r>
        <w:rPr>
          <w:color w:val="24292E"/>
        </w:rPr>
        <w:t xml:space="preserve">块，则必须跟一个 </w:t>
      </w:r>
      <w:r>
        <w:rPr>
          <w:rFonts w:ascii="Segoe UI" w:eastAsia="Segoe UI"/>
          <w:color w:val="24292E"/>
        </w:rPr>
        <w:t xml:space="preserve">finally </w:t>
      </w:r>
      <w:r>
        <w:rPr>
          <w:color w:val="24292E"/>
        </w:rPr>
        <w:t>块。</w:t>
      </w:r>
    </w:p>
    <w:p>
      <w:pPr>
        <w:pStyle w:val="5"/>
        <w:spacing w:before="2"/>
        <w:rPr>
          <w:sz w:val="28"/>
        </w:rPr>
      </w:pPr>
    </w:p>
    <w:p>
      <w:pPr>
        <w:pStyle w:val="9"/>
        <w:numPr>
          <w:ilvl w:val="0"/>
          <w:numId w:val="11"/>
        </w:numPr>
        <w:tabs>
          <w:tab w:val="left" w:pos="859"/>
          <w:tab w:val="left" w:pos="860"/>
        </w:tabs>
        <w:spacing w:before="1" w:after="0" w:line="240" w:lineRule="auto"/>
        <w:ind w:left="860" w:right="0" w:hanging="360"/>
        <w:jc w:val="left"/>
        <w:rPr>
          <w:sz w:val="24"/>
        </w:rPr>
      </w:pPr>
      <w:r>
        <w:rPr>
          <w:rFonts w:ascii="Segoe UI" w:hAnsi="Segoe UI" w:eastAsia="Segoe UI"/>
          <w:color w:val="24292E"/>
          <w:sz w:val="24"/>
        </w:rPr>
        <w:t>catch</w:t>
      </w:r>
      <w:r>
        <w:rPr>
          <w:rFonts w:ascii="Segoe UI" w:hAnsi="Segoe UI" w:eastAsia="Segoe UI"/>
          <w:color w:val="24292E"/>
          <w:spacing w:val="53"/>
          <w:sz w:val="24"/>
        </w:rPr>
        <w:t xml:space="preserve"> </w:t>
      </w:r>
      <w:r>
        <w:rPr>
          <w:color w:val="24292E"/>
          <w:spacing w:val="-9"/>
          <w:sz w:val="24"/>
        </w:rPr>
        <w:t xml:space="preserve">块：用于处理 </w:t>
      </w:r>
      <w:r>
        <w:rPr>
          <w:rFonts w:ascii="Segoe UI" w:hAnsi="Segoe UI" w:eastAsia="Segoe UI"/>
          <w:color w:val="24292E"/>
          <w:sz w:val="24"/>
        </w:rPr>
        <w:t>try</w:t>
      </w:r>
      <w:r>
        <w:rPr>
          <w:rFonts w:ascii="Segoe UI" w:hAnsi="Segoe UI" w:eastAsia="Segoe UI"/>
          <w:color w:val="24292E"/>
          <w:spacing w:val="-6"/>
          <w:sz w:val="24"/>
        </w:rPr>
        <w:t xml:space="preserve"> </w:t>
      </w:r>
      <w:r>
        <w:rPr>
          <w:color w:val="24292E"/>
          <w:sz w:val="24"/>
        </w:rPr>
        <w:t>捕获到的异常。</w:t>
      </w:r>
    </w:p>
    <w:p>
      <w:pPr>
        <w:spacing w:after="0" w:line="240" w:lineRule="auto"/>
        <w:jc w:val="left"/>
        <w:rPr>
          <w:sz w:val="24"/>
        </w:rPr>
        <w:sectPr>
          <w:pgSz w:w="11910" w:h="16840"/>
          <w:pgMar w:top="1380" w:right="0" w:bottom="280" w:left="1660" w:header="720" w:footer="720" w:gutter="0"/>
        </w:sectPr>
      </w:pPr>
    </w:p>
    <w:p>
      <w:pPr>
        <w:pStyle w:val="9"/>
        <w:numPr>
          <w:ilvl w:val="0"/>
          <w:numId w:val="11"/>
        </w:numPr>
        <w:tabs>
          <w:tab w:val="left" w:pos="859"/>
          <w:tab w:val="left" w:pos="860"/>
        </w:tabs>
        <w:spacing w:before="74" w:after="0" w:line="240" w:lineRule="auto"/>
        <w:ind w:left="860" w:right="0" w:hanging="360"/>
        <w:jc w:val="left"/>
        <w:rPr>
          <w:sz w:val="24"/>
        </w:rPr>
      </w:pPr>
      <w:r>
        <w:rPr>
          <w:rFonts w:ascii="Segoe UI" w:hAnsi="Segoe UI" w:eastAsia="Segoe UI"/>
          <w:color w:val="24292E"/>
          <w:sz w:val="24"/>
        </w:rPr>
        <w:t>finally</w:t>
      </w:r>
      <w:r>
        <w:rPr>
          <w:rFonts w:ascii="Segoe UI" w:hAnsi="Segoe UI" w:eastAsia="Segoe UI"/>
          <w:color w:val="24292E"/>
          <w:spacing w:val="53"/>
          <w:sz w:val="24"/>
        </w:rPr>
        <w:t xml:space="preserve"> </w:t>
      </w:r>
      <w:r>
        <w:rPr>
          <w:color w:val="24292E"/>
          <w:sz w:val="24"/>
        </w:rPr>
        <w:t>块：无论是否捕获或处理异常，</w:t>
      </w:r>
      <w:r>
        <w:rPr>
          <w:rFonts w:ascii="Segoe UI" w:hAnsi="Segoe UI" w:eastAsia="Segoe UI"/>
          <w:color w:val="24292E"/>
          <w:sz w:val="24"/>
        </w:rPr>
        <w:t>finally</w:t>
      </w:r>
      <w:r>
        <w:rPr>
          <w:rFonts w:ascii="Segoe UI" w:hAnsi="Segoe UI" w:eastAsia="Segoe UI"/>
          <w:color w:val="24292E"/>
          <w:spacing w:val="-6"/>
          <w:sz w:val="24"/>
        </w:rPr>
        <w:t xml:space="preserve"> </w:t>
      </w:r>
      <w:r>
        <w:rPr>
          <w:color w:val="24292E"/>
          <w:sz w:val="24"/>
        </w:rPr>
        <w:t>块里的语句都会被执行。</w:t>
      </w:r>
    </w:p>
    <w:p>
      <w:pPr>
        <w:pStyle w:val="5"/>
        <w:spacing w:before="12"/>
        <w:rPr>
          <w:sz w:val="22"/>
        </w:rPr>
      </w:pPr>
    </w:p>
    <w:p>
      <w:pPr>
        <w:pStyle w:val="5"/>
        <w:spacing w:line="352" w:lineRule="auto"/>
        <w:ind w:left="860" w:right="1813"/>
      </w:pPr>
      <w:r>
        <w:rPr>
          <w:color w:val="24292E"/>
          <w:spacing w:val="-21"/>
        </w:rPr>
        <w:t xml:space="preserve">当在 </w:t>
      </w:r>
      <w:r>
        <w:rPr>
          <w:rFonts w:ascii="Segoe UI" w:eastAsia="Segoe UI"/>
          <w:color w:val="24292E"/>
        </w:rPr>
        <w:t xml:space="preserve">try </w:t>
      </w:r>
      <w:r>
        <w:rPr>
          <w:color w:val="24292E"/>
          <w:spacing w:val="-20"/>
        </w:rPr>
        <w:t xml:space="preserve">块或 </w:t>
      </w:r>
      <w:r>
        <w:rPr>
          <w:rFonts w:ascii="Segoe UI" w:eastAsia="Segoe UI"/>
          <w:color w:val="24292E"/>
        </w:rPr>
        <w:t xml:space="preserve">catch </w:t>
      </w:r>
      <w:r>
        <w:rPr>
          <w:color w:val="24292E"/>
          <w:spacing w:val="-13"/>
        </w:rPr>
        <w:t xml:space="preserve">块中遇到 </w:t>
      </w:r>
      <w:r>
        <w:rPr>
          <w:rFonts w:ascii="Segoe UI" w:eastAsia="Segoe UI"/>
          <w:color w:val="24292E"/>
        </w:rPr>
        <w:t xml:space="preserve">return </w:t>
      </w:r>
      <w:r>
        <w:rPr>
          <w:color w:val="24292E"/>
        </w:rPr>
        <w:t>语句时，</w:t>
      </w:r>
      <w:r>
        <w:rPr>
          <w:rFonts w:ascii="Segoe UI" w:eastAsia="Segoe UI"/>
          <w:color w:val="24292E"/>
        </w:rPr>
        <w:t xml:space="preserve">finally </w:t>
      </w:r>
      <w:r>
        <w:rPr>
          <w:color w:val="24292E"/>
          <w:spacing w:val="-2"/>
        </w:rPr>
        <w:t>语句块将在方法返回</w:t>
      </w:r>
      <w:r>
        <w:rPr>
          <w:color w:val="24292E"/>
        </w:rPr>
        <w:t>之前被执行。</w:t>
      </w:r>
    </w:p>
    <w:p>
      <w:pPr>
        <w:pStyle w:val="5"/>
        <w:spacing w:before="9"/>
        <w:rPr>
          <w:sz w:val="17"/>
        </w:rPr>
      </w:pPr>
    </w:p>
    <w:p>
      <w:pPr>
        <w:pStyle w:val="4"/>
        <w:spacing w:before="1"/>
      </w:pPr>
      <w:r>
        <w:rPr>
          <w:color w:val="24292E"/>
        </w:rPr>
        <w:t xml:space="preserve">在以下 </w:t>
      </w:r>
      <w:r>
        <w:rPr>
          <w:rFonts w:ascii="Segoe UI" w:eastAsia="Segoe UI"/>
          <w:color w:val="24292E"/>
        </w:rPr>
        <w:t xml:space="preserve">4 </w:t>
      </w:r>
      <w:r>
        <w:rPr>
          <w:color w:val="24292E"/>
        </w:rPr>
        <w:t>种特殊情况下，</w:t>
      </w:r>
      <w:r>
        <w:rPr>
          <w:rFonts w:ascii="Segoe UI" w:eastAsia="Segoe UI"/>
          <w:color w:val="24292E"/>
        </w:rPr>
        <w:t xml:space="preserve">finally </w:t>
      </w:r>
      <w:r>
        <w:rPr>
          <w:color w:val="24292E"/>
        </w:rPr>
        <w:t>块不会被执行：</w:t>
      </w:r>
    </w:p>
    <w:p>
      <w:pPr>
        <w:pStyle w:val="5"/>
        <w:spacing w:before="7"/>
        <w:rPr>
          <w:rFonts w:ascii="Microsoft JhengHei"/>
          <w:b/>
          <w:sz w:val="28"/>
        </w:rPr>
      </w:pPr>
    </w:p>
    <w:p>
      <w:pPr>
        <w:pStyle w:val="9"/>
        <w:numPr>
          <w:ilvl w:val="1"/>
          <w:numId w:val="10"/>
        </w:numPr>
        <w:tabs>
          <w:tab w:val="left" w:pos="860"/>
        </w:tabs>
        <w:spacing w:before="1" w:after="0" w:line="240" w:lineRule="auto"/>
        <w:ind w:left="859" w:right="0" w:hanging="360"/>
        <w:jc w:val="left"/>
        <w:rPr>
          <w:sz w:val="24"/>
        </w:rPr>
      </w:pPr>
      <w:r>
        <w:rPr>
          <w:color w:val="24292E"/>
          <w:spacing w:val="-30"/>
          <w:sz w:val="24"/>
        </w:rPr>
        <w:t xml:space="preserve">在 </w:t>
      </w:r>
      <w:r>
        <w:rPr>
          <w:rFonts w:ascii="Segoe UI" w:eastAsia="Segoe UI"/>
          <w:color w:val="24292E"/>
          <w:sz w:val="24"/>
        </w:rPr>
        <w:t>finally</w:t>
      </w:r>
      <w:r>
        <w:rPr>
          <w:rFonts w:ascii="Segoe UI" w:eastAsia="Segoe UI"/>
          <w:color w:val="24292E"/>
          <w:spacing w:val="-6"/>
          <w:sz w:val="24"/>
        </w:rPr>
        <w:t xml:space="preserve"> </w:t>
      </w:r>
      <w:r>
        <w:rPr>
          <w:color w:val="24292E"/>
          <w:sz w:val="24"/>
        </w:rPr>
        <w:t>语句块中发生了异常。</w:t>
      </w:r>
    </w:p>
    <w:p>
      <w:pPr>
        <w:pStyle w:val="5"/>
        <w:spacing w:before="11"/>
        <w:rPr>
          <w:sz w:val="27"/>
        </w:rPr>
      </w:pPr>
    </w:p>
    <w:p>
      <w:pPr>
        <w:pStyle w:val="9"/>
        <w:numPr>
          <w:ilvl w:val="1"/>
          <w:numId w:val="10"/>
        </w:numPr>
        <w:tabs>
          <w:tab w:val="left" w:pos="860"/>
        </w:tabs>
        <w:spacing w:before="0" w:after="0" w:line="240" w:lineRule="auto"/>
        <w:ind w:left="859" w:right="0" w:hanging="360"/>
        <w:jc w:val="left"/>
        <w:rPr>
          <w:sz w:val="24"/>
        </w:rPr>
      </w:pPr>
      <w:r>
        <w:rPr>
          <w:color w:val="24292E"/>
          <w:spacing w:val="-7"/>
          <w:sz w:val="24"/>
        </w:rPr>
        <w:t xml:space="preserve">在前面的代码中用了 </w:t>
      </w:r>
      <w:r>
        <w:rPr>
          <w:rFonts w:ascii="Segoe UI" w:eastAsia="Segoe UI"/>
          <w:color w:val="24292E"/>
          <w:sz w:val="24"/>
        </w:rPr>
        <w:t>System.exit()</w:t>
      </w:r>
      <w:r>
        <w:rPr>
          <w:color w:val="24292E"/>
          <w:sz w:val="24"/>
        </w:rPr>
        <w:t>退出程序。</w:t>
      </w:r>
    </w:p>
    <w:p>
      <w:pPr>
        <w:pStyle w:val="9"/>
        <w:numPr>
          <w:ilvl w:val="1"/>
          <w:numId w:val="10"/>
        </w:numPr>
        <w:tabs>
          <w:tab w:val="left" w:pos="860"/>
        </w:tabs>
        <w:spacing w:before="194" w:after="0" w:line="240" w:lineRule="auto"/>
        <w:ind w:left="859" w:right="0" w:hanging="360"/>
        <w:jc w:val="left"/>
        <w:rPr>
          <w:sz w:val="24"/>
        </w:rPr>
      </w:pPr>
      <w:r>
        <w:rPr>
          <w:color w:val="24292E"/>
          <w:sz w:val="24"/>
        </w:rPr>
        <w:t>程序所在的线程死亡。</w:t>
      </w:r>
    </w:p>
    <w:p>
      <w:pPr>
        <w:pStyle w:val="9"/>
        <w:numPr>
          <w:ilvl w:val="1"/>
          <w:numId w:val="10"/>
        </w:numPr>
        <w:tabs>
          <w:tab w:val="left" w:pos="860"/>
        </w:tabs>
        <w:spacing w:before="209" w:after="0" w:line="240" w:lineRule="auto"/>
        <w:ind w:left="859" w:right="0" w:hanging="360"/>
        <w:jc w:val="left"/>
        <w:rPr>
          <w:sz w:val="24"/>
        </w:rPr>
      </w:pPr>
      <w:r>
        <w:rPr>
          <w:color w:val="24292E"/>
          <w:spacing w:val="-21"/>
          <w:sz w:val="24"/>
        </w:rPr>
        <w:t xml:space="preserve">关闭 </w:t>
      </w:r>
      <w:r>
        <w:rPr>
          <w:rFonts w:ascii="Segoe UI" w:eastAsia="Segoe UI"/>
          <w:color w:val="24292E"/>
          <w:sz w:val="24"/>
        </w:rPr>
        <w:t>CPU</w:t>
      </w:r>
      <w:r>
        <w:rPr>
          <w:color w:val="24292E"/>
          <w:sz w:val="24"/>
        </w:rPr>
        <w:t>。</w:t>
      </w:r>
    </w:p>
    <w:p>
      <w:pPr>
        <w:pStyle w:val="5"/>
        <w:spacing w:before="4"/>
        <w:rPr>
          <w:sz w:val="41"/>
        </w:rPr>
      </w:pPr>
    </w:p>
    <w:p>
      <w:pPr>
        <w:pStyle w:val="2"/>
        <w:numPr>
          <w:ilvl w:val="0"/>
          <w:numId w:val="10"/>
        </w:numPr>
        <w:tabs>
          <w:tab w:val="left" w:pos="654"/>
        </w:tabs>
        <w:spacing w:before="0" w:after="0" w:line="220" w:lineRule="auto"/>
        <w:ind w:left="140" w:right="2054" w:firstLine="0"/>
        <w:jc w:val="left"/>
      </w:pPr>
      <w:r>
        <w:pict>
          <v:line id="_x0000_s1060" o:spid="_x0000_s1060" o:spt="20" style="position:absolute;left:0pt;margin-left:88.55pt;margin-top:65.7pt;height:0pt;width:418.2pt;mso-position-horizontal-relative:page;mso-wrap-distance-bottom:0pt;mso-wrap-distance-top:0pt;z-index:-251621376;mso-width-relative:page;mso-height-relative:page;" stroked="t" coordsize="21600,21600">
            <v:path arrowok="t"/>
            <v:fill focussize="0,0"/>
            <v:stroke color="#EAECEF"/>
            <v:imagedata o:title=""/>
            <o:lock v:ext="edit"/>
            <w10:wrap type="topAndBottom"/>
          </v:line>
        </w:pict>
      </w:r>
      <w:r>
        <w:rPr>
          <w:rFonts w:ascii="Segoe UI" w:eastAsia="Segoe UI"/>
          <w:color w:val="24292E"/>
        </w:rPr>
        <w:t xml:space="preserve">Java </w:t>
      </w:r>
      <w:r>
        <w:rPr>
          <w:color w:val="24292E"/>
        </w:rPr>
        <w:t>序列化中如果有些字段不想进行序列化 怎么办</w:t>
      </w:r>
    </w:p>
    <w:p>
      <w:pPr>
        <w:pStyle w:val="5"/>
        <w:spacing w:before="1"/>
        <w:rPr>
          <w:rFonts w:ascii="Microsoft JhengHei"/>
          <w:b/>
          <w:sz w:val="14"/>
        </w:rPr>
      </w:pPr>
    </w:p>
    <w:p>
      <w:pPr>
        <w:pStyle w:val="5"/>
        <w:spacing w:before="101"/>
        <w:ind w:left="140"/>
      </w:pPr>
      <w:r>
        <w:rPr>
          <w:color w:val="24292E"/>
        </w:rPr>
        <w:t xml:space="preserve">对于不想进行序列化的变量，使用 </w:t>
      </w:r>
      <w:r>
        <w:rPr>
          <w:rFonts w:ascii="Segoe UI" w:eastAsia="Segoe UI"/>
          <w:color w:val="24292E"/>
        </w:rPr>
        <w:t xml:space="preserve">transient </w:t>
      </w:r>
      <w:r>
        <w:rPr>
          <w:color w:val="24292E"/>
        </w:rPr>
        <w:t>关键字修饰。</w:t>
      </w:r>
    </w:p>
    <w:p>
      <w:pPr>
        <w:pStyle w:val="5"/>
        <w:spacing w:before="2"/>
        <w:rPr>
          <w:sz w:val="42"/>
        </w:rPr>
      </w:pPr>
    </w:p>
    <w:p>
      <w:pPr>
        <w:pStyle w:val="5"/>
        <w:spacing w:before="1" w:line="458" w:lineRule="auto"/>
        <w:ind w:left="140" w:right="1918"/>
      </w:pPr>
      <w:r>
        <w:rPr>
          <w:rFonts w:ascii="Segoe UI" w:eastAsia="Segoe UI"/>
          <w:color w:val="24292E"/>
        </w:rPr>
        <w:t xml:space="preserve">transient </w:t>
      </w:r>
      <w:r>
        <w:rPr>
          <w:color w:val="24292E"/>
        </w:rPr>
        <w:t xml:space="preserve">关键字的作用是：阻止实例中那些用此关键字修饰的的变量序列化； 当对象被反序列化时，被 </w:t>
      </w:r>
      <w:r>
        <w:rPr>
          <w:rFonts w:ascii="Segoe UI" w:eastAsia="Segoe UI"/>
          <w:color w:val="24292E"/>
        </w:rPr>
        <w:t xml:space="preserve">transient </w:t>
      </w:r>
      <w:r>
        <w:rPr>
          <w:color w:val="24292E"/>
        </w:rPr>
        <w:t>修饰的变量值不会被持久化和恢复。</w:t>
      </w:r>
      <w:r>
        <w:rPr>
          <w:rFonts w:ascii="Segoe UI" w:eastAsia="Segoe UI"/>
          <w:color w:val="24292E"/>
        </w:rPr>
        <w:t xml:space="preserve">transient </w:t>
      </w:r>
      <w:r>
        <w:rPr>
          <w:color w:val="24292E"/>
        </w:rPr>
        <w:t>只能修饰变量，不能修饰类和方法。</w:t>
      </w:r>
    </w:p>
    <w:p>
      <w:pPr>
        <w:pStyle w:val="2"/>
        <w:numPr>
          <w:ilvl w:val="0"/>
          <w:numId w:val="10"/>
        </w:numPr>
        <w:tabs>
          <w:tab w:val="left" w:pos="735"/>
        </w:tabs>
        <w:spacing w:before="210" w:after="0" w:line="240" w:lineRule="auto"/>
        <w:ind w:left="734" w:right="0" w:hanging="595"/>
        <w:jc w:val="left"/>
      </w:pPr>
      <w:r>
        <w:pict>
          <v:line id="_x0000_s1061" o:spid="_x0000_s1061" o:spt="20" style="position:absolute;left:0pt;margin-left:88.55pt;margin-top:46.95pt;height:0pt;width:418.2pt;mso-position-horizontal-relative:page;mso-wrap-distance-bottom:0pt;mso-wrap-distance-top:0pt;z-index:-251620352;mso-width-relative:page;mso-height-relative:page;" stroked="t" coordsize="21600,21600">
            <v:path arrowok="t"/>
            <v:fill focussize="0,0"/>
            <v:stroke color="#EAECEF"/>
            <v:imagedata o:title=""/>
            <o:lock v:ext="edit"/>
            <w10:wrap type="topAndBottom"/>
          </v:line>
        </w:pict>
      </w:r>
      <w:r>
        <w:rPr>
          <w:color w:val="24292E"/>
        </w:rPr>
        <w:t>获取用键盘输入常用的的两种方法</w:t>
      </w:r>
    </w:p>
    <w:p>
      <w:pPr>
        <w:pStyle w:val="5"/>
        <w:spacing w:before="1"/>
        <w:rPr>
          <w:rFonts w:ascii="Microsoft JhengHei"/>
          <w:b/>
          <w:sz w:val="14"/>
        </w:rPr>
      </w:pPr>
    </w:p>
    <w:p>
      <w:pPr>
        <w:pStyle w:val="5"/>
        <w:spacing w:before="101"/>
        <w:ind w:left="140"/>
        <w:rPr>
          <w:rFonts w:ascii="Segoe UI" w:eastAsia="Segoe UI"/>
        </w:rPr>
      </w:pPr>
      <w:r>
        <w:rPr>
          <w:color w:val="24292E"/>
        </w:rPr>
        <w:t xml:space="preserve">方法 </w:t>
      </w:r>
      <w:r>
        <w:rPr>
          <w:rFonts w:ascii="Segoe UI" w:eastAsia="Segoe UI"/>
          <w:color w:val="24292E"/>
        </w:rPr>
        <w:t>1</w:t>
      </w:r>
      <w:r>
        <w:rPr>
          <w:color w:val="24292E"/>
        </w:rPr>
        <w:t xml:space="preserve">：通过 </w:t>
      </w:r>
      <w:r>
        <w:rPr>
          <w:rFonts w:ascii="Segoe UI" w:eastAsia="Segoe UI"/>
          <w:color w:val="24292E"/>
        </w:rPr>
        <w:t>Scanner</w:t>
      </w:r>
    </w:p>
    <w:p>
      <w:pPr>
        <w:pStyle w:val="5"/>
        <w:spacing w:before="5"/>
        <w:rPr>
          <w:rFonts w:ascii="Segoe UI"/>
          <w:sz w:val="27"/>
        </w:rPr>
      </w:pPr>
      <w:r>
        <w:pict>
          <v:shape id="_x0000_s1062" o:spid="_x0000_s1062" o:spt="202" type="#_x0000_t202" style="position:absolute;left:0pt;margin-left:88.55pt;margin-top:19.4pt;height:46.8pt;width:418.2pt;mso-position-horizontal-relative:page;mso-wrap-distance-bottom:0pt;mso-wrap-distance-top:0pt;z-index:-251619328;mso-width-relative:page;mso-height-relative:page;" fillcolor="#F5F8FA" filled="t" stroked="f" coordsize="21600,21600">
            <v:path/>
            <v:fill on="t" focussize="0,0"/>
            <v:stroke on="f" joinstyle="miter"/>
            <v:imagedata o:title=""/>
            <o:lock v:ext="edit"/>
            <v:textbox inset="0mm,0mm,0mm,0mm">
              <w:txbxContent>
                <w:p>
                  <w:pPr>
                    <w:spacing w:before="39" w:line="319" w:lineRule="auto"/>
                    <w:ind w:left="29" w:right="4026" w:firstLine="0"/>
                    <w:jc w:val="left"/>
                    <w:rPr>
                      <w:rFonts w:ascii="Consolas"/>
                      <w:sz w:val="20"/>
                    </w:rPr>
                  </w:pPr>
                  <w:r>
                    <w:rPr>
                      <w:rFonts w:ascii="Consolas"/>
                      <w:color w:val="24292E"/>
                      <w:sz w:val="20"/>
                    </w:rPr>
                    <w:t xml:space="preserve">Scanner input </w:t>
                  </w:r>
                  <w:r>
                    <w:rPr>
                      <w:rFonts w:ascii="Consolas"/>
                      <w:color w:val="D73949"/>
                      <w:sz w:val="20"/>
                    </w:rPr>
                    <w:t xml:space="preserve">= new </w:t>
                  </w:r>
                  <w:r>
                    <w:rPr>
                      <w:rFonts w:ascii="Consolas"/>
                      <w:color w:val="24292E"/>
                      <w:sz w:val="20"/>
                    </w:rPr>
                    <w:t>Scanner(System</w:t>
                  </w:r>
                  <w:r>
                    <w:rPr>
                      <w:rFonts w:ascii="Consolas"/>
                      <w:color w:val="D73949"/>
                      <w:sz w:val="20"/>
                    </w:rPr>
                    <w:t>.</w:t>
                  </w:r>
                  <w:r>
                    <w:rPr>
                      <w:rFonts w:ascii="Consolas"/>
                      <w:color w:val="24292E"/>
                      <w:sz w:val="20"/>
                    </w:rPr>
                    <w:t xml:space="preserve">in); String s </w:t>
                  </w:r>
                  <w:r>
                    <w:rPr>
                      <w:rFonts w:ascii="Consolas"/>
                      <w:color w:val="D73949"/>
                      <w:sz w:val="20"/>
                    </w:rPr>
                    <w:t xml:space="preserve">= </w:t>
                  </w:r>
                  <w:r>
                    <w:rPr>
                      <w:rFonts w:ascii="Consolas"/>
                      <w:color w:val="24292E"/>
                      <w:sz w:val="20"/>
                    </w:rPr>
                    <w:t>input</w:t>
                  </w:r>
                  <w:r>
                    <w:rPr>
                      <w:rFonts w:ascii="Consolas"/>
                      <w:color w:val="D73949"/>
                      <w:sz w:val="20"/>
                    </w:rPr>
                    <w:t>.</w:t>
                  </w:r>
                  <w:r>
                    <w:rPr>
                      <w:rFonts w:ascii="Consolas"/>
                      <w:color w:val="24292E"/>
                      <w:sz w:val="20"/>
                    </w:rPr>
                    <w:t>nextLine();</w:t>
                  </w:r>
                </w:p>
                <w:p>
                  <w:pPr>
                    <w:spacing w:before="1"/>
                    <w:ind w:left="29" w:right="0" w:firstLine="0"/>
                    <w:jc w:val="left"/>
                    <w:rPr>
                      <w:rFonts w:ascii="Consolas"/>
                      <w:sz w:val="20"/>
                    </w:rPr>
                  </w:pPr>
                  <w:r>
                    <w:rPr>
                      <w:rFonts w:ascii="Consolas"/>
                      <w:color w:val="24292E"/>
                      <w:sz w:val="20"/>
                    </w:rPr>
                    <w:t>input</w:t>
                  </w:r>
                  <w:r>
                    <w:rPr>
                      <w:rFonts w:ascii="Consolas"/>
                      <w:color w:val="D73949"/>
                      <w:sz w:val="20"/>
                    </w:rPr>
                    <w:t>.</w:t>
                  </w:r>
                  <w:r>
                    <w:rPr>
                      <w:rFonts w:ascii="Consolas"/>
                      <w:color w:val="24292E"/>
                      <w:sz w:val="20"/>
                    </w:rPr>
                    <w:t>close();</w:t>
                  </w:r>
                </w:p>
              </w:txbxContent>
            </v:textbox>
            <w10:wrap type="topAndBottom"/>
          </v:shape>
        </w:pict>
      </w:r>
    </w:p>
    <w:p>
      <w:pPr>
        <w:pStyle w:val="5"/>
        <w:spacing w:before="133"/>
        <w:ind w:left="140"/>
        <w:rPr>
          <w:rFonts w:ascii="Segoe UI" w:eastAsia="Segoe UI"/>
        </w:rPr>
      </w:pPr>
      <w:r>
        <w:rPr>
          <w:color w:val="24292E"/>
        </w:rPr>
        <w:t xml:space="preserve">方法 </w:t>
      </w:r>
      <w:r>
        <w:rPr>
          <w:rFonts w:ascii="Segoe UI" w:eastAsia="Segoe UI"/>
          <w:color w:val="24292E"/>
        </w:rPr>
        <w:t>2</w:t>
      </w:r>
      <w:r>
        <w:rPr>
          <w:color w:val="24292E"/>
        </w:rPr>
        <w:t xml:space="preserve">：通过 </w:t>
      </w:r>
      <w:r>
        <w:rPr>
          <w:rFonts w:ascii="Segoe UI" w:eastAsia="Segoe UI"/>
          <w:color w:val="24292E"/>
        </w:rPr>
        <w:t>BufferedReader</w:t>
      </w:r>
    </w:p>
    <w:p>
      <w:pPr>
        <w:spacing w:after="0"/>
        <w:rPr>
          <w:rFonts w:ascii="Segoe UI" w:eastAsia="Segoe UI"/>
        </w:rPr>
        <w:sectPr>
          <w:pgSz w:w="11910" w:h="16840"/>
          <w:pgMar w:top="1500" w:right="0" w:bottom="280" w:left="1660" w:header="720" w:footer="720" w:gutter="0"/>
        </w:sectPr>
      </w:pPr>
    </w:p>
    <w:p>
      <w:pPr>
        <w:pStyle w:val="5"/>
        <w:ind w:left="111"/>
        <w:rPr>
          <w:rFonts w:ascii="Segoe UI"/>
          <w:sz w:val="20"/>
        </w:rPr>
      </w:pPr>
      <w:r>
        <w:rPr>
          <w:rFonts w:ascii="Segoe UI"/>
          <w:sz w:val="20"/>
        </w:rPr>
        <w:pict>
          <v:group id="_x0000_s1063" o:spid="_x0000_s1063" o:spt="203" style="height:31.2pt;width:418.2pt;" coordsize="8364,624">
            <o:lock v:ext="edit"/>
            <v:rect id="_x0000_s1064" o:spid="_x0000_s1064" o:spt="1" style="position:absolute;left:0;top:0;height:312;width:8364;" fillcolor="#F5F8FA" filled="t" stroked="f" coordsize="21600,21600">
              <v:path/>
              <v:fill on="t" focussize="0,0"/>
              <v:stroke on="f"/>
              <v:imagedata o:title=""/>
              <o:lock v:ext="edit"/>
            </v:rect>
            <v:rect id="_x0000_s1065" o:spid="_x0000_s1065" o:spt="1" style="position:absolute;left:0;top:312;height:312;width:8364;" fillcolor="#F5F8FA" filled="t" stroked="f" coordsize="21600,21600">
              <v:path/>
              <v:fill on="t" focussize="0,0"/>
              <v:stroke on="f"/>
              <v:imagedata o:title=""/>
              <o:lock v:ext="edit"/>
            </v:rect>
            <v:shape id="_x0000_s1066" o:spid="_x0000_s1066" o:spt="202" type="#_x0000_t202" style="position:absolute;left:0;top:0;height:624;width:8364;" filled="f" stroked="f" coordsize="21600,21600">
              <v:path/>
              <v:fill on="f" focussize="0,0"/>
              <v:stroke on="f" joinstyle="miter"/>
              <v:imagedata o:title=""/>
              <o:lock v:ext="edit"/>
              <v:textbox inset="0mm,0mm,0mm,0mm">
                <w:txbxContent>
                  <w:p>
                    <w:pPr>
                      <w:spacing w:before="39"/>
                      <w:ind w:left="29" w:right="0" w:firstLine="0"/>
                      <w:jc w:val="left"/>
                      <w:rPr>
                        <w:rFonts w:ascii="Consolas"/>
                        <w:sz w:val="20"/>
                      </w:rPr>
                    </w:pPr>
                    <w:r>
                      <w:rPr>
                        <w:rFonts w:ascii="Consolas"/>
                        <w:color w:val="24292E"/>
                        <w:sz w:val="20"/>
                      </w:rPr>
                      <w:t xml:space="preserve">BufferedReader input </w:t>
                    </w:r>
                    <w:r>
                      <w:rPr>
                        <w:rFonts w:ascii="Consolas"/>
                        <w:color w:val="D73949"/>
                        <w:sz w:val="20"/>
                      </w:rPr>
                      <w:t xml:space="preserve">= new </w:t>
                    </w:r>
                    <w:r>
                      <w:rPr>
                        <w:rFonts w:ascii="Consolas"/>
                        <w:color w:val="24292E"/>
                        <w:sz w:val="20"/>
                      </w:rPr>
                      <w:t>BufferedReader(</w:t>
                    </w:r>
                    <w:r>
                      <w:rPr>
                        <w:rFonts w:ascii="Consolas"/>
                        <w:color w:val="D73949"/>
                        <w:sz w:val="20"/>
                      </w:rPr>
                      <w:t>new</w:t>
                    </w:r>
                    <w:r>
                      <w:rPr>
                        <w:rFonts w:ascii="Consolas"/>
                        <w:color w:val="D73949"/>
                        <w:spacing w:val="-67"/>
                        <w:sz w:val="20"/>
                      </w:rPr>
                      <w:t xml:space="preserve"> </w:t>
                    </w:r>
                    <w:r>
                      <w:rPr>
                        <w:rFonts w:ascii="Consolas"/>
                        <w:color w:val="24292E"/>
                        <w:sz w:val="20"/>
                      </w:rPr>
                      <w:t>InputStreamReader(System</w:t>
                    </w:r>
                    <w:r>
                      <w:rPr>
                        <w:rFonts w:ascii="Consolas"/>
                        <w:color w:val="D73949"/>
                        <w:sz w:val="20"/>
                      </w:rPr>
                      <w:t>.</w:t>
                    </w:r>
                    <w:r>
                      <w:rPr>
                        <w:rFonts w:ascii="Consolas"/>
                        <w:color w:val="24292E"/>
                        <w:sz w:val="20"/>
                      </w:rPr>
                      <w:t>in));</w:t>
                    </w:r>
                  </w:p>
                  <w:p>
                    <w:pPr>
                      <w:spacing w:before="77"/>
                      <w:ind w:left="29" w:right="0" w:firstLine="0"/>
                      <w:jc w:val="left"/>
                      <w:rPr>
                        <w:rFonts w:ascii="Consolas"/>
                        <w:sz w:val="20"/>
                      </w:rPr>
                    </w:pPr>
                    <w:r>
                      <w:rPr>
                        <w:rFonts w:ascii="Consolas"/>
                        <w:color w:val="24292E"/>
                        <w:sz w:val="20"/>
                      </w:rPr>
                      <w:t xml:space="preserve">String s </w:t>
                    </w:r>
                    <w:r>
                      <w:rPr>
                        <w:rFonts w:ascii="Consolas"/>
                        <w:color w:val="D73949"/>
                        <w:sz w:val="20"/>
                      </w:rPr>
                      <w:t xml:space="preserve">= </w:t>
                    </w:r>
                    <w:r>
                      <w:rPr>
                        <w:rFonts w:ascii="Consolas"/>
                        <w:color w:val="24292E"/>
                        <w:sz w:val="20"/>
                      </w:rPr>
                      <w:t>input</w:t>
                    </w:r>
                    <w:r>
                      <w:rPr>
                        <w:rFonts w:ascii="Consolas"/>
                        <w:color w:val="D73949"/>
                        <w:sz w:val="20"/>
                      </w:rPr>
                      <w:t>.</w:t>
                    </w:r>
                    <w:r>
                      <w:rPr>
                        <w:rFonts w:ascii="Consolas"/>
                        <w:color w:val="24292E"/>
                        <w:sz w:val="20"/>
                      </w:rPr>
                      <w:t>readLine();</w:t>
                    </w:r>
                  </w:p>
                </w:txbxContent>
              </v:textbox>
            </v:shape>
            <w10:wrap type="none"/>
            <w10:anchorlock/>
          </v:group>
        </w:pict>
      </w:r>
    </w:p>
    <w:sectPr>
      <w:pgSz w:w="11910" w:h="16840"/>
      <w:pgMar w:top="1420" w:right="0" w:bottom="280" w:left="16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Microsoft JhengHei">
    <w:panose1 w:val="020B0604030504040204"/>
    <w:charset w:val="88"/>
    <w:family w:val="swiss"/>
    <w:pitch w:val="default"/>
    <w:sig w:usb0="00000087" w:usb1="28AF4000" w:usb2="00000016" w:usb3="00000000" w:csb0="00100009"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31"/>
      <w:numFmt w:val="decimal"/>
      <w:lvlText w:val="%1"/>
      <w:lvlJc w:val="left"/>
      <w:pPr>
        <w:ind w:left="734" w:hanging="595"/>
        <w:jc w:val="left"/>
      </w:pPr>
      <w:rPr>
        <w:rFonts w:hint="default" w:ascii="Segoe UI" w:hAnsi="Segoe UI" w:eastAsia="Segoe UI" w:cs="Segoe UI"/>
        <w:b/>
        <w:bCs/>
        <w:color w:val="24292E"/>
        <w:spacing w:val="-19"/>
        <w:w w:val="100"/>
        <w:sz w:val="36"/>
        <w:szCs w:val="36"/>
        <w:lang w:val="zh-CN" w:eastAsia="zh-CN" w:bidi="zh-CN"/>
      </w:rPr>
    </w:lvl>
    <w:lvl w:ilvl="1" w:tentative="0">
      <w:start w:val="1"/>
      <w:numFmt w:val="decimal"/>
      <w:lvlText w:val="%2."/>
      <w:lvlJc w:val="left"/>
      <w:pPr>
        <w:ind w:left="859" w:hanging="360"/>
        <w:jc w:val="left"/>
      </w:pPr>
      <w:rPr>
        <w:rFonts w:hint="default" w:ascii="Segoe UI" w:hAnsi="Segoe UI" w:eastAsia="Segoe UI" w:cs="Segoe UI"/>
        <w:color w:val="24292E"/>
        <w:spacing w:val="-60"/>
        <w:w w:val="100"/>
        <w:sz w:val="24"/>
        <w:szCs w:val="24"/>
        <w:lang w:val="zh-CN" w:eastAsia="zh-CN" w:bidi="zh-CN"/>
      </w:rPr>
    </w:lvl>
    <w:lvl w:ilvl="2" w:tentative="0">
      <w:start w:val="0"/>
      <w:numFmt w:val="bullet"/>
      <w:lvlText w:val="•"/>
      <w:lvlJc w:val="left"/>
      <w:pPr>
        <w:ind w:left="1902" w:hanging="360"/>
      </w:pPr>
      <w:rPr>
        <w:rFonts w:hint="default"/>
        <w:lang w:val="zh-CN" w:eastAsia="zh-CN" w:bidi="zh-CN"/>
      </w:rPr>
    </w:lvl>
    <w:lvl w:ilvl="3" w:tentative="0">
      <w:start w:val="0"/>
      <w:numFmt w:val="bullet"/>
      <w:lvlText w:val="•"/>
      <w:lvlJc w:val="left"/>
      <w:pPr>
        <w:ind w:left="2945" w:hanging="360"/>
      </w:pPr>
      <w:rPr>
        <w:rFonts w:hint="default"/>
        <w:lang w:val="zh-CN" w:eastAsia="zh-CN" w:bidi="zh-CN"/>
      </w:rPr>
    </w:lvl>
    <w:lvl w:ilvl="4" w:tentative="0">
      <w:start w:val="0"/>
      <w:numFmt w:val="bullet"/>
      <w:lvlText w:val="•"/>
      <w:lvlJc w:val="left"/>
      <w:pPr>
        <w:ind w:left="3988" w:hanging="360"/>
      </w:pPr>
      <w:rPr>
        <w:rFonts w:hint="default"/>
        <w:lang w:val="zh-CN" w:eastAsia="zh-CN" w:bidi="zh-CN"/>
      </w:rPr>
    </w:lvl>
    <w:lvl w:ilvl="5" w:tentative="0">
      <w:start w:val="0"/>
      <w:numFmt w:val="bullet"/>
      <w:lvlText w:val="•"/>
      <w:lvlJc w:val="left"/>
      <w:pPr>
        <w:ind w:left="5031" w:hanging="360"/>
      </w:pPr>
      <w:rPr>
        <w:rFonts w:hint="default"/>
        <w:lang w:val="zh-CN" w:eastAsia="zh-CN" w:bidi="zh-CN"/>
      </w:rPr>
    </w:lvl>
    <w:lvl w:ilvl="6" w:tentative="0">
      <w:start w:val="0"/>
      <w:numFmt w:val="bullet"/>
      <w:lvlText w:val="•"/>
      <w:lvlJc w:val="left"/>
      <w:pPr>
        <w:ind w:left="6074" w:hanging="360"/>
      </w:pPr>
      <w:rPr>
        <w:rFonts w:hint="default"/>
        <w:lang w:val="zh-CN" w:eastAsia="zh-CN" w:bidi="zh-CN"/>
      </w:rPr>
    </w:lvl>
    <w:lvl w:ilvl="7" w:tentative="0">
      <w:start w:val="0"/>
      <w:numFmt w:val="bullet"/>
      <w:lvlText w:val="•"/>
      <w:lvlJc w:val="left"/>
      <w:pPr>
        <w:ind w:left="7117" w:hanging="360"/>
      </w:pPr>
      <w:rPr>
        <w:rFonts w:hint="default"/>
        <w:lang w:val="zh-CN" w:eastAsia="zh-CN" w:bidi="zh-CN"/>
      </w:rPr>
    </w:lvl>
    <w:lvl w:ilvl="8" w:tentative="0">
      <w:start w:val="0"/>
      <w:numFmt w:val="bullet"/>
      <w:lvlText w:val="•"/>
      <w:lvlJc w:val="left"/>
      <w:pPr>
        <w:ind w:left="8160" w:hanging="360"/>
      </w:pPr>
      <w:rPr>
        <w:rFonts w:hint="default"/>
        <w:lang w:val="zh-CN" w:eastAsia="zh-CN" w:bidi="zh-CN"/>
      </w:rPr>
    </w:lvl>
  </w:abstractNum>
  <w:abstractNum w:abstractNumId="1">
    <w:nsid w:val="B5E306ED"/>
    <w:multiLevelType w:val="multilevel"/>
    <w:tmpl w:val="B5E306ED"/>
    <w:lvl w:ilvl="0" w:tentative="0">
      <w:start w:val="1"/>
      <w:numFmt w:val="decimal"/>
      <w:lvlText w:val="%1."/>
      <w:lvlJc w:val="left"/>
      <w:pPr>
        <w:ind w:left="859" w:hanging="360"/>
        <w:jc w:val="left"/>
      </w:pPr>
      <w:rPr>
        <w:rFonts w:hint="default" w:ascii="Segoe UI" w:hAnsi="Segoe UI" w:eastAsia="Segoe UI" w:cs="Segoe UI"/>
        <w:color w:val="24292E"/>
        <w:spacing w:val="-19"/>
        <w:w w:val="100"/>
        <w:sz w:val="24"/>
        <w:szCs w:val="24"/>
        <w:lang w:val="zh-CN" w:eastAsia="zh-CN" w:bidi="zh-CN"/>
      </w:rPr>
    </w:lvl>
    <w:lvl w:ilvl="1" w:tentative="0">
      <w:start w:val="0"/>
      <w:numFmt w:val="bullet"/>
      <w:lvlText w:val="•"/>
      <w:lvlJc w:val="left"/>
      <w:pPr>
        <w:ind w:left="1798" w:hanging="360"/>
      </w:pPr>
      <w:rPr>
        <w:rFonts w:hint="default"/>
        <w:lang w:val="zh-CN" w:eastAsia="zh-CN" w:bidi="zh-CN"/>
      </w:rPr>
    </w:lvl>
    <w:lvl w:ilvl="2" w:tentative="0">
      <w:start w:val="0"/>
      <w:numFmt w:val="bullet"/>
      <w:lvlText w:val="•"/>
      <w:lvlJc w:val="left"/>
      <w:pPr>
        <w:ind w:left="2737" w:hanging="360"/>
      </w:pPr>
      <w:rPr>
        <w:rFonts w:hint="default"/>
        <w:lang w:val="zh-CN" w:eastAsia="zh-CN" w:bidi="zh-CN"/>
      </w:rPr>
    </w:lvl>
    <w:lvl w:ilvl="3" w:tentative="0">
      <w:start w:val="0"/>
      <w:numFmt w:val="bullet"/>
      <w:lvlText w:val="•"/>
      <w:lvlJc w:val="left"/>
      <w:pPr>
        <w:ind w:left="3675" w:hanging="360"/>
      </w:pPr>
      <w:rPr>
        <w:rFonts w:hint="default"/>
        <w:lang w:val="zh-CN" w:eastAsia="zh-CN" w:bidi="zh-CN"/>
      </w:rPr>
    </w:lvl>
    <w:lvl w:ilvl="4" w:tentative="0">
      <w:start w:val="0"/>
      <w:numFmt w:val="bullet"/>
      <w:lvlText w:val="•"/>
      <w:lvlJc w:val="left"/>
      <w:pPr>
        <w:ind w:left="4614" w:hanging="360"/>
      </w:pPr>
      <w:rPr>
        <w:rFonts w:hint="default"/>
        <w:lang w:val="zh-CN" w:eastAsia="zh-CN" w:bidi="zh-CN"/>
      </w:rPr>
    </w:lvl>
    <w:lvl w:ilvl="5" w:tentative="0">
      <w:start w:val="0"/>
      <w:numFmt w:val="bullet"/>
      <w:lvlText w:val="•"/>
      <w:lvlJc w:val="left"/>
      <w:pPr>
        <w:ind w:left="5553" w:hanging="360"/>
      </w:pPr>
      <w:rPr>
        <w:rFonts w:hint="default"/>
        <w:lang w:val="zh-CN" w:eastAsia="zh-CN" w:bidi="zh-CN"/>
      </w:rPr>
    </w:lvl>
    <w:lvl w:ilvl="6" w:tentative="0">
      <w:start w:val="0"/>
      <w:numFmt w:val="bullet"/>
      <w:lvlText w:val="•"/>
      <w:lvlJc w:val="left"/>
      <w:pPr>
        <w:ind w:left="6491" w:hanging="360"/>
      </w:pPr>
      <w:rPr>
        <w:rFonts w:hint="default"/>
        <w:lang w:val="zh-CN" w:eastAsia="zh-CN" w:bidi="zh-CN"/>
      </w:rPr>
    </w:lvl>
    <w:lvl w:ilvl="7" w:tentative="0">
      <w:start w:val="0"/>
      <w:numFmt w:val="bullet"/>
      <w:lvlText w:val="•"/>
      <w:lvlJc w:val="left"/>
      <w:pPr>
        <w:ind w:left="7430" w:hanging="360"/>
      </w:pPr>
      <w:rPr>
        <w:rFonts w:hint="default"/>
        <w:lang w:val="zh-CN" w:eastAsia="zh-CN" w:bidi="zh-CN"/>
      </w:rPr>
    </w:lvl>
    <w:lvl w:ilvl="8" w:tentative="0">
      <w:start w:val="0"/>
      <w:numFmt w:val="bullet"/>
      <w:lvlText w:val="•"/>
      <w:lvlJc w:val="left"/>
      <w:pPr>
        <w:ind w:left="8368" w:hanging="360"/>
      </w:pPr>
      <w:rPr>
        <w:rFonts w:hint="default"/>
        <w:lang w:val="zh-CN" w:eastAsia="zh-CN" w:bidi="zh-CN"/>
      </w:rPr>
    </w:lvl>
  </w:abstractNum>
  <w:abstractNum w:abstractNumId="2">
    <w:nsid w:val="BF205925"/>
    <w:multiLevelType w:val="multilevel"/>
    <w:tmpl w:val="BF205925"/>
    <w:lvl w:ilvl="0" w:tentative="0">
      <w:start w:val="18"/>
      <w:numFmt w:val="decimal"/>
      <w:lvlText w:val="%1."/>
      <w:lvlJc w:val="left"/>
      <w:pPr>
        <w:ind w:left="831" w:hanging="692"/>
        <w:jc w:val="left"/>
      </w:pPr>
      <w:rPr>
        <w:rFonts w:hint="default" w:ascii="Segoe UI" w:hAnsi="Segoe UI" w:eastAsia="Segoe UI" w:cs="Segoe UI"/>
        <w:b/>
        <w:bCs/>
        <w:color w:val="24292E"/>
        <w:spacing w:val="-19"/>
        <w:w w:val="100"/>
        <w:sz w:val="36"/>
        <w:szCs w:val="36"/>
        <w:lang w:val="zh-CN" w:eastAsia="zh-CN" w:bidi="zh-CN"/>
      </w:rPr>
    </w:lvl>
    <w:lvl w:ilvl="1" w:tentative="0">
      <w:start w:val="1"/>
      <w:numFmt w:val="decimal"/>
      <w:lvlText w:val="%2."/>
      <w:lvlJc w:val="left"/>
      <w:pPr>
        <w:ind w:left="860" w:hanging="360"/>
        <w:jc w:val="left"/>
      </w:pPr>
      <w:rPr>
        <w:rFonts w:hint="default" w:ascii="Segoe UI" w:hAnsi="Segoe UI" w:eastAsia="Segoe UI" w:cs="Segoe UI"/>
        <w:color w:val="24292E"/>
        <w:spacing w:val="-19"/>
        <w:w w:val="100"/>
        <w:sz w:val="24"/>
        <w:szCs w:val="24"/>
        <w:lang w:val="zh-CN" w:eastAsia="zh-CN" w:bidi="zh-CN"/>
      </w:rPr>
    </w:lvl>
    <w:lvl w:ilvl="2" w:tentative="0">
      <w:start w:val="0"/>
      <w:numFmt w:val="bullet"/>
      <w:lvlText w:val="•"/>
      <w:lvlJc w:val="left"/>
      <w:pPr>
        <w:ind w:left="1902" w:hanging="360"/>
      </w:pPr>
      <w:rPr>
        <w:rFonts w:hint="default"/>
        <w:lang w:val="zh-CN" w:eastAsia="zh-CN" w:bidi="zh-CN"/>
      </w:rPr>
    </w:lvl>
    <w:lvl w:ilvl="3" w:tentative="0">
      <w:start w:val="0"/>
      <w:numFmt w:val="bullet"/>
      <w:lvlText w:val="•"/>
      <w:lvlJc w:val="left"/>
      <w:pPr>
        <w:ind w:left="2945" w:hanging="360"/>
      </w:pPr>
      <w:rPr>
        <w:rFonts w:hint="default"/>
        <w:lang w:val="zh-CN" w:eastAsia="zh-CN" w:bidi="zh-CN"/>
      </w:rPr>
    </w:lvl>
    <w:lvl w:ilvl="4" w:tentative="0">
      <w:start w:val="0"/>
      <w:numFmt w:val="bullet"/>
      <w:lvlText w:val="•"/>
      <w:lvlJc w:val="left"/>
      <w:pPr>
        <w:ind w:left="3988" w:hanging="360"/>
      </w:pPr>
      <w:rPr>
        <w:rFonts w:hint="default"/>
        <w:lang w:val="zh-CN" w:eastAsia="zh-CN" w:bidi="zh-CN"/>
      </w:rPr>
    </w:lvl>
    <w:lvl w:ilvl="5" w:tentative="0">
      <w:start w:val="0"/>
      <w:numFmt w:val="bullet"/>
      <w:lvlText w:val="•"/>
      <w:lvlJc w:val="left"/>
      <w:pPr>
        <w:ind w:left="5031" w:hanging="360"/>
      </w:pPr>
      <w:rPr>
        <w:rFonts w:hint="default"/>
        <w:lang w:val="zh-CN" w:eastAsia="zh-CN" w:bidi="zh-CN"/>
      </w:rPr>
    </w:lvl>
    <w:lvl w:ilvl="6" w:tentative="0">
      <w:start w:val="0"/>
      <w:numFmt w:val="bullet"/>
      <w:lvlText w:val="•"/>
      <w:lvlJc w:val="left"/>
      <w:pPr>
        <w:ind w:left="6074" w:hanging="360"/>
      </w:pPr>
      <w:rPr>
        <w:rFonts w:hint="default"/>
        <w:lang w:val="zh-CN" w:eastAsia="zh-CN" w:bidi="zh-CN"/>
      </w:rPr>
    </w:lvl>
    <w:lvl w:ilvl="7" w:tentative="0">
      <w:start w:val="0"/>
      <w:numFmt w:val="bullet"/>
      <w:lvlText w:val="•"/>
      <w:lvlJc w:val="left"/>
      <w:pPr>
        <w:ind w:left="7117" w:hanging="360"/>
      </w:pPr>
      <w:rPr>
        <w:rFonts w:hint="default"/>
        <w:lang w:val="zh-CN" w:eastAsia="zh-CN" w:bidi="zh-CN"/>
      </w:rPr>
    </w:lvl>
    <w:lvl w:ilvl="8" w:tentative="0">
      <w:start w:val="0"/>
      <w:numFmt w:val="bullet"/>
      <w:lvlText w:val="•"/>
      <w:lvlJc w:val="left"/>
      <w:pPr>
        <w:ind w:left="8160" w:hanging="360"/>
      </w:pPr>
      <w:rPr>
        <w:rFonts w:hint="default"/>
        <w:lang w:val="zh-CN" w:eastAsia="zh-CN" w:bidi="zh-CN"/>
      </w:rPr>
    </w:lvl>
  </w:abstractNum>
  <w:abstractNum w:abstractNumId="3">
    <w:nsid w:val="CF092B84"/>
    <w:multiLevelType w:val="multilevel"/>
    <w:tmpl w:val="CF092B84"/>
    <w:lvl w:ilvl="0" w:tentative="0">
      <w:start w:val="0"/>
      <w:numFmt w:val="bullet"/>
      <w:lvlText w:val=""/>
      <w:lvlJc w:val="left"/>
      <w:pPr>
        <w:ind w:left="860" w:hanging="360"/>
      </w:pPr>
      <w:rPr>
        <w:rFonts w:hint="default" w:ascii="Symbol" w:hAnsi="Symbol" w:eastAsia="Symbol" w:cs="Symbol"/>
        <w:color w:val="24292E"/>
        <w:w w:val="100"/>
        <w:sz w:val="20"/>
        <w:szCs w:val="20"/>
        <w:lang w:val="zh-CN" w:eastAsia="zh-CN" w:bidi="zh-CN"/>
      </w:rPr>
    </w:lvl>
    <w:lvl w:ilvl="1" w:tentative="0">
      <w:start w:val="0"/>
      <w:numFmt w:val="bullet"/>
      <w:lvlText w:val="•"/>
      <w:lvlJc w:val="left"/>
      <w:pPr>
        <w:ind w:left="1798" w:hanging="360"/>
      </w:pPr>
      <w:rPr>
        <w:rFonts w:hint="default"/>
        <w:lang w:val="zh-CN" w:eastAsia="zh-CN" w:bidi="zh-CN"/>
      </w:rPr>
    </w:lvl>
    <w:lvl w:ilvl="2" w:tentative="0">
      <w:start w:val="0"/>
      <w:numFmt w:val="bullet"/>
      <w:lvlText w:val="•"/>
      <w:lvlJc w:val="left"/>
      <w:pPr>
        <w:ind w:left="2737" w:hanging="360"/>
      </w:pPr>
      <w:rPr>
        <w:rFonts w:hint="default"/>
        <w:lang w:val="zh-CN" w:eastAsia="zh-CN" w:bidi="zh-CN"/>
      </w:rPr>
    </w:lvl>
    <w:lvl w:ilvl="3" w:tentative="0">
      <w:start w:val="0"/>
      <w:numFmt w:val="bullet"/>
      <w:lvlText w:val="•"/>
      <w:lvlJc w:val="left"/>
      <w:pPr>
        <w:ind w:left="3675" w:hanging="360"/>
      </w:pPr>
      <w:rPr>
        <w:rFonts w:hint="default"/>
        <w:lang w:val="zh-CN" w:eastAsia="zh-CN" w:bidi="zh-CN"/>
      </w:rPr>
    </w:lvl>
    <w:lvl w:ilvl="4" w:tentative="0">
      <w:start w:val="0"/>
      <w:numFmt w:val="bullet"/>
      <w:lvlText w:val="•"/>
      <w:lvlJc w:val="left"/>
      <w:pPr>
        <w:ind w:left="4614" w:hanging="360"/>
      </w:pPr>
      <w:rPr>
        <w:rFonts w:hint="default"/>
        <w:lang w:val="zh-CN" w:eastAsia="zh-CN" w:bidi="zh-CN"/>
      </w:rPr>
    </w:lvl>
    <w:lvl w:ilvl="5" w:tentative="0">
      <w:start w:val="0"/>
      <w:numFmt w:val="bullet"/>
      <w:lvlText w:val="•"/>
      <w:lvlJc w:val="left"/>
      <w:pPr>
        <w:ind w:left="5553" w:hanging="360"/>
      </w:pPr>
      <w:rPr>
        <w:rFonts w:hint="default"/>
        <w:lang w:val="zh-CN" w:eastAsia="zh-CN" w:bidi="zh-CN"/>
      </w:rPr>
    </w:lvl>
    <w:lvl w:ilvl="6" w:tentative="0">
      <w:start w:val="0"/>
      <w:numFmt w:val="bullet"/>
      <w:lvlText w:val="•"/>
      <w:lvlJc w:val="left"/>
      <w:pPr>
        <w:ind w:left="6491" w:hanging="360"/>
      </w:pPr>
      <w:rPr>
        <w:rFonts w:hint="default"/>
        <w:lang w:val="zh-CN" w:eastAsia="zh-CN" w:bidi="zh-CN"/>
      </w:rPr>
    </w:lvl>
    <w:lvl w:ilvl="7" w:tentative="0">
      <w:start w:val="0"/>
      <w:numFmt w:val="bullet"/>
      <w:lvlText w:val="•"/>
      <w:lvlJc w:val="left"/>
      <w:pPr>
        <w:ind w:left="7430" w:hanging="360"/>
      </w:pPr>
      <w:rPr>
        <w:rFonts w:hint="default"/>
        <w:lang w:val="zh-CN" w:eastAsia="zh-CN" w:bidi="zh-CN"/>
      </w:rPr>
    </w:lvl>
    <w:lvl w:ilvl="8" w:tentative="0">
      <w:start w:val="0"/>
      <w:numFmt w:val="bullet"/>
      <w:lvlText w:val="•"/>
      <w:lvlJc w:val="left"/>
      <w:pPr>
        <w:ind w:left="8368" w:hanging="360"/>
      </w:pPr>
      <w:rPr>
        <w:rFonts w:hint="default"/>
        <w:lang w:val="zh-CN" w:eastAsia="zh-CN" w:bidi="zh-CN"/>
      </w:rPr>
    </w:lvl>
  </w:abstractNum>
  <w:abstractNum w:abstractNumId="4">
    <w:nsid w:val="0053208E"/>
    <w:multiLevelType w:val="multilevel"/>
    <w:tmpl w:val="0053208E"/>
    <w:lvl w:ilvl="0" w:tentative="0">
      <w:start w:val="1"/>
      <w:numFmt w:val="decimal"/>
      <w:lvlText w:val="%1."/>
      <w:lvlJc w:val="left"/>
      <w:pPr>
        <w:ind w:left="445" w:hanging="306"/>
        <w:jc w:val="left"/>
      </w:pPr>
      <w:rPr>
        <w:rFonts w:hint="default" w:ascii="Segoe UI" w:hAnsi="Segoe UI" w:eastAsia="Segoe UI" w:cs="Segoe UI"/>
        <w:b/>
        <w:bCs/>
        <w:color w:val="24292E"/>
        <w:spacing w:val="-1"/>
        <w:w w:val="100"/>
        <w:sz w:val="34"/>
        <w:szCs w:val="34"/>
        <w:lang w:val="zh-CN" w:eastAsia="zh-CN" w:bidi="zh-CN"/>
      </w:rPr>
    </w:lvl>
    <w:lvl w:ilvl="1" w:tentative="0">
      <w:start w:val="1"/>
      <w:numFmt w:val="decimal"/>
      <w:lvlText w:val="%2."/>
      <w:lvlJc w:val="left"/>
      <w:pPr>
        <w:ind w:left="859" w:hanging="360"/>
        <w:jc w:val="left"/>
      </w:pPr>
      <w:rPr>
        <w:rFonts w:hint="default" w:ascii="Segoe UI" w:hAnsi="Segoe UI" w:eastAsia="Segoe UI" w:cs="Segoe UI"/>
        <w:color w:val="24292E"/>
        <w:spacing w:val="-19"/>
        <w:w w:val="100"/>
        <w:sz w:val="24"/>
        <w:szCs w:val="24"/>
        <w:lang w:val="zh-CN" w:eastAsia="zh-CN" w:bidi="zh-CN"/>
      </w:rPr>
    </w:lvl>
    <w:lvl w:ilvl="2" w:tentative="0">
      <w:start w:val="0"/>
      <w:numFmt w:val="bullet"/>
      <w:lvlText w:val="•"/>
      <w:lvlJc w:val="left"/>
      <w:pPr>
        <w:ind w:left="1902" w:hanging="360"/>
      </w:pPr>
      <w:rPr>
        <w:rFonts w:hint="default"/>
        <w:lang w:val="zh-CN" w:eastAsia="zh-CN" w:bidi="zh-CN"/>
      </w:rPr>
    </w:lvl>
    <w:lvl w:ilvl="3" w:tentative="0">
      <w:start w:val="0"/>
      <w:numFmt w:val="bullet"/>
      <w:lvlText w:val="•"/>
      <w:lvlJc w:val="left"/>
      <w:pPr>
        <w:ind w:left="2945" w:hanging="360"/>
      </w:pPr>
      <w:rPr>
        <w:rFonts w:hint="default"/>
        <w:lang w:val="zh-CN" w:eastAsia="zh-CN" w:bidi="zh-CN"/>
      </w:rPr>
    </w:lvl>
    <w:lvl w:ilvl="4" w:tentative="0">
      <w:start w:val="0"/>
      <w:numFmt w:val="bullet"/>
      <w:lvlText w:val="•"/>
      <w:lvlJc w:val="left"/>
      <w:pPr>
        <w:ind w:left="3988" w:hanging="360"/>
      </w:pPr>
      <w:rPr>
        <w:rFonts w:hint="default"/>
        <w:lang w:val="zh-CN" w:eastAsia="zh-CN" w:bidi="zh-CN"/>
      </w:rPr>
    </w:lvl>
    <w:lvl w:ilvl="5" w:tentative="0">
      <w:start w:val="0"/>
      <w:numFmt w:val="bullet"/>
      <w:lvlText w:val="•"/>
      <w:lvlJc w:val="left"/>
      <w:pPr>
        <w:ind w:left="5031" w:hanging="360"/>
      </w:pPr>
      <w:rPr>
        <w:rFonts w:hint="default"/>
        <w:lang w:val="zh-CN" w:eastAsia="zh-CN" w:bidi="zh-CN"/>
      </w:rPr>
    </w:lvl>
    <w:lvl w:ilvl="6" w:tentative="0">
      <w:start w:val="0"/>
      <w:numFmt w:val="bullet"/>
      <w:lvlText w:val="•"/>
      <w:lvlJc w:val="left"/>
      <w:pPr>
        <w:ind w:left="6074" w:hanging="360"/>
      </w:pPr>
      <w:rPr>
        <w:rFonts w:hint="default"/>
        <w:lang w:val="zh-CN" w:eastAsia="zh-CN" w:bidi="zh-CN"/>
      </w:rPr>
    </w:lvl>
    <w:lvl w:ilvl="7" w:tentative="0">
      <w:start w:val="0"/>
      <w:numFmt w:val="bullet"/>
      <w:lvlText w:val="•"/>
      <w:lvlJc w:val="left"/>
      <w:pPr>
        <w:ind w:left="7117" w:hanging="360"/>
      </w:pPr>
      <w:rPr>
        <w:rFonts w:hint="default"/>
        <w:lang w:val="zh-CN" w:eastAsia="zh-CN" w:bidi="zh-CN"/>
      </w:rPr>
    </w:lvl>
    <w:lvl w:ilvl="8" w:tentative="0">
      <w:start w:val="0"/>
      <w:numFmt w:val="bullet"/>
      <w:lvlText w:val="•"/>
      <w:lvlJc w:val="left"/>
      <w:pPr>
        <w:ind w:left="8160" w:hanging="360"/>
      </w:pPr>
      <w:rPr>
        <w:rFonts w:hint="default"/>
        <w:lang w:val="zh-CN" w:eastAsia="zh-CN" w:bidi="zh-CN"/>
      </w:rPr>
    </w:lvl>
  </w:abstractNum>
  <w:abstractNum w:abstractNumId="5">
    <w:nsid w:val="0248C179"/>
    <w:multiLevelType w:val="multilevel"/>
    <w:tmpl w:val="0248C179"/>
    <w:lvl w:ilvl="0" w:tentative="0">
      <w:start w:val="28"/>
      <w:numFmt w:val="decimal"/>
      <w:lvlText w:val="%1."/>
      <w:lvlJc w:val="left"/>
      <w:pPr>
        <w:ind w:left="831" w:hanging="692"/>
        <w:jc w:val="left"/>
      </w:pPr>
      <w:rPr>
        <w:rFonts w:hint="default" w:ascii="Segoe UI" w:hAnsi="Segoe UI" w:eastAsia="Segoe UI" w:cs="Segoe UI"/>
        <w:b/>
        <w:bCs/>
        <w:color w:val="24292E"/>
        <w:spacing w:val="-19"/>
        <w:w w:val="100"/>
        <w:sz w:val="36"/>
        <w:szCs w:val="36"/>
        <w:lang w:val="zh-CN" w:eastAsia="zh-CN" w:bidi="zh-CN"/>
      </w:rPr>
    </w:lvl>
    <w:lvl w:ilvl="1" w:tentative="0">
      <w:start w:val="0"/>
      <w:numFmt w:val="bullet"/>
      <w:lvlText w:val="•"/>
      <w:lvlJc w:val="left"/>
      <w:pPr>
        <w:ind w:left="1780" w:hanging="692"/>
      </w:pPr>
      <w:rPr>
        <w:rFonts w:hint="default"/>
        <w:lang w:val="zh-CN" w:eastAsia="zh-CN" w:bidi="zh-CN"/>
      </w:rPr>
    </w:lvl>
    <w:lvl w:ilvl="2" w:tentative="0">
      <w:start w:val="0"/>
      <w:numFmt w:val="bullet"/>
      <w:lvlText w:val="•"/>
      <w:lvlJc w:val="left"/>
      <w:pPr>
        <w:ind w:left="2721" w:hanging="692"/>
      </w:pPr>
      <w:rPr>
        <w:rFonts w:hint="default"/>
        <w:lang w:val="zh-CN" w:eastAsia="zh-CN" w:bidi="zh-CN"/>
      </w:rPr>
    </w:lvl>
    <w:lvl w:ilvl="3" w:tentative="0">
      <w:start w:val="0"/>
      <w:numFmt w:val="bullet"/>
      <w:lvlText w:val="•"/>
      <w:lvlJc w:val="left"/>
      <w:pPr>
        <w:ind w:left="3661" w:hanging="692"/>
      </w:pPr>
      <w:rPr>
        <w:rFonts w:hint="default"/>
        <w:lang w:val="zh-CN" w:eastAsia="zh-CN" w:bidi="zh-CN"/>
      </w:rPr>
    </w:lvl>
    <w:lvl w:ilvl="4" w:tentative="0">
      <w:start w:val="0"/>
      <w:numFmt w:val="bullet"/>
      <w:lvlText w:val="•"/>
      <w:lvlJc w:val="left"/>
      <w:pPr>
        <w:ind w:left="4602" w:hanging="692"/>
      </w:pPr>
      <w:rPr>
        <w:rFonts w:hint="default"/>
        <w:lang w:val="zh-CN" w:eastAsia="zh-CN" w:bidi="zh-CN"/>
      </w:rPr>
    </w:lvl>
    <w:lvl w:ilvl="5" w:tentative="0">
      <w:start w:val="0"/>
      <w:numFmt w:val="bullet"/>
      <w:lvlText w:val="•"/>
      <w:lvlJc w:val="left"/>
      <w:pPr>
        <w:ind w:left="5543" w:hanging="692"/>
      </w:pPr>
      <w:rPr>
        <w:rFonts w:hint="default"/>
        <w:lang w:val="zh-CN" w:eastAsia="zh-CN" w:bidi="zh-CN"/>
      </w:rPr>
    </w:lvl>
    <w:lvl w:ilvl="6" w:tentative="0">
      <w:start w:val="0"/>
      <w:numFmt w:val="bullet"/>
      <w:lvlText w:val="•"/>
      <w:lvlJc w:val="left"/>
      <w:pPr>
        <w:ind w:left="6483" w:hanging="692"/>
      </w:pPr>
      <w:rPr>
        <w:rFonts w:hint="default"/>
        <w:lang w:val="zh-CN" w:eastAsia="zh-CN" w:bidi="zh-CN"/>
      </w:rPr>
    </w:lvl>
    <w:lvl w:ilvl="7" w:tentative="0">
      <w:start w:val="0"/>
      <w:numFmt w:val="bullet"/>
      <w:lvlText w:val="•"/>
      <w:lvlJc w:val="left"/>
      <w:pPr>
        <w:ind w:left="7424" w:hanging="692"/>
      </w:pPr>
      <w:rPr>
        <w:rFonts w:hint="default"/>
        <w:lang w:val="zh-CN" w:eastAsia="zh-CN" w:bidi="zh-CN"/>
      </w:rPr>
    </w:lvl>
    <w:lvl w:ilvl="8" w:tentative="0">
      <w:start w:val="0"/>
      <w:numFmt w:val="bullet"/>
      <w:lvlText w:val="•"/>
      <w:lvlJc w:val="left"/>
      <w:pPr>
        <w:ind w:left="8364" w:hanging="692"/>
      </w:pPr>
      <w:rPr>
        <w:rFonts w:hint="default"/>
        <w:lang w:val="zh-CN" w:eastAsia="zh-CN" w:bidi="zh-CN"/>
      </w:rPr>
    </w:lvl>
  </w:abstractNum>
  <w:abstractNum w:abstractNumId="6">
    <w:nsid w:val="03D62ECE"/>
    <w:multiLevelType w:val="multilevel"/>
    <w:tmpl w:val="03D62ECE"/>
    <w:lvl w:ilvl="0" w:tentative="0">
      <w:start w:val="23"/>
      <w:numFmt w:val="decimal"/>
      <w:lvlText w:val="%1."/>
      <w:lvlJc w:val="left"/>
      <w:pPr>
        <w:ind w:left="831" w:hanging="692"/>
        <w:jc w:val="left"/>
      </w:pPr>
      <w:rPr>
        <w:rFonts w:hint="default" w:ascii="Segoe UI" w:hAnsi="Segoe UI" w:eastAsia="Segoe UI" w:cs="Segoe UI"/>
        <w:b/>
        <w:bCs/>
        <w:color w:val="24292E"/>
        <w:spacing w:val="-19"/>
        <w:w w:val="100"/>
        <w:sz w:val="36"/>
        <w:szCs w:val="36"/>
        <w:lang w:val="zh-CN" w:eastAsia="zh-CN" w:bidi="zh-CN"/>
      </w:rPr>
    </w:lvl>
    <w:lvl w:ilvl="1" w:tentative="0">
      <w:start w:val="0"/>
      <w:numFmt w:val="bullet"/>
      <w:lvlText w:val=""/>
      <w:lvlJc w:val="left"/>
      <w:pPr>
        <w:ind w:left="860" w:hanging="360"/>
      </w:pPr>
      <w:rPr>
        <w:rFonts w:hint="default" w:ascii="Symbol" w:hAnsi="Symbol" w:eastAsia="Symbol" w:cs="Symbol"/>
        <w:color w:val="24292E"/>
        <w:w w:val="100"/>
        <w:sz w:val="20"/>
        <w:szCs w:val="20"/>
        <w:lang w:val="zh-CN" w:eastAsia="zh-CN" w:bidi="zh-CN"/>
      </w:rPr>
    </w:lvl>
    <w:lvl w:ilvl="2" w:tentative="0">
      <w:start w:val="0"/>
      <w:numFmt w:val="bullet"/>
      <w:lvlText w:val="•"/>
      <w:lvlJc w:val="left"/>
      <w:pPr>
        <w:ind w:left="1902" w:hanging="360"/>
      </w:pPr>
      <w:rPr>
        <w:rFonts w:hint="default"/>
        <w:lang w:val="zh-CN" w:eastAsia="zh-CN" w:bidi="zh-CN"/>
      </w:rPr>
    </w:lvl>
    <w:lvl w:ilvl="3" w:tentative="0">
      <w:start w:val="0"/>
      <w:numFmt w:val="bullet"/>
      <w:lvlText w:val="•"/>
      <w:lvlJc w:val="left"/>
      <w:pPr>
        <w:ind w:left="2945" w:hanging="360"/>
      </w:pPr>
      <w:rPr>
        <w:rFonts w:hint="default"/>
        <w:lang w:val="zh-CN" w:eastAsia="zh-CN" w:bidi="zh-CN"/>
      </w:rPr>
    </w:lvl>
    <w:lvl w:ilvl="4" w:tentative="0">
      <w:start w:val="0"/>
      <w:numFmt w:val="bullet"/>
      <w:lvlText w:val="•"/>
      <w:lvlJc w:val="left"/>
      <w:pPr>
        <w:ind w:left="3988" w:hanging="360"/>
      </w:pPr>
      <w:rPr>
        <w:rFonts w:hint="default"/>
        <w:lang w:val="zh-CN" w:eastAsia="zh-CN" w:bidi="zh-CN"/>
      </w:rPr>
    </w:lvl>
    <w:lvl w:ilvl="5" w:tentative="0">
      <w:start w:val="0"/>
      <w:numFmt w:val="bullet"/>
      <w:lvlText w:val="•"/>
      <w:lvlJc w:val="left"/>
      <w:pPr>
        <w:ind w:left="5031" w:hanging="360"/>
      </w:pPr>
      <w:rPr>
        <w:rFonts w:hint="default"/>
        <w:lang w:val="zh-CN" w:eastAsia="zh-CN" w:bidi="zh-CN"/>
      </w:rPr>
    </w:lvl>
    <w:lvl w:ilvl="6" w:tentative="0">
      <w:start w:val="0"/>
      <w:numFmt w:val="bullet"/>
      <w:lvlText w:val="•"/>
      <w:lvlJc w:val="left"/>
      <w:pPr>
        <w:ind w:left="6074" w:hanging="360"/>
      </w:pPr>
      <w:rPr>
        <w:rFonts w:hint="default"/>
        <w:lang w:val="zh-CN" w:eastAsia="zh-CN" w:bidi="zh-CN"/>
      </w:rPr>
    </w:lvl>
    <w:lvl w:ilvl="7" w:tentative="0">
      <w:start w:val="0"/>
      <w:numFmt w:val="bullet"/>
      <w:lvlText w:val="•"/>
      <w:lvlJc w:val="left"/>
      <w:pPr>
        <w:ind w:left="7117" w:hanging="360"/>
      </w:pPr>
      <w:rPr>
        <w:rFonts w:hint="default"/>
        <w:lang w:val="zh-CN" w:eastAsia="zh-CN" w:bidi="zh-CN"/>
      </w:rPr>
    </w:lvl>
    <w:lvl w:ilvl="8" w:tentative="0">
      <w:start w:val="0"/>
      <w:numFmt w:val="bullet"/>
      <w:lvlText w:val="•"/>
      <w:lvlJc w:val="left"/>
      <w:pPr>
        <w:ind w:left="8160" w:hanging="360"/>
      </w:pPr>
      <w:rPr>
        <w:rFonts w:hint="default"/>
        <w:lang w:val="zh-CN" w:eastAsia="zh-CN" w:bidi="zh-CN"/>
      </w:rPr>
    </w:lvl>
  </w:abstractNum>
  <w:abstractNum w:abstractNumId="7">
    <w:nsid w:val="25B654F3"/>
    <w:multiLevelType w:val="multilevel"/>
    <w:tmpl w:val="25B654F3"/>
    <w:lvl w:ilvl="0" w:tentative="0">
      <w:start w:val="1"/>
      <w:numFmt w:val="decimal"/>
      <w:lvlText w:val="%1."/>
      <w:lvlJc w:val="left"/>
      <w:pPr>
        <w:ind w:left="859" w:hanging="360"/>
        <w:jc w:val="left"/>
      </w:pPr>
      <w:rPr>
        <w:rFonts w:hint="default" w:ascii="Segoe UI" w:hAnsi="Segoe UI" w:eastAsia="Segoe UI" w:cs="Segoe UI"/>
        <w:color w:val="24292E"/>
        <w:spacing w:val="-19"/>
        <w:w w:val="100"/>
        <w:sz w:val="24"/>
        <w:szCs w:val="24"/>
        <w:lang w:val="zh-CN" w:eastAsia="zh-CN" w:bidi="zh-CN"/>
      </w:rPr>
    </w:lvl>
    <w:lvl w:ilvl="1" w:tentative="0">
      <w:start w:val="0"/>
      <w:numFmt w:val="bullet"/>
      <w:lvlText w:val="•"/>
      <w:lvlJc w:val="left"/>
      <w:pPr>
        <w:ind w:left="1798" w:hanging="360"/>
      </w:pPr>
      <w:rPr>
        <w:rFonts w:hint="default"/>
        <w:lang w:val="zh-CN" w:eastAsia="zh-CN" w:bidi="zh-CN"/>
      </w:rPr>
    </w:lvl>
    <w:lvl w:ilvl="2" w:tentative="0">
      <w:start w:val="0"/>
      <w:numFmt w:val="bullet"/>
      <w:lvlText w:val="•"/>
      <w:lvlJc w:val="left"/>
      <w:pPr>
        <w:ind w:left="2737" w:hanging="360"/>
      </w:pPr>
      <w:rPr>
        <w:rFonts w:hint="default"/>
        <w:lang w:val="zh-CN" w:eastAsia="zh-CN" w:bidi="zh-CN"/>
      </w:rPr>
    </w:lvl>
    <w:lvl w:ilvl="3" w:tentative="0">
      <w:start w:val="0"/>
      <w:numFmt w:val="bullet"/>
      <w:lvlText w:val="•"/>
      <w:lvlJc w:val="left"/>
      <w:pPr>
        <w:ind w:left="3675" w:hanging="360"/>
      </w:pPr>
      <w:rPr>
        <w:rFonts w:hint="default"/>
        <w:lang w:val="zh-CN" w:eastAsia="zh-CN" w:bidi="zh-CN"/>
      </w:rPr>
    </w:lvl>
    <w:lvl w:ilvl="4" w:tentative="0">
      <w:start w:val="0"/>
      <w:numFmt w:val="bullet"/>
      <w:lvlText w:val="•"/>
      <w:lvlJc w:val="left"/>
      <w:pPr>
        <w:ind w:left="4614" w:hanging="360"/>
      </w:pPr>
      <w:rPr>
        <w:rFonts w:hint="default"/>
        <w:lang w:val="zh-CN" w:eastAsia="zh-CN" w:bidi="zh-CN"/>
      </w:rPr>
    </w:lvl>
    <w:lvl w:ilvl="5" w:tentative="0">
      <w:start w:val="0"/>
      <w:numFmt w:val="bullet"/>
      <w:lvlText w:val="•"/>
      <w:lvlJc w:val="left"/>
      <w:pPr>
        <w:ind w:left="5553" w:hanging="360"/>
      </w:pPr>
      <w:rPr>
        <w:rFonts w:hint="default"/>
        <w:lang w:val="zh-CN" w:eastAsia="zh-CN" w:bidi="zh-CN"/>
      </w:rPr>
    </w:lvl>
    <w:lvl w:ilvl="6" w:tentative="0">
      <w:start w:val="0"/>
      <w:numFmt w:val="bullet"/>
      <w:lvlText w:val="•"/>
      <w:lvlJc w:val="left"/>
      <w:pPr>
        <w:ind w:left="6491" w:hanging="360"/>
      </w:pPr>
      <w:rPr>
        <w:rFonts w:hint="default"/>
        <w:lang w:val="zh-CN" w:eastAsia="zh-CN" w:bidi="zh-CN"/>
      </w:rPr>
    </w:lvl>
    <w:lvl w:ilvl="7" w:tentative="0">
      <w:start w:val="0"/>
      <w:numFmt w:val="bullet"/>
      <w:lvlText w:val="•"/>
      <w:lvlJc w:val="left"/>
      <w:pPr>
        <w:ind w:left="7430" w:hanging="360"/>
      </w:pPr>
      <w:rPr>
        <w:rFonts w:hint="default"/>
        <w:lang w:val="zh-CN" w:eastAsia="zh-CN" w:bidi="zh-CN"/>
      </w:rPr>
    </w:lvl>
    <w:lvl w:ilvl="8" w:tentative="0">
      <w:start w:val="0"/>
      <w:numFmt w:val="bullet"/>
      <w:lvlText w:val="•"/>
      <w:lvlJc w:val="left"/>
      <w:pPr>
        <w:ind w:left="8368" w:hanging="360"/>
      </w:pPr>
      <w:rPr>
        <w:rFonts w:hint="default"/>
        <w:lang w:val="zh-CN" w:eastAsia="zh-CN" w:bidi="zh-CN"/>
      </w:rPr>
    </w:lvl>
  </w:abstractNum>
  <w:abstractNum w:abstractNumId="8">
    <w:nsid w:val="2A8F537B"/>
    <w:multiLevelType w:val="multilevel"/>
    <w:tmpl w:val="2A8F537B"/>
    <w:lvl w:ilvl="0" w:tentative="0">
      <w:start w:val="0"/>
      <w:numFmt w:val="bullet"/>
      <w:lvlText w:val=""/>
      <w:lvlJc w:val="left"/>
      <w:pPr>
        <w:ind w:left="860" w:hanging="360"/>
      </w:pPr>
      <w:rPr>
        <w:rFonts w:hint="default" w:ascii="Symbol" w:hAnsi="Symbol" w:eastAsia="Symbol" w:cs="Symbol"/>
        <w:color w:val="24292E"/>
        <w:w w:val="100"/>
        <w:sz w:val="20"/>
        <w:szCs w:val="20"/>
        <w:lang w:val="zh-CN" w:eastAsia="zh-CN" w:bidi="zh-CN"/>
      </w:rPr>
    </w:lvl>
    <w:lvl w:ilvl="1" w:tentative="0">
      <w:start w:val="0"/>
      <w:numFmt w:val="bullet"/>
      <w:lvlText w:val="•"/>
      <w:lvlJc w:val="left"/>
      <w:pPr>
        <w:ind w:left="1798" w:hanging="360"/>
      </w:pPr>
      <w:rPr>
        <w:rFonts w:hint="default"/>
        <w:lang w:val="zh-CN" w:eastAsia="zh-CN" w:bidi="zh-CN"/>
      </w:rPr>
    </w:lvl>
    <w:lvl w:ilvl="2" w:tentative="0">
      <w:start w:val="0"/>
      <w:numFmt w:val="bullet"/>
      <w:lvlText w:val="•"/>
      <w:lvlJc w:val="left"/>
      <w:pPr>
        <w:ind w:left="2737" w:hanging="360"/>
      </w:pPr>
      <w:rPr>
        <w:rFonts w:hint="default"/>
        <w:lang w:val="zh-CN" w:eastAsia="zh-CN" w:bidi="zh-CN"/>
      </w:rPr>
    </w:lvl>
    <w:lvl w:ilvl="3" w:tentative="0">
      <w:start w:val="0"/>
      <w:numFmt w:val="bullet"/>
      <w:lvlText w:val="•"/>
      <w:lvlJc w:val="left"/>
      <w:pPr>
        <w:ind w:left="3675" w:hanging="360"/>
      </w:pPr>
      <w:rPr>
        <w:rFonts w:hint="default"/>
        <w:lang w:val="zh-CN" w:eastAsia="zh-CN" w:bidi="zh-CN"/>
      </w:rPr>
    </w:lvl>
    <w:lvl w:ilvl="4" w:tentative="0">
      <w:start w:val="0"/>
      <w:numFmt w:val="bullet"/>
      <w:lvlText w:val="•"/>
      <w:lvlJc w:val="left"/>
      <w:pPr>
        <w:ind w:left="4614" w:hanging="360"/>
      </w:pPr>
      <w:rPr>
        <w:rFonts w:hint="default"/>
        <w:lang w:val="zh-CN" w:eastAsia="zh-CN" w:bidi="zh-CN"/>
      </w:rPr>
    </w:lvl>
    <w:lvl w:ilvl="5" w:tentative="0">
      <w:start w:val="0"/>
      <w:numFmt w:val="bullet"/>
      <w:lvlText w:val="•"/>
      <w:lvlJc w:val="left"/>
      <w:pPr>
        <w:ind w:left="5553" w:hanging="360"/>
      </w:pPr>
      <w:rPr>
        <w:rFonts w:hint="default"/>
        <w:lang w:val="zh-CN" w:eastAsia="zh-CN" w:bidi="zh-CN"/>
      </w:rPr>
    </w:lvl>
    <w:lvl w:ilvl="6" w:tentative="0">
      <w:start w:val="0"/>
      <w:numFmt w:val="bullet"/>
      <w:lvlText w:val="•"/>
      <w:lvlJc w:val="left"/>
      <w:pPr>
        <w:ind w:left="6491" w:hanging="360"/>
      </w:pPr>
      <w:rPr>
        <w:rFonts w:hint="default"/>
        <w:lang w:val="zh-CN" w:eastAsia="zh-CN" w:bidi="zh-CN"/>
      </w:rPr>
    </w:lvl>
    <w:lvl w:ilvl="7" w:tentative="0">
      <w:start w:val="0"/>
      <w:numFmt w:val="bullet"/>
      <w:lvlText w:val="•"/>
      <w:lvlJc w:val="left"/>
      <w:pPr>
        <w:ind w:left="7430" w:hanging="360"/>
      </w:pPr>
      <w:rPr>
        <w:rFonts w:hint="default"/>
        <w:lang w:val="zh-CN" w:eastAsia="zh-CN" w:bidi="zh-CN"/>
      </w:rPr>
    </w:lvl>
    <w:lvl w:ilvl="8" w:tentative="0">
      <w:start w:val="0"/>
      <w:numFmt w:val="bullet"/>
      <w:lvlText w:val="•"/>
      <w:lvlJc w:val="left"/>
      <w:pPr>
        <w:ind w:left="8368" w:hanging="360"/>
      </w:pPr>
      <w:rPr>
        <w:rFonts w:hint="default"/>
        <w:lang w:val="zh-CN" w:eastAsia="zh-CN" w:bidi="zh-CN"/>
      </w:rPr>
    </w:lvl>
  </w:abstractNum>
  <w:abstractNum w:abstractNumId="9">
    <w:nsid w:val="59ADCABA"/>
    <w:multiLevelType w:val="multilevel"/>
    <w:tmpl w:val="59ADCABA"/>
    <w:lvl w:ilvl="0" w:tentative="0">
      <w:start w:val="13"/>
      <w:numFmt w:val="decimal"/>
      <w:lvlText w:val="%1."/>
      <w:lvlJc w:val="left"/>
      <w:pPr>
        <w:ind w:left="831" w:hanging="692"/>
        <w:jc w:val="left"/>
      </w:pPr>
      <w:rPr>
        <w:rFonts w:hint="default" w:ascii="Segoe UI" w:hAnsi="Segoe UI" w:eastAsia="Segoe UI" w:cs="Segoe UI"/>
        <w:b/>
        <w:bCs/>
        <w:color w:val="24292E"/>
        <w:spacing w:val="-19"/>
        <w:w w:val="100"/>
        <w:sz w:val="36"/>
        <w:szCs w:val="36"/>
        <w:lang w:val="zh-CN" w:eastAsia="zh-CN" w:bidi="zh-CN"/>
      </w:rPr>
    </w:lvl>
    <w:lvl w:ilvl="1" w:tentative="0">
      <w:start w:val="1"/>
      <w:numFmt w:val="decimal"/>
      <w:lvlText w:val="%2."/>
      <w:lvlJc w:val="left"/>
      <w:pPr>
        <w:ind w:left="860" w:hanging="360"/>
        <w:jc w:val="left"/>
      </w:pPr>
      <w:rPr>
        <w:rFonts w:hint="default" w:ascii="Segoe UI" w:hAnsi="Segoe UI" w:eastAsia="Segoe UI" w:cs="Segoe UI"/>
        <w:color w:val="24292E"/>
        <w:spacing w:val="-19"/>
        <w:w w:val="100"/>
        <w:sz w:val="24"/>
        <w:szCs w:val="24"/>
        <w:lang w:val="zh-CN" w:eastAsia="zh-CN" w:bidi="zh-CN"/>
      </w:rPr>
    </w:lvl>
    <w:lvl w:ilvl="2" w:tentative="0">
      <w:start w:val="0"/>
      <w:numFmt w:val="bullet"/>
      <w:lvlText w:val="•"/>
      <w:lvlJc w:val="left"/>
      <w:pPr>
        <w:ind w:left="1902" w:hanging="360"/>
      </w:pPr>
      <w:rPr>
        <w:rFonts w:hint="default"/>
        <w:lang w:val="zh-CN" w:eastAsia="zh-CN" w:bidi="zh-CN"/>
      </w:rPr>
    </w:lvl>
    <w:lvl w:ilvl="3" w:tentative="0">
      <w:start w:val="0"/>
      <w:numFmt w:val="bullet"/>
      <w:lvlText w:val="•"/>
      <w:lvlJc w:val="left"/>
      <w:pPr>
        <w:ind w:left="2945" w:hanging="360"/>
      </w:pPr>
      <w:rPr>
        <w:rFonts w:hint="default"/>
        <w:lang w:val="zh-CN" w:eastAsia="zh-CN" w:bidi="zh-CN"/>
      </w:rPr>
    </w:lvl>
    <w:lvl w:ilvl="4" w:tentative="0">
      <w:start w:val="0"/>
      <w:numFmt w:val="bullet"/>
      <w:lvlText w:val="•"/>
      <w:lvlJc w:val="left"/>
      <w:pPr>
        <w:ind w:left="3988" w:hanging="360"/>
      </w:pPr>
      <w:rPr>
        <w:rFonts w:hint="default"/>
        <w:lang w:val="zh-CN" w:eastAsia="zh-CN" w:bidi="zh-CN"/>
      </w:rPr>
    </w:lvl>
    <w:lvl w:ilvl="5" w:tentative="0">
      <w:start w:val="0"/>
      <w:numFmt w:val="bullet"/>
      <w:lvlText w:val="•"/>
      <w:lvlJc w:val="left"/>
      <w:pPr>
        <w:ind w:left="5031" w:hanging="360"/>
      </w:pPr>
      <w:rPr>
        <w:rFonts w:hint="default"/>
        <w:lang w:val="zh-CN" w:eastAsia="zh-CN" w:bidi="zh-CN"/>
      </w:rPr>
    </w:lvl>
    <w:lvl w:ilvl="6" w:tentative="0">
      <w:start w:val="0"/>
      <w:numFmt w:val="bullet"/>
      <w:lvlText w:val="•"/>
      <w:lvlJc w:val="left"/>
      <w:pPr>
        <w:ind w:left="6074" w:hanging="360"/>
      </w:pPr>
      <w:rPr>
        <w:rFonts w:hint="default"/>
        <w:lang w:val="zh-CN" w:eastAsia="zh-CN" w:bidi="zh-CN"/>
      </w:rPr>
    </w:lvl>
    <w:lvl w:ilvl="7" w:tentative="0">
      <w:start w:val="0"/>
      <w:numFmt w:val="bullet"/>
      <w:lvlText w:val="•"/>
      <w:lvlJc w:val="left"/>
      <w:pPr>
        <w:ind w:left="7117" w:hanging="360"/>
      </w:pPr>
      <w:rPr>
        <w:rFonts w:hint="default"/>
        <w:lang w:val="zh-CN" w:eastAsia="zh-CN" w:bidi="zh-CN"/>
      </w:rPr>
    </w:lvl>
    <w:lvl w:ilvl="8" w:tentative="0">
      <w:start w:val="0"/>
      <w:numFmt w:val="bullet"/>
      <w:lvlText w:val="•"/>
      <w:lvlJc w:val="left"/>
      <w:pPr>
        <w:ind w:left="8160" w:hanging="360"/>
      </w:pPr>
      <w:rPr>
        <w:rFonts w:hint="default"/>
        <w:lang w:val="zh-CN" w:eastAsia="zh-CN" w:bidi="zh-CN"/>
      </w:rPr>
    </w:lvl>
  </w:abstractNum>
  <w:abstractNum w:abstractNumId="10">
    <w:nsid w:val="72183CF9"/>
    <w:multiLevelType w:val="multilevel"/>
    <w:tmpl w:val="72183CF9"/>
    <w:lvl w:ilvl="0" w:tentative="0">
      <w:start w:val="27"/>
      <w:numFmt w:val="decimal"/>
      <w:lvlText w:val="%1."/>
      <w:lvlJc w:val="left"/>
      <w:pPr>
        <w:ind w:left="751" w:hanging="612"/>
        <w:jc w:val="left"/>
      </w:pPr>
      <w:rPr>
        <w:rFonts w:hint="default" w:ascii="Segoe UI" w:hAnsi="Segoe UI" w:eastAsia="Segoe UI" w:cs="Segoe UI"/>
        <w:b/>
        <w:bCs/>
        <w:color w:val="24292E"/>
        <w:spacing w:val="-19"/>
        <w:w w:val="100"/>
        <w:sz w:val="36"/>
        <w:szCs w:val="36"/>
        <w:lang w:val="zh-CN" w:eastAsia="zh-CN" w:bidi="zh-CN"/>
      </w:rPr>
    </w:lvl>
    <w:lvl w:ilvl="1" w:tentative="0">
      <w:start w:val="1"/>
      <w:numFmt w:val="decimal"/>
      <w:lvlText w:val="%2."/>
      <w:lvlJc w:val="left"/>
      <w:pPr>
        <w:ind w:left="859" w:hanging="360"/>
        <w:jc w:val="left"/>
      </w:pPr>
      <w:rPr>
        <w:rFonts w:hint="default" w:ascii="Segoe UI" w:hAnsi="Segoe UI" w:eastAsia="Segoe UI" w:cs="Segoe UI"/>
        <w:color w:val="24292E"/>
        <w:spacing w:val="-60"/>
        <w:w w:val="100"/>
        <w:sz w:val="24"/>
        <w:szCs w:val="24"/>
        <w:lang w:val="zh-CN" w:eastAsia="zh-CN" w:bidi="zh-CN"/>
      </w:rPr>
    </w:lvl>
    <w:lvl w:ilvl="2" w:tentative="0">
      <w:start w:val="0"/>
      <w:numFmt w:val="bullet"/>
      <w:lvlText w:val="•"/>
      <w:lvlJc w:val="left"/>
      <w:pPr>
        <w:ind w:left="1902" w:hanging="360"/>
      </w:pPr>
      <w:rPr>
        <w:rFonts w:hint="default"/>
        <w:lang w:val="zh-CN" w:eastAsia="zh-CN" w:bidi="zh-CN"/>
      </w:rPr>
    </w:lvl>
    <w:lvl w:ilvl="3" w:tentative="0">
      <w:start w:val="0"/>
      <w:numFmt w:val="bullet"/>
      <w:lvlText w:val="•"/>
      <w:lvlJc w:val="left"/>
      <w:pPr>
        <w:ind w:left="2945" w:hanging="360"/>
      </w:pPr>
      <w:rPr>
        <w:rFonts w:hint="default"/>
        <w:lang w:val="zh-CN" w:eastAsia="zh-CN" w:bidi="zh-CN"/>
      </w:rPr>
    </w:lvl>
    <w:lvl w:ilvl="4" w:tentative="0">
      <w:start w:val="0"/>
      <w:numFmt w:val="bullet"/>
      <w:lvlText w:val="•"/>
      <w:lvlJc w:val="left"/>
      <w:pPr>
        <w:ind w:left="3988" w:hanging="360"/>
      </w:pPr>
      <w:rPr>
        <w:rFonts w:hint="default"/>
        <w:lang w:val="zh-CN" w:eastAsia="zh-CN" w:bidi="zh-CN"/>
      </w:rPr>
    </w:lvl>
    <w:lvl w:ilvl="5" w:tentative="0">
      <w:start w:val="0"/>
      <w:numFmt w:val="bullet"/>
      <w:lvlText w:val="•"/>
      <w:lvlJc w:val="left"/>
      <w:pPr>
        <w:ind w:left="5031" w:hanging="360"/>
      </w:pPr>
      <w:rPr>
        <w:rFonts w:hint="default"/>
        <w:lang w:val="zh-CN" w:eastAsia="zh-CN" w:bidi="zh-CN"/>
      </w:rPr>
    </w:lvl>
    <w:lvl w:ilvl="6" w:tentative="0">
      <w:start w:val="0"/>
      <w:numFmt w:val="bullet"/>
      <w:lvlText w:val="•"/>
      <w:lvlJc w:val="left"/>
      <w:pPr>
        <w:ind w:left="6074" w:hanging="360"/>
      </w:pPr>
      <w:rPr>
        <w:rFonts w:hint="default"/>
        <w:lang w:val="zh-CN" w:eastAsia="zh-CN" w:bidi="zh-CN"/>
      </w:rPr>
    </w:lvl>
    <w:lvl w:ilvl="7" w:tentative="0">
      <w:start w:val="0"/>
      <w:numFmt w:val="bullet"/>
      <w:lvlText w:val="•"/>
      <w:lvlJc w:val="left"/>
      <w:pPr>
        <w:ind w:left="7117" w:hanging="360"/>
      </w:pPr>
      <w:rPr>
        <w:rFonts w:hint="default"/>
        <w:lang w:val="zh-CN" w:eastAsia="zh-CN" w:bidi="zh-CN"/>
      </w:rPr>
    </w:lvl>
    <w:lvl w:ilvl="8" w:tentative="0">
      <w:start w:val="0"/>
      <w:numFmt w:val="bullet"/>
      <w:lvlText w:val="•"/>
      <w:lvlJc w:val="left"/>
      <w:pPr>
        <w:ind w:left="8160" w:hanging="360"/>
      </w:pPr>
      <w:rPr>
        <w:rFonts w:hint="default"/>
        <w:lang w:val="zh-CN" w:eastAsia="zh-CN" w:bidi="zh-CN"/>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398F28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140"/>
      <w:outlineLvl w:val="1"/>
    </w:pPr>
    <w:rPr>
      <w:rFonts w:ascii="Microsoft JhengHei" w:hAnsi="Microsoft JhengHei" w:eastAsia="Microsoft JhengHei" w:cs="Microsoft JhengHei"/>
      <w:b/>
      <w:bCs/>
      <w:sz w:val="36"/>
      <w:szCs w:val="36"/>
      <w:lang w:val="zh-CN" w:eastAsia="zh-CN" w:bidi="zh-CN"/>
    </w:rPr>
  </w:style>
  <w:style w:type="paragraph" w:styleId="3">
    <w:name w:val="heading 2"/>
    <w:basedOn w:val="1"/>
    <w:next w:val="1"/>
    <w:qFormat/>
    <w:uiPriority w:val="1"/>
    <w:pPr>
      <w:ind w:left="140"/>
      <w:outlineLvl w:val="2"/>
    </w:pPr>
    <w:rPr>
      <w:rFonts w:ascii="Microsoft JhengHei" w:hAnsi="Microsoft JhengHei" w:eastAsia="Microsoft JhengHei" w:cs="Microsoft JhengHei"/>
      <w:b/>
      <w:bCs/>
      <w:sz w:val="30"/>
      <w:szCs w:val="30"/>
      <w:lang w:val="zh-CN" w:eastAsia="zh-CN" w:bidi="zh-CN"/>
    </w:rPr>
  </w:style>
  <w:style w:type="paragraph" w:styleId="4">
    <w:name w:val="heading 3"/>
    <w:basedOn w:val="1"/>
    <w:next w:val="1"/>
    <w:qFormat/>
    <w:uiPriority w:val="1"/>
    <w:pPr>
      <w:ind w:left="140"/>
      <w:outlineLvl w:val="3"/>
    </w:pPr>
    <w:rPr>
      <w:rFonts w:ascii="Microsoft JhengHei" w:hAnsi="Microsoft JhengHei" w:eastAsia="Microsoft JhengHei" w:cs="Microsoft JhengHei"/>
      <w:b/>
      <w:bCs/>
      <w:sz w:val="24"/>
      <w:szCs w:val="24"/>
      <w:lang w:val="zh-CN" w:eastAsia="zh-CN" w:bidi="zh-CN"/>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lang w:val="zh-CN" w:eastAsia="zh-CN" w:bidi="zh-CN"/>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859" w:hanging="360"/>
    </w:pPr>
    <w:rPr>
      <w:rFonts w:ascii="宋体" w:hAnsi="宋体" w:eastAsia="宋体" w:cs="宋体"/>
      <w:lang w:val="zh-CN" w:eastAsia="zh-CN" w:bidi="zh-CN"/>
    </w:rPr>
  </w:style>
  <w:style w:type="paragraph" w:customStyle="1" w:styleId="10">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4"/>
    <customShpInfo spid="_x0000_s1065"/>
    <customShpInfo spid="_x0000_s1066"/>
    <customShpInfo spid="_x0000_s106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ScaleCrop>false</ScaleCrop>
  <LinksUpToDate>false</LinksUpToDate>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2020-07-14T02:04:00Z</dcterms:created>
  <dc:creator>000</dc:creator>
  <cp:lastModifiedBy>shawn</cp:lastModifiedBy>
  <dcterms:modified xsi:type="dcterms:W3CDTF">2020-07-14T03:32:37Z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2019-02-15T00:00:00Z</vt:filetime>
  </property>
  <property fmtid="{D5CDD505-2E9C-101B-9397-08002B2CF9AE}" pid="3" name="Creator">
    <vt:lpwstr>Aspose Ltd.</vt:lpwstr>
  </property>
  <property fmtid="{D5CDD505-2E9C-101B-9397-08002B2CF9AE}" pid="4" name="LastSaved">
    <vt:filetime>2020-07-14T00:00:00Z</vt:filetime>
  </property>
  <property fmtid="{D5CDD505-2E9C-101B-9397-08002B2CF9AE}" pid="5" name="KSOProductBuildVer">
    <vt:lpwstr>2052-11.1.0.9740</vt:lpwstr>
  </property>
</Properties>
</file>