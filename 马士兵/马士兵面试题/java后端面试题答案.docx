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4"/>
        <w:ind w:left="1350" w:right="0" w:firstLine="0"/>
        <w:jc w:val="left"/>
        <w:rPr>
          <w:rFonts w:ascii="Open Sans" w:eastAsia="Open Sans"/>
          <w:b/>
          <w:sz w:val="44"/>
        </w:rPr>
      </w:pPr>
      <w:r>
        <w:pict>
          <v:line id="_x0000_s1026" o:spid="_x0000_s1026" o:spt="20" style="position:absolute;left:0pt;margin-left:52.5pt;margin-top:44.6pt;height:0pt;width:489.95pt;mso-position-horizontal-relative:page;mso-wrap-distance-bottom:0pt;mso-wrap-distance-top:0pt;z-index:-251658240;mso-width-relative:page;mso-height-relative:page;" stroked="t" coordsize="21600,21600">
            <v:path arrowok="t"/>
            <v:fill focussize="0,0"/>
            <v:stroke weight="0.750314960629921pt" color="#EDEDED"/>
            <v:imagedata o:title=""/>
            <o:lock v:ext="edit"/>
            <w10:wrap type="topAndBottom"/>
          </v:line>
        </w:pict>
      </w:r>
      <w:r>
        <w:pict>
          <v:group id="_x0000_s1027" o:spid="_x0000_s1027" o:spt="203" style="position:absolute;left:0pt;margin-left:52.5pt;margin-top:7.5pt;height:30pt;width:62.3pt;mso-position-horizontal-relative:page;z-index:251662336;mso-width-relative:page;mso-height-relative:page;" coordorigin="1050,150" coordsize="1246,600">
            <o:lock v:ext="edit"/>
            <v:shape id="_x0000_s1028" o:spid="_x0000_s1028" style="position:absolute;left:1050;top:254;height:496;width:1246;" fillcolor="#F3F4F4" filled="t" stroked="f" coordorigin="1050,255" coordsize="1246,496" path="m2263,750l1083,750,1072,745,1055,728,1050,717,1050,287,1055,277,1072,259,1083,255,2263,255,2274,259,2292,277,2296,287,2296,717,2292,728,2274,745,2263,750xe">
              <v:path arrowok="t"/>
              <v:fill on="t" focussize="0,0"/>
              <v:stroke on="f"/>
              <v:imagedata o:title=""/>
              <o:lock v:ext="edit"/>
            </v:shape>
            <v:shape id="_x0000_s1029" o:spid="_x0000_s1029" style="position:absolute;left:1057;top:262;height:481;width:1231;" filled="f" stroked="t" coordorigin="1058,262" coordsize="1231,481" path="m1058,705l1058,300,1058,289,1062,280,1069,273,1076,266,1085,262,1095,262,2251,262,2261,262,2270,266,2277,273,2285,280,2288,289,2288,300,2288,705,2288,715,2285,724,2277,731,2270,739,2261,742,2251,742,1095,742,1085,742,1076,739,1069,731,1062,724,1058,715,1058,705xe">
              <v:path arrowok="t"/>
              <v:fill on="f" focussize="0,0"/>
              <v:stroke weight="0.750314960629921pt" color="#E7EAEC"/>
              <v:imagedata o:title=""/>
              <o:lock v:ext="edit"/>
            </v:shape>
            <v:shape id="_x0000_s1030" o:spid="_x0000_s1030" o:spt="202" type="#_x0000_t202" style="position:absolute;left:1050;top:150;height:600;width:1246;" filled="f" stroked="f" coordsize="21600,21600">
              <v:path/>
              <v:fill on="f" focussize="0,0"/>
              <v:stroke on="f" joinstyle="miter"/>
              <v:imagedata o:title=""/>
              <o:lock v:ext="edit"/>
              <v:textbox inset="0mm,0mm,0mm,0mm">
                <w:txbxContent>
                  <w:p>
                    <w:pPr>
                      <w:spacing w:before="117"/>
                      <w:ind w:left="71" w:right="0" w:firstLine="0"/>
                      <w:jc w:val="left"/>
                      <w:rPr>
                        <w:rFonts w:ascii="Lucida Console"/>
                        <w:sz w:val="44"/>
                      </w:rPr>
                    </w:pPr>
                    <w:r>
                      <w:rPr>
                        <w:rFonts w:ascii="Lucida Console"/>
                        <w:color w:val="333333"/>
                        <w:sz w:val="44"/>
                      </w:rPr>
                      <w:t>java</w:t>
                    </w:r>
                  </w:p>
                </w:txbxContent>
              </v:textbox>
            </v:shape>
          </v:group>
        </w:pict>
      </w:r>
      <w:bookmarkStart w:id="0" w:name="java后端面试题答案&lt;1&gt;"/>
      <w:bookmarkEnd w:id="0"/>
      <w:r>
        <w:rPr>
          <w:b/>
          <w:color w:val="333333"/>
          <w:sz w:val="44"/>
        </w:rPr>
        <w:t>后端面试题答案</w:t>
      </w:r>
      <w:r>
        <w:rPr>
          <w:rFonts w:ascii="Open Sans" w:eastAsia="Open Sans"/>
          <w:b/>
          <w:color w:val="333333"/>
          <w:sz w:val="44"/>
        </w:rPr>
        <w:t>&lt;1&gt;</w:t>
      </w:r>
    </w:p>
    <w:p>
      <w:pPr>
        <w:pStyle w:val="4"/>
        <w:spacing w:before="140"/>
      </w:pPr>
      <w:r>
        <w:rPr>
          <w:color w:val="FF0000"/>
          <w:w w:val="105"/>
        </w:rPr>
        <w:t>说明：以下所有答案均为个人的理解和网上的一些资料的整合</w:t>
      </w:r>
    </w:p>
    <w:p>
      <w:pPr>
        <w:spacing w:after="0"/>
        <w:sectPr>
          <w:type w:val="continuous"/>
          <w:pgSz w:w="11900" w:h="16820"/>
          <w:pgMar w:top="1600" w:right="940" w:bottom="280" w:left="940" w:header="720" w:footer="720" w:gutter="0"/>
        </w:sectPr>
      </w:pPr>
    </w:p>
    <w:p>
      <w:pPr>
        <w:pStyle w:val="2"/>
        <w:ind w:left="245"/>
        <w:jc w:val="center"/>
      </w:pPr>
      <w:r>
        <w:pict>
          <v:group id="_x0000_s1031" o:spid="_x0000_s1031" o:spt="203" style="position:absolute;left:0pt;margin-left:52.5pt;margin-top:12.25pt;height:17.3pt;width:43.55pt;mso-position-horizontal-relative:page;z-index:251664384;mso-width-relative:page;mso-height-relative:page;" coordorigin="1050,246" coordsize="871,346">
            <o:lock v:ext="edit"/>
            <v:shape id="_x0000_s1032" o:spid="_x0000_s1032" style="position:absolute;left:1050;top:245;height:346;width:871;" fillcolor="#F3F4F4" filled="t" stroked="f" coordorigin="1050,246" coordsize="871,346" path="m1888,591l1083,591,1072,586,1055,569,1050,558,1050,278,1055,268,1072,250,1083,246,1888,246,1899,250,1916,268,1921,278,1921,558,1916,569,1899,586,1888,591xe">
              <v:path arrowok="t"/>
              <v:fill on="t" focussize="0,0"/>
              <v:stroke on="f"/>
              <v:imagedata o:title=""/>
              <o:lock v:ext="edit"/>
            </v:shape>
            <v:shape id="_x0000_s1033" o:spid="_x0000_s1033" style="position:absolute;left:1057;top:253;height:331;width:856;" filled="f" stroked="t" coordorigin="1058,253" coordsize="856,331" path="m1058,546l1058,291,1058,280,1062,271,1069,264,1076,257,1085,253,1095,253,1876,253,1886,253,1895,257,1902,264,1910,271,1913,280,1913,291,1913,546,1913,556,1910,565,1902,572,1895,580,1886,583,1876,583,1095,583,1085,583,1076,580,1069,572,1062,565,1058,556,1058,546xe">
              <v:path arrowok="t"/>
              <v:fill on="f" focussize="0,0"/>
              <v:stroke weight="0.750314960629921pt" color="#E7EAEC"/>
              <v:imagedata o:title=""/>
              <o:lock v:ext="edit"/>
            </v:shape>
            <v:shape id="_x0000_s1034" o:spid="_x0000_s1034" o:spt="202" type="#_x0000_t202" style="position:absolute;left:1050;top:245;height:346;width:871;" filled="f" stroked="f" coordsize="21600,21600">
              <v:path/>
              <v:fill on="f" focussize="0,0"/>
              <v:stroke on="f" joinstyle="miter"/>
              <v:imagedata o:title=""/>
              <o:lock v:ext="edit"/>
              <v:textbox inset="0mm,0mm,0mm,0mm">
                <w:txbxContent>
                  <w:p>
                    <w:pPr>
                      <w:spacing w:before="11"/>
                      <w:ind w:left="71" w:right="0" w:firstLine="0"/>
                      <w:jc w:val="left"/>
                      <w:rPr>
                        <w:rFonts w:ascii="Lucida Console"/>
                        <w:sz w:val="29"/>
                      </w:rPr>
                    </w:pPr>
                    <w:r>
                      <w:rPr>
                        <w:rFonts w:ascii="Lucida Console"/>
                        <w:color w:val="333333"/>
                        <w:sz w:val="29"/>
                      </w:rPr>
                      <w:t>List</w:t>
                    </w:r>
                  </w:p>
                </w:txbxContent>
              </v:textbox>
            </v:shape>
          </v:group>
        </w:pict>
      </w:r>
      <w:r>
        <w:pict>
          <v:group id="_x0000_s1035" o:spid="_x0000_s1035" o:spt="203" style="position:absolute;left:0pt;margin-left:118.5pt;margin-top:12.25pt;height:17.3pt;width:34.55pt;mso-position-horizontal-relative:page;z-index:251666432;mso-width-relative:page;mso-height-relative:page;" coordorigin="2371,246" coordsize="691,346">
            <o:lock v:ext="edit"/>
            <v:shape id="_x0000_s1036" o:spid="_x0000_s1036" style="position:absolute;left:2371;top:245;height:346;width:691;" fillcolor="#F3F4F4" filled="t" stroked="f" coordorigin="2371,246" coordsize="691,346" path="m3029,591l2404,591,2393,586,2375,569,2371,558,2371,278,2375,268,2393,250,2404,246,3029,246,3039,250,3057,268,3061,278,3061,558,3057,569,3039,586,3029,591xe">
              <v:path arrowok="t"/>
              <v:fill on="t" focussize="0,0"/>
              <v:stroke on="f"/>
              <v:imagedata o:title=""/>
              <o:lock v:ext="edit"/>
            </v:shape>
            <v:shape id="_x0000_s1037" o:spid="_x0000_s1037" style="position:absolute;left:2378;top:253;height:331;width:676;" filled="f" stroked="t" coordorigin="2378,253" coordsize="676,331" path="m2378,546l2378,291,2378,280,2382,271,2389,264,2397,257,2406,253,2416,253,3016,253,3027,253,3035,257,3043,264,3050,271,3054,280,3054,291,3054,546,3054,556,3050,565,3043,572,3035,580,3027,583,3016,583,2416,583,2406,583,2397,580,2389,572,2382,565,2378,556,2378,546xe">
              <v:path arrowok="t"/>
              <v:fill on="f" focussize="0,0"/>
              <v:stroke weight="0.750314960629921pt" color="#E7EAEC"/>
              <v:imagedata o:title=""/>
              <o:lock v:ext="edit"/>
            </v:shape>
            <v:shape id="_x0000_s1038" o:spid="_x0000_s1038" o:spt="202" type="#_x0000_t202" style="position:absolute;left:2371;top:245;height:346;width:691;" filled="f" stroked="f" coordsize="21600,21600">
              <v:path/>
              <v:fill on="f" focussize="0,0"/>
              <v:stroke on="f" joinstyle="miter"/>
              <v:imagedata o:title=""/>
              <o:lock v:ext="edit"/>
              <v:textbox inset="0mm,0mm,0mm,0mm">
                <w:txbxContent>
                  <w:p>
                    <w:pPr>
                      <w:spacing w:before="11"/>
                      <w:ind w:left="74" w:right="0" w:firstLine="0"/>
                      <w:jc w:val="left"/>
                      <w:rPr>
                        <w:rFonts w:ascii="Lucida Console"/>
                        <w:sz w:val="29"/>
                      </w:rPr>
                    </w:pPr>
                    <w:r>
                      <w:rPr>
                        <w:rFonts w:ascii="Lucida Console"/>
                        <w:color w:val="333333"/>
                        <w:sz w:val="29"/>
                      </w:rPr>
                      <w:t>Set</w:t>
                    </w:r>
                  </w:p>
                </w:txbxContent>
              </v:textbox>
            </v:shape>
          </v:group>
        </w:pict>
      </w:r>
      <w:bookmarkStart w:id="1" w:name="List 和 Set 的区别 "/>
      <w:bookmarkEnd w:id="1"/>
      <w:r>
        <w:rPr>
          <w:color w:val="333333"/>
          <w:w w:val="100"/>
        </w:rPr>
        <w:t>和</w:t>
      </w:r>
    </w:p>
    <w:p>
      <w:pPr>
        <w:pStyle w:val="4"/>
        <w:spacing w:before="137"/>
        <w:ind w:left="1195"/>
      </w:pPr>
      <w:r>
        <w:pict>
          <v:group id="_x0000_s1039" o:spid="_x0000_s1039" o:spt="203" style="position:absolute;left:0pt;margin-left:52.5pt;margin-top:8.95pt;height:14.2pt;width:54.05pt;mso-position-horizontal-relative:page;z-index:251668480;mso-width-relative:page;mso-height-relative:page;" coordorigin="1050,179" coordsize="1081,284">
            <o:lock v:ext="edit"/>
            <v:shape id="_x0000_s1040" o:spid="_x0000_s1040" style="position:absolute;left:1050;top:237;height:226;width:571;" fillcolor="#F3F4F4" filled="t" stroked="f" coordorigin="1050,238" coordsize="571,226" path="m1588,463l1083,463,1072,458,1055,441,1050,430,1050,270,1055,260,1072,242,1083,238,1588,238,1599,242,1616,260,1621,270,1621,430,1616,441,1599,458,1588,463xe">
              <v:path arrowok="t"/>
              <v:fill on="t" focussize="0,0"/>
              <v:stroke on="f"/>
              <v:imagedata o:title=""/>
              <o:lock v:ext="edit"/>
            </v:shape>
            <v:shape id="_x0000_s1041" o:spid="_x0000_s1041" style="position:absolute;left:1057;top:245;height:211;width:556;" filled="f" stroked="t" coordorigin="1058,245" coordsize="556,211" path="m1058,418l1058,283,1058,272,1062,264,1069,256,1076,249,1085,245,1095,245,1576,245,1586,245,1595,249,1602,256,1610,264,1613,272,1613,283,1613,418,1576,455,1095,455,1058,428,1058,418xe">
              <v:path arrowok="t"/>
              <v:fill on="f" focussize="0,0"/>
              <v:stroke weight="0.750314960629921pt" color="#E7EAEC"/>
              <v:imagedata o:title=""/>
              <o:lock v:ext="edit"/>
            </v:shape>
            <v:shape id="_x0000_s1042" o:spid="_x0000_s1042" style="position:absolute;left:1665;top:237;height:226;width:466;" fillcolor="#F3F4F4" filled="t" stroked="f" coordorigin="1666,238" coordsize="466,226" path="m2098,463l1698,463,1688,458,1670,441,1666,430,1666,270,1670,260,1688,242,1698,238,2098,238,2109,242,2126,260,2131,270,2131,430,2126,441,2109,458,2098,463xe">
              <v:path arrowok="t"/>
              <v:fill on="t" focussize="0,0"/>
              <v:stroke on="f"/>
              <v:imagedata o:title=""/>
              <o:lock v:ext="edit"/>
            </v:shape>
            <v:shape id="_x0000_s1043" o:spid="_x0000_s1043" style="position:absolute;left:1673;top:245;height:211;width:451;" filled="f" stroked="t" coordorigin="1673,245" coordsize="451,211" path="m1673,418l1673,283,1673,272,1677,264,1684,256,1692,249,1700,245,1711,245,2086,245,2096,245,2105,249,2112,256,2120,264,2123,272,2123,283,2123,418,2086,455,1711,455,1673,428,1673,418xe">
              <v:path arrowok="t"/>
              <v:fill on="f" focussize="0,0"/>
              <v:stroke weight="0.750314960629921pt" color="#E7EAEC"/>
              <v:imagedata o:title=""/>
              <o:lock v:ext="edit"/>
            </v:shape>
            <v:shape id="_x0000_s1044" o:spid="_x0000_s1044" o:spt="202" type="#_x0000_t202" style="position:absolute;left:1050;top:179;height:284;width:1081;" filled="f" stroked="f" coordsize="21600,21600">
              <v:path/>
              <v:fill on="f" focussize="0,0"/>
              <v:stroke on="f" joinstyle="miter"/>
              <v:imagedata o:title=""/>
              <o:lock v:ext="edit"/>
              <v:textbox inset="0mm,0mm,0mm,0mm">
                <w:txbxContent>
                  <w:p>
                    <w:pPr>
                      <w:spacing w:before="5"/>
                      <w:ind w:left="71" w:right="0" w:firstLine="0"/>
                      <w:jc w:val="left"/>
                      <w:rPr>
                        <w:rFonts w:ascii="Lucida Console"/>
                        <w:sz w:val="17"/>
                      </w:rPr>
                    </w:pPr>
                    <w:r>
                      <w:rPr>
                        <w:rFonts w:ascii="Lucida Console"/>
                        <w:color w:val="333333"/>
                        <w:w w:val="105"/>
                        <w:sz w:val="17"/>
                      </w:rPr>
                      <w:t xml:space="preserve">List </w:t>
                    </w:r>
                    <w:r>
                      <w:rPr>
                        <w:rFonts w:ascii="Open Sans"/>
                        <w:color w:val="333333"/>
                        <w:w w:val="105"/>
                        <w:sz w:val="19"/>
                      </w:rPr>
                      <w:t xml:space="preserve">, </w:t>
                    </w:r>
                    <w:r>
                      <w:rPr>
                        <w:rFonts w:ascii="Lucida Console"/>
                        <w:color w:val="333333"/>
                        <w:w w:val="105"/>
                        <w:sz w:val="17"/>
                      </w:rPr>
                      <w:t>Set</w:t>
                    </w:r>
                  </w:p>
                </w:txbxContent>
              </v:textbox>
            </v:shape>
          </v:group>
        </w:pict>
      </w:r>
      <w:r>
        <w:pict>
          <v:group id="_x0000_s1045" o:spid="_x0000_s1045" o:spt="203" style="position:absolute;left:0pt;margin-left:155.3pt;margin-top:9.05pt;height:14.1pt;width:60.8pt;mso-position-horizontal-relative:page;z-index:251670528;mso-width-relative:page;mso-height-relative:page;" coordorigin="3106,181" coordsize="1216,282">
            <o:lock v:ext="edit"/>
            <v:shape id="_x0000_s1046" o:spid="_x0000_s1046" style="position:absolute;left:3106;top:237;height:226;width:1216;" fillcolor="#F3F4F4" filled="t" stroked="f" coordorigin="3106,238" coordsize="1216,226" path="m4289,463l3139,463,3128,458,3111,441,3106,430,3106,270,3111,260,3128,242,3139,238,4289,238,4300,242,4317,260,4322,270,4322,430,4317,441,4300,458,4289,463xe">
              <v:path arrowok="t"/>
              <v:fill on="t" focussize="0,0"/>
              <v:stroke on="f"/>
              <v:imagedata o:title=""/>
              <o:lock v:ext="edit"/>
            </v:shape>
            <v:shape id="_x0000_s1047" o:spid="_x0000_s1047" style="position:absolute;left:3113;top:245;height:211;width:1201;" filled="f" stroked="t" coordorigin="3114,245" coordsize="1201,211" path="m3114,418l3114,283,3114,272,3117,264,3125,256,3132,249,3141,245,3151,245,4277,245,4287,245,4296,249,4303,256,4311,264,4314,272,4314,283,4314,418,4314,428,4311,437,4303,444,4296,452,4287,455,4277,455,3151,455,3114,428,3114,418xe">
              <v:path arrowok="t"/>
              <v:fill on="f" focussize="0,0"/>
              <v:stroke weight="0.750314960629921pt" color="#E7EAEC"/>
              <v:imagedata o:title=""/>
              <o:lock v:ext="edit"/>
            </v:shape>
            <v:shape id="_x0000_s1048" o:spid="_x0000_s1048" o:spt="202" type="#_x0000_t202" style="position:absolute;left:3106;top:181;height:282;width:1216;" filled="f" stroked="f" coordsize="21600,21600">
              <v:path/>
              <v:fill on="f" focussize="0,0"/>
              <v:stroke on="f" joinstyle="miter"/>
              <v:imagedata o:title=""/>
              <o:lock v:ext="edit"/>
              <v:textbox inset="0mm,0mm,0mm,0mm">
                <w:txbxContent>
                  <w:p>
                    <w:pPr>
                      <w:spacing w:before="72"/>
                      <w:ind w:left="79" w:right="0" w:firstLine="0"/>
                      <w:jc w:val="left"/>
                      <w:rPr>
                        <w:rFonts w:ascii="Lucida Console"/>
                        <w:sz w:val="17"/>
                      </w:rPr>
                    </w:pPr>
                    <w:r>
                      <w:rPr>
                        <w:rFonts w:ascii="Lucida Console"/>
                        <w:color w:val="333333"/>
                        <w:w w:val="105"/>
                        <w:sz w:val="17"/>
                      </w:rPr>
                      <w:t>Collection</w:t>
                    </w:r>
                  </w:p>
                </w:txbxContent>
              </v:textbox>
            </v:shape>
          </v:group>
        </w:pict>
      </w:r>
      <w:r>
        <w:rPr>
          <w:color w:val="333333"/>
        </w:rPr>
        <w:t>都是继承自</w:t>
      </w:r>
    </w:p>
    <w:p>
      <w:pPr>
        <w:spacing w:before="103"/>
        <w:ind w:left="-8" w:right="0" w:firstLine="0"/>
        <w:jc w:val="left"/>
        <w:rPr>
          <w:b/>
          <w:sz w:val="29"/>
        </w:rPr>
      </w:pPr>
      <w:r>
        <w:br w:type="column"/>
      </w:r>
      <w:r>
        <w:rPr>
          <w:b/>
          <w:color w:val="333333"/>
          <w:sz w:val="29"/>
        </w:rPr>
        <w:t>的区别</w:t>
      </w:r>
    </w:p>
    <w:p>
      <w:pPr>
        <w:pStyle w:val="4"/>
        <w:spacing w:before="137"/>
        <w:ind w:left="0"/>
        <w:jc w:val="right"/>
      </w:pPr>
      <w:r>
        <w:rPr>
          <w:color w:val="333333"/>
        </w:rPr>
        <w:t>接口</w:t>
      </w:r>
    </w:p>
    <w:p>
      <w:pPr>
        <w:pStyle w:val="4"/>
        <w:ind w:left="0"/>
        <w:rPr>
          <w:sz w:val="26"/>
        </w:rPr>
      </w:pPr>
      <w:r>
        <w:br w:type="column"/>
      </w:r>
    </w:p>
    <w:p>
      <w:pPr>
        <w:pStyle w:val="4"/>
        <w:spacing w:before="1"/>
        <w:ind w:left="0"/>
        <w:rPr>
          <w:sz w:val="16"/>
        </w:rPr>
      </w:pPr>
    </w:p>
    <w:p>
      <w:pPr>
        <w:pStyle w:val="4"/>
        <w:ind w:left="583"/>
      </w:pPr>
      <w:r>
        <w:pict>
          <v:group id="_x0000_s1049" o:spid="_x0000_s1049" o:spt="203" style="position:absolute;left:0pt;margin-left:237.8pt;margin-top:5pt;height:11.3pt;width:28.55pt;mso-position-horizontal-relative:page;z-index:251672576;mso-width-relative:page;mso-height-relative:page;" coordorigin="4757,101" coordsize="571,226">
            <o:lock v:ext="edit"/>
            <v:shape id="_x0000_s1050" o:spid="_x0000_s1050" style="position:absolute;left:4757;top:100;height:226;width:571;" fillcolor="#F3F4F4" filled="t" stroked="f" coordorigin="4757,101" coordsize="571,226" path="m5295,326l4790,326,4779,321,4761,304,4757,293,4757,133,4761,123,4779,105,4790,101,5295,101,5305,105,5323,123,5327,133,5327,293,5323,304,5305,321,5295,326xe">
              <v:path arrowok="t"/>
              <v:fill on="t" focussize="0,0"/>
              <v:stroke on="f"/>
              <v:imagedata o:title=""/>
              <o:lock v:ext="edit"/>
            </v:shape>
            <v:shape id="_x0000_s1051" o:spid="_x0000_s1051" style="position:absolute;left:4764;top:108;height:211;width:556;" filled="f" stroked="t" coordorigin="4765,108" coordsize="556,211" path="m4765,281l4765,146,4765,135,4768,127,4775,119,4783,112,4792,108,4802,108,5282,108,5293,108,5301,112,5309,119,5316,127,5320,135,5320,146,5320,281,5282,318,4802,318,4765,291,4765,281xe">
              <v:path arrowok="t"/>
              <v:fill on="f" focussize="0,0"/>
              <v:stroke weight="0.750314960629921pt" color="#E7EAEC"/>
              <v:imagedata o:title=""/>
              <o:lock v:ext="edit"/>
            </v:shape>
            <v:shape id="_x0000_s1052" o:spid="_x0000_s1052" o:spt="202" type="#_x0000_t202" style="position:absolute;left:4757;top:100;height:226;width:571;" filled="f" stroked="f" coordsize="21600,21600">
              <v:path/>
              <v:fill on="f" focussize="0,0"/>
              <v:stroke on="f" joinstyle="miter"/>
              <v:imagedata o:title=""/>
              <o:lock v:ext="edit"/>
              <v:textbox inset="0mm,0mm,0mm,0mm">
                <w:txbxContent>
                  <w:p>
                    <w:pPr>
                      <w:spacing w:before="16"/>
                      <w:ind w:left="77" w:right="0" w:firstLine="0"/>
                      <w:jc w:val="left"/>
                      <w:rPr>
                        <w:rFonts w:ascii="Lucida Console"/>
                        <w:sz w:val="17"/>
                      </w:rPr>
                    </w:pPr>
                    <w:r>
                      <w:rPr>
                        <w:rFonts w:ascii="Lucida Console"/>
                        <w:color w:val="333333"/>
                        <w:w w:val="105"/>
                        <w:sz w:val="17"/>
                      </w:rPr>
                      <w:t>List</w:t>
                    </w:r>
                  </w:p>
                </w:txbxContent>
              </v:textbox>
            </v:shape>
          </v:group>
        </w:pict>
      </w:r>
      <w:r>
        <w:rPr>
          <w:color w:val="333333"/>
          <w:w w:val="105"/>
        </w:rPr>
        <w:t>特点：元素有放入顺序，元素可重复 ，</w:t>
      </w:r>
    </w:p>
    <w:p>
      <w:pPr>
        <w:spacing w:after="0"/>
        <w:sectPr>
          <w:type w:val="continuous"/>
          <w:pgSz w:w="11900" w:h="16820"/>
          <w:pgMar w:top="1600" w:right="940" w:bottom="280" w:left="940" w:header="720" w:footer="720" w:gutter="0"/>
          <w:cols w:equalWidth="0" w:num="3">
            <w:col w:w="2171" w:space="40"/>
            <w:col w:w="1558" w:space="39"/>
            <w:col w:w="6212"/>
          </w:cols>
        </w:sectPr>
      </w:pPr>
    </w:p>
    <w:p>
      <w:pPr>
        <w:pStyle w:val="4"/>
        <w:spacing w:before="115"/>
        <w:ind w:left="182"/>
      </w:pPr>
      <w:r>
        <w:pict>
          <v:group id="_x0000_s1053" o:spid="_x0000_s1053" o:spt="203" style="position:absolute;left:0pt;margin-left:52.5pt;margin-top:10.75pt;height:11.3pt;width:23.3pt;mso-position-horizontal-relative:page;z-index:-253665280;mso-width-relative:page;mso-height-relative:page;" coordorigin="1050,216" coordsize="466,226">
            <o:lock v:ext="edit"/>
            <v:shape id="_x0000_s1054" o:spid="_x0000_s1054" style="position:absolute;left:1050;top:215;height:226;width:466;" fillcolor="#F3F4F4" filled="t" stroked="f" coordorigin="1050,216" coordsize="466,226" path="m1483,441l1083,441,1072,436,1055,419,1050,408,1050,248,1055,238,1072,220,1083,216,1483,216,1494,220,1511,238,1516,248,1516,408,1511,419,1494,436,1483,441xe">
              <v:path arrowok="t"/>
              <v:fill on="t" focussize="0,0"/>
              <v:stroke on="f"/>
              <v:imagedata o:title=""/>
              <o:lock v:ext="edit"/>
            </v:shape>
            <v:shape id="_x0000_s1055" o:spid="_x0000_s1055" style="position:absolute;left:1057;top:223;height:211;width:451;" filled="f" stroked="t" coordorigin="1058,223" coordsize="451,211" path="m1058,396l1058,261,1058,250,1062,242,1069,234,1076,227,1085,223,1095,223,1471,223,1481,223,1490,227,1497,234,1504,242,1508,250,1508,261,1508,396,1508,406,1504,415,1497,422,1490,430,1481,433,1471,433,1095,433,1085,433,1076,430,1069,422,1062,415,1058,406,1058,396xe">
              <v:path arrowok="t"/>
              <v:fill on="f" focussize="0,0"/>
              <v:stroke weight="0.750314960629921pt" color="#E7EAEC"/>
              <v:imagedata o:title=""/>
              <o:lock v:ext="edit"/>
            </v:shape>
          </v:group>
        </w:pict>
      </w:r>
      <w:r>
        <w:pict>
          <v:group id="_x0000_s1056" o:spid="_x0000_s1056" o:spt="203" style="position:absolute;left:0pt;margin-left:353.35pt;margin-top:23.7pt;height:14.1pt;width:39.05pt;mso-position-horizontal-relative:page;z-index:251677696;mso-width-relative:page;mso-height-relative:page;" coordorigin="7068,474" coordsize="781,282">
            <o:lock v:ext="edit"/>
            <v:shape id="_x0000_s1057" o:spid="_x0000_s1057" style="position:absolute;left:7067;top:530;height:226;width:781;" fillcolor="#F3F4F4" filled="t" stroked="f" coordorigin="7068,531" coordsize="781,226" path="m7816,756l7101,756,7090,752,7072,734,7068,723,7068,563,7072,553,7090,535,7101,531,7816,531,7826,535,7844,553,7848,563,7848,723,7844,734,7826,752,7816,756xe">
              <v:path arrowok="t"/>
              <v:fill on="t" focussize="0,0"/>
              <v:stroke on="f"/>
              <v:imagedata o:title=""/>
              <o:lock v:ext="edit"/>
            </v:shape>
            <v:shape id="_x0000_s1058" o:spid="_x0000_s1058" style="position:absolute;left:7075;top:538;height:211;width:766;" filled="f" stroked="t" coordorigin="7075,538" coordsize="766,211" path="m7075,711l7075,576,7075,565,7079,557,7086,549,7094,542,7103,538,7113,538,7803,538,7814,538,7822,542,7830,549,7837,557,7841,565,7841,576,7841,711,7803,748,7113,748,7075,721,7075,711xe">
              <v:path arrowok="t"/>
              <v:fill on="f" focussize="0,0"/>
              <v:stroke weight="0.750314960629921pt" color="#E7EAEC"/>
              <v:imagedata o:title=""/>
              <o:lock v:ext="edit"/>
            </v:shape>
            <v:shape id="_x0000_s1059" o:spid="_x0000_s1059" o:spt="202" type="#_x0000_t202" style="position:absolute;left:7067;top:474;height:282;width:781;" filled="f" stroked="f" coordsize="21600,21600">
              <v:path/>
              <v:fill on="f" focussize="0,0"/>
              <v:stroke on="f" joinstyle="miter"/>
              <v:imagedata o:title=""/>
              <o:lock v:ext="edit"/>
              <v:textbox inset="0mm,0mm,0mm,0mm">
                <w:txbxContent>
                  <w:p>
                    <w:pPr>
                      <w:spacing w:before="72"/>
                      <w:ind w:left="68" w:right="0" w:firstLine="0"/>
                      <w:jc w:val="left"/>
                      <w:rPr>
                        <w:rFonts w:ascii="Lucida Console"/>
                        <w:sz w:val="17"/>
                      </w:rPr>
                    </w:pPr>
                    <w:r>
                      <w:rPr>
                        <w:rFonts w:ascii="Lucida Console"/>
                        <w:color w:val="333333"/>
                        <w:w w:val="105"/>
                        <w:sz w:val="17"/>
                      </w:rPr>
                      <w:t>Object</w:t>
                    </w:r>
                  </w:p>
                </w:txbxContent>
              </v:textbox>
            </v:shape>
          </v:group>
        </w:pict>
      </w:r>
      <w:r>
        <w:pict>
          <v:group id="_x0000_s1060" o:spid="_x0000_s1060" o:spt="203" style="position:absolute;left:0pt;margin-left:431.4pt;margin-top:26.5pt;height:11.3pt;width:39.05pt;mso-position-horizontal-relative:page;z-index:251679744;mso-width-relative:page;mso-height-relative:page;" coordorigin="8629,531" coordsize="781,226">
            <o:lock v:ext="edit"/>
            <v:shape id="_x0000_s1061" o:spid="_x0000_s1061" style="position:absolute;left:8628;top:530;height:226;width:781;" fillcolor="#F3F4F4" filled="t" stroked="f" coordorigin="8629,531" coordsize="781,226" path="m9376,756l8661,756,8651,752,8633,734,8629,723,8629,563,8633,553,8651,535,8661,531,9376,531,9387,535,9405,553,9409,563,9409,723,9405,734,9387,752,9376,756xe">
              <v:path arrowok="t"/>
              <v:fill on="t" focussize="0,0"/>
              <v:stroke on="f"/>
              <v:imagedata o:title=""/>
              <o:lock v:ext="edit"/>
            </v:shape>
            <v:shape id="_x0000_s1062" o:spid="_x0000_s1062" style="position:absolute;left:8636;top:538;height:211;width:766;" filled="f" stroked="t" coordorigin="8636,538" coordsize="766,211" path="m8636,711l8636,576,8636,565,8640,557,8647,549,8654,542,8663,538,8674,538,9364,538,9374,538,9383,542,9390,549,9398,557,9401,565,9401,576,9401,711,9401,721,9398,730,9390,737,9383,745,9374,748,9364,748,8674,748,8636,721,8636,711xe">
              <v:path arrowok="t"/>
              <v:fill on="f" focussize="0,0"/>
              <v:stroke weight="0.750314960629921pt" color="#E7EAEC"/>
              <v:imagedata o:title=""/>
              <o:lock v:ext="edit"/>
            </v:shape>
            <v:shape id="_x0000_s1063" o:spid="_x0000_s1063" o:spt="202" type="#_x0000_t202" style="position:absolute;left:8628;top:530;height:226;width:781;" filled="f" stroked="f" coordsize="21600,21600">
              <v:path/>
              <v:fill on="f" focussize="0,0"/>
              <v:stroke on="f" joinstyle="miter"/>
              <v:imagedata o:title=""/>
              <o:lock v:ext="edit"/>
              <v:textbox inset="0mm,0mm,0mm,0mm">
                <w:txbxContent>
                  <w:p>
                    <w:pPr>
                      <w:spacing w:before="16"/>
                      <w:ind w:left="72" w:right="0" w:firstLine="0"/>
                      <w:jc w:val="left"/>
                      <w:rPr>
                        <w:rFonts w:ascii="Lucida Console"/>
                        <w:sz w:val="17"/>
                      </w:rPr>
                    </w:pPr>
                    <w:r>
                      <w:rPr>
                        <w:rFonts w:ascii="Lucida Console"/>
                        <w:color w:val="333333"/>
                        <w:w w:val="105"/>
                        <w:sz w:val="17"/>
                      </w:rPr>
                      <w:t>equals</w:t>
                    </w:r>
                  </w:p>
                </w:txbxContent>
              </v:textbox>
            </v:shape>
          </v:group>
        </w:pict>
      </w:r>
      <w:r>
        <w:rPr>
          <w:rFonts w:ascii="Lucida Console" w:eastAsia="Lucida Console"/>
          <w:color w:val="333333"/>
          <w:sz w:val="17"/>
        </w:rPr>
        <w:t xml:space="preserve">Set </w:t>
      </w:r>
      <w:r>
        <w:rPr>
          <w:color w:val="333333"/>
        </w:rPr>
        <w:t>特点：元素无放入顺序，元素不可重复，重复元素会覆盖掉，（元素虽然无放入顺序，但是元素在</w:t>
      </w:r>
      <w:r>
        <w:rPr>
          <w:rFonts w:ascii="Open Sans" w:eastAsia="Open Sans"/>
          <w:color w:val="333333"/>
        </w:rPr>
        <w:t>set</w:t>
      </w:r>
      <w:r>
        <w:rPr>
          <w:color w:val="333333"/>
        </w:rPr>
        <w:t>中的位</w:t>
      </w:r>
    </w:p>
    <w:p>
      <w:pPr>
        <w:spacing w:after="0"/>
        <w:sectPr>
          <w:type w:val="continuous"/>
          <w:pgSz w:w="11900" w:h="16820"/>
          <w:pgMar w:top="1600" w:right="940" w:bottom="280" w:left="940" w:header="720" w:footer="720" w:gutter="0"/>
        </w:sectPr>
      </w:pPr>
    </w:p>
    <w:p>
      <w:pPr>
        <w:pStyle w:val="4"/>
        <w:spacing w:line="315" w:lineRule="exact"/>
      </w:pPr>
      <w:r>
        <w:pict>
          <v:group id="_x0000_s1064" o:spid="_x0000_s1064" o:spt="203" style="position:absolute;left:0pt;margin-left:120.8pt;margin-top:3.25pt;height:11.3pt;width:49.55pt;mso-position-horizontal-relative:page;z-index:251675648;mso-width-relative:page;mso-height-relative:page;" coordorigin="2416,66" coordsize="991,226">
            <o:lock v:ext="edit"/>
            <v:shape id="_x0000_s1065" o:spid="_x0000_s1065" style="position:absolute;left:2416;top:65;height:226;width:991;" fillcolor="#F3F4F4" filled="t" stroked="f" coordorigin="2416,66" coordsize="991,226" path="m3374,291l2449,291,2438,286,2420,269,2416,258,2416,98,2420,88,2438,70,2449,66,3374,66,3384,70,3402,88,3406,98,3406,258,3402,269,3384,286,3374,291xe">
              <v:path arrowok="t"/>
              <v:fill on="t" focussize="0,0"/>
              <v:stroke on="f"/>
              <v:imagedata o:title=""/>
              <o:lock v:ext="edit"/>
            </v:shape>
            <v:shape id="_x0000_s1066" o:spid="_x0000_s1066" style="position:absolute;left:2423;top:73;height:211;width:976;" filled="f" stroked="t" coordorigin="2424,73" coordsize="976,211" path="m2424,246l2424,111,2424,100,2427,91,2435,84,2442,77,2451,73,2461,73,3361,73,3372,73,3381,77,3388,84,3395,91,3399,100,3399,111,3399,246,3361,283,2461,283,2424,256,2424,246xe">
              <v:path arrowok="t"/>
              <v:fill on="f" focussize="0,0"/>
              <v:stroke weight="0.750314960629921pt" color="#E7EAEC"/>
              <v:imagedata o:title=""/>
              <o:lock v:ext="edit"/>
            </v:shape>
            <v:shape id="_x0000_s1067" o:spid="_x0000_s1067" o:spt="202" type="#_x0000_t202" style="position:absolute;left:2416;top:65;height:226;width:99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HashCode</w:t>
                    </w:r>
                  </w:p>
                </w:txbxContent>
              </v:textbox>
            </v:shape>
          </v:group>
        </w:pict>
      </w:r>
      <w:r>
        <w:rPr>
          <w:color w:val="333333"/>
        </w:rPr>
        <w:t>置是有该元素的</w:t>
      </w:r>
    </w:p>
    <w:p>
      <w:pPr>
        <w:pStyle w:val="4"/>
        <w:spacing w:line="315" w:lineRule="exact"/>
      </w:pPr>
      <w:r>
        <w:br w:type="column"/>
      </w:r>
      <w:r>
        <w:rPr>
          <w:color w:val="333333"/>
        </w:rPr>
        <w:t>决定的，其位置其实是固定的，加入</w:t>
      </w:r>
      <w:r>
        <w:rPr>
          <w:rFonts w:ascii="Open Sans" w:eastAsia="Open Sans"/>
          <w:color w:val="333333"/>
        </w:rPr>
        <w:t xml:space="preserve">Set </w:t>
      </w:r>
      <w:r>
        <w:rPr>
          <w:color w:val="333333"/>
        </w:rPr>
        <w:t>的</w:t>
      </w:r>
    </w:p>
    <w:p>
      <w:pPr>
        <w:pStyle w:val="4"/>
        <w:spacing w:line="315" w:lineRule="exact"/>
      </w:pPr>
      <w:r>
        <w:br w:type="column"/>
      </w:r>
      <w:r>
        <w:rPr>
          <w:color w:val="333333"/>
          <w:w w:val="105"/>
        </w:rPr>
        <w:t>必须定义</w:t>
      </w:r>
    </w:p>
    <w:p>
      <w:pPr>
        <w:pStyle w:val="4"/>
        <w:spacing w:line="315" w:lineRule="exact"/>
        <w:rPr>
          <w:rFonts w:ascii="Open Sans" w:eastAsia="Open Sans"/>
        </w:rPr>
      </w:pPr>
      <w:r>
        <w:br w:type="column"/>
      </w:r>
      <w:r>
        <w:rPr>
          <w:rFonts w:ascii="Open Sans" w:eastAsia="Open Sans"/>
          <w:color w:val="333333"/>
          <w:w w:val="105"/>
        </w:rPr>
        <w:t>()</w:t>
      </w:r>
      <w:r>
        <w:rPr>
          <w:color w:val="333333"/>
          <w:w w:val="105"/>
        </w:rPr>
        <w:t>方法 ，另外</w:t>
      </w:r>
      <w:r>
        <w:rPr>
          <w:rFonts w:ascii="Open Sans" w:eastAsia="Open Sans"/>
          <w:color w:val="333333"/>
          <w:w w:val="105"/>
        </w:rPr>
        <w:t>list</w:t>
      </w:r>
    </w:p>
    <w:p>
      <w:pPr>
        <w:spacing w:after="0" w:line="315" w:lineRule="exact"/>
        <w:rPr>
          <w:rFonts w:ascii="Open Sans" w:eastAsia="Open Sans"/>
        </w:rPr>
        <w:sectPr>
          <w:type w:val="continuous"/>
          <w:pgSz w:w="11900" w:h="16820"/>
          <w:pgMar w:top="1600" w:right="940" w:bottom="280" w:left="940" w:header="720" w:footer="720" w:gutter="0"/>
          <w:cols w:equalWidth="0" w:num="4">
            <w:col w:w="1513" w:space="849"/>
            <w:col w:w="3800" w:space="637"/>
            <w:col w:w="928" w:space="637"/>
            <w:col w:w="1656"/>
          </w:cols>
        </w:sectPr>
      </w:pPr>
    </w:p>
    <w:p>
      <w:pPr>
        <w:pStyle w:val="4"/>
        <w:spacing w:line="206" w:lineRule="auto"/>
        <w:ind w:right="207"/>
      </w:pPr>
      <w:r>
        <w:rPr>
          <w:color w:val="333333"/>
        </w:rPr>
        <w:t>支持</w:t>
      </w:r>
      <w:r>
        <w:rPr>
          <w:rFonts w:ascii="Open Sans" w:eastAsia="Open Sans"/>
          <w:color w:val="333333"/>
        </w:rPr>
        <w:t>for</w:t>
      </w:r>
      <w:r>
        <w:rPr>
          <w:color w:val="333333"/>
        </w:rPr>
        <w:t>循环，也就是通过下标来遍历，也可以用迭代器，但是</w:t>
      </w:r>
      <w:r>
        <w:rPr>
          <w:rFonts w:ascii="Open Sans" w:eastAsia="Open Sans"/>
          <w:color w:val="333333"/>
        </w:rPr>
        <w:t>set</w:t>
      </w:r>
      <w:r>
        <w:rPr>
          <w:color w:val="333333"/>
          <w:spacing w:val="-1"/>
        </w:rPr>
        <w:t xml:space="preserve">只能用迭代，因为他无序，无法用下标来取得想   </w:t>
      </w:r>
      <w:r>
        <w:rPr>
          <w:color w:val="333333"/>
          <w:w w:val="105"/>
        </w:rPr>
        <w:t>要的值。）</w:t>
      </w:r>
      <w:r>
        <w:rPr>
          <w:color w:val="333333"/>
          <w:spacing w:val="-34"/>
          <w:w w:val="105"/>
        </w:rPr>
        <w:t xml:space="preserve"> </w:t>
      </w:r>
      <w:r>
        <w:rPr>
          <w:rFonts w:ascii="Open Sans" w:eastAsia="Open Sans"/>
          <w:color w:val="008000"/>
          <w:w w:val="105"/>
        </w:rPr>
        <w:t>Set</w:t>
      </w:r>
      <w:r>
        <w:rPr>
          <w:color w:val="008000"/>
          <w:w w:val="105"/>
        </w:rPr>
        <w:t>和</w:t>
      </w:r>
      <w:r>
        <w:rPr>
          <w:rFonts w:ascii="Open Sans" w:eastAsia="Open Sans"/>
          <w:color w:val="008000"/>
          <w:w w:val="105"/>
        </w:rPr>
        <w:t>List</w:t>
      </w:r>
      <w:r>
        <w:rPr>
          <w:color w:val="008000"/>
          <w:spacing w:val="-11"/>
          <w:w w:val="105"/>
        </w:rPr>
        <w:t xml:space="preserve">对比 </w:t>
      </w:r>
      <w:r>
        <w:rPr>
          <w:rFonts w:ascii="Open Sans" w:eastAsia="Open Sans"/>
          <w:color w:val="333333"/>
          <w:w w:val="105"/>
        </w:rPr>
        <w:t>Set</w:t>
      </w:r>
      <w:r>
        <w:rPr>
          <w:color w:val="333333"/>
          <w:w w:val="105"/>
        </w:rPr>
        <w:t>：检索元素效率低下，删除和插入效率高，插入和删除不会引起元素位置改变。</w:t>
      </w:r>
      <w:r>
        <w:rPr>
          <w:rFonts w:ascii="Open Sans" w:eastAsia="Open Sans"/>
          <w:color w:val="333333"/>
        </w:rPr>
        <w:t>List</w:t>
      </w:r>
      <w:r>
        <w:rPr>
          <w:color w:val="333333"/>
        </w:rPr>
        <w:t>：和数组类似，</w:t>
      </w:r>
      <w:r>
        <w:rPr>
          <w:rFonts w:ascii="Open Sans" w:eastAsia="Open Sans"/>
          <w:color w:val="333333"/>
        </w:rPr>
        <w:t>List</w:t>
      </w:r>
      <w:r>
        <w:rPr>
          <w:color w:val="333333"/>
        </w:rPr>
        <w:t>可以动态增长，查找元素效率高，插入删除元素效率低，因为会引起其他元素位置改变</w:t>
      </w:r>
    </w:p>
    <w:p>
      <w:pPr>
        <w:pStyle w:val="2"/>
        <w:spacing w:before="115"/>
        <w:ind w:left="1608"/>
      </w:pPr>
      <w:r>
        <w:pict>
          <v:group id="_x0000_s1068" o:spid="_x0000_s1068" o:spt="203" style="position:absolute;left:0pt;margin-left:52.5pt;margin-top:12.85pt;height:17.3pt;width:71.3pt;mso-position-horizontal-relative:page;z-index:251681792;mso-width-relative:page;mso-height-relative:page;" coordorigin="1050,258" coordsize="1426,346">
            <o:lock v:ext="edit"/>
            <v:shape id="_x0000_s1069" o:spid="_x0000_s1069" style="position:absolute;left:1050;top:257;height:346;width:1426;" fillcolor="#F3F4F4" filled="t" stroked="f" coordorigin="1050,258" coordsize="1426,346" path="m2443,603l1083,603,1072,598,1055,581,1050,570,1050,290,1055,280,1072,262,1083,258,2443,258,2454,262,2472,280,2476,290,2476,570,2472,581,2454,598,2443,603xe">
              <v:path arrowok="t"/>
              <v:fill on="t" focussize="0,0"/>
              <v:stroke on="f"/>
              <v:imagedata o:title=""/>
              <o:lock v:ext="edit"/>
            </v:shape>
            <v:shape id="_x0000_s1070" o:spid="_x0000_s1070" style="position:absolute;left:1057;top:265;height:331;width:1411;" filled="f" stroked="t" coordorigin="1058,265" coordsize="1411,331" path="m1058,558l1058,303,1058,292,1062,283,1069,276,1076,269,1085,265,1095,265,2431,265,2441,265,2450,269,2458,276,2465,283,2469,292,2469,303,2469,558,2441,595,2431,595,1095,595,1085,595,1076,592,1069,584,1062,577,1058,568,1058,558xe">
              <v:path arrowok="t"/>
              <v:fill on="f" focussize="0,0"/>
              <v:stroke weight="0.750314960629921pt" color="#E7EAEC"/>
              <v:imagedata o:title=""/>
              <o:lock v:ext="edit"/>
            </v:shape>
            <v:shape id="_x0000_s1071" o:spid="_x0000_s1071" o:spt="202" type="#_x0000_t202" style="position:absolute;left:1050;top:257;height:346;width:1426;" filled="f" stroked="f" coordsize="21600,21600">
              <v:path/>
              <v:fill on="f" focussize="0,0"/>
              <v:stroke on="f" joinstyle="miter"/>
              <v:imagedata o:title=""/>
              <o:lock v:ext="edit"/>
              <v:textbox inset="0mm,0mm,0mm,0mm">
                <w:txbxContent>
                  <w:p>
                    <w:pPr>
                      <w:spacing w:before="11"/>
                      <w:ind w:left="71" w:right="0" w:firstLine="0"/>
                      <w:jc w:val="left"/>
                      <w:rPr>
                        <w:rFonts w:ascii="Lucida Console"/>
                        <w:sz w:val="29"/>
                      </w:rPr>
                    </w:pPr>
                    <w:r>
                      <w:rPr>
                        <w:rFonts w:ascii="Lucida Console"/>
                        <w:color w:val="333333"/>
                        <w:sz w:val="29"/>
                      </w:rPr>
                      <w:t>HashSet</w:t>
                    </w:r>
                  </w:p>
                </w:txbxContent>
              </v:textbox>
            </v:shape>
          </v:group>
        </w:pict>
      </w:r>
      <w:bookmarkStart w:id="2" w:name="HashSet 是如何保证不重复的 "/>
      <w:bookmarkEnd w:id="2"/>
      <w:r>
        <w:rPr>
          <w:color w:val="333333"/>
        </w:rPr>
        <w:t>是如何保证不重复的</w:t>
      </w:r>
    </w:p>
    <w:p>
      <w:pPr>
        <w:tabs>
          <w:tab w:val="left" w:pos="8853"/>
        </w:tabs>
        <w:spacing w:before="137"/>
        <w:ind w:left="107" w:right="0" w:firstLine="0"/>
        <w:jc w:val="left"/>
        <w:rPr>
          <w:sz w:val="19"/>
        </w:rPr>
      </w:pPr>
      <w:r>
        <w:pict>
          <v:group id="_x0000_s1072" o:spid="_x0000_s1072" o:spt="203" style="position:absolute;left:0pt;margin-left:62.25pt;margin-top:11.85pt;height:11.3pt;width:44.3pt;mso-position-horizontal-relative:page;z-index:-253656064;mso-width-relative:page;mso-height-relative:page;" coordorigin="1246,238" coordsize="886,226">
            <o:lock v:ext="edit"/>
            <v:shape id="_x0000_s1073" o:spid="_x0000_s1073" style="position:absolute;left:1245;top:237;height:226;width:886;" fillcolor="#F3F4F4" filled="t" stroked="f" coordorigin="1246,238" coordsize="886,226" path="m2098,463l1278,463,1267,458,1250,441,1246,430,1246,270,1250,260,1267,242,1278,238,2098,238,2109,242,2126,260,2131,270,2131,430,2126,441,2109,458,2098,463xe">
              <v:path arrowok="t"/>
              <v:fill on="t" focussize="0,0"/>
              <v:stroke on="f"/>
              <v:imagedata o:title=""/>
              <o:lock v:ext="edit"/>
            </v:shape>
            <v:shape id="_x0000_s1074" o:spid="_x0000_s1074" style="position:absolute;left:1253;top:245;height:211;width:871;" filled="f" stroked="t" coordorigin="1253,245" coordsize="871,211" path="m1253,418l1253,283,1253,272,1257,264,1264,256,1271,249,1280,245,1291,245,2086,245,2096,245,2105,249,2112,256,2120,264,2123,272,2123,283,2123,418,2096,455,2086,455,1291,455,1280,455,1271,452,1264,444,1257,437,1253,428,1253,418xe">
              <v:path arrowok="t"/>
              <v:fill on="f" focussize="0,0"/>
              <v:stroke weight="0.750314960629921pt" color="#E7EAEC"/>
              <v:imagedata o:title=""/>
              <o:lock v:ext="edit"/>
            </v:shape>
          </v:group>
        </w:pict>
      </w:r>
      <w:r>
        <w:pict>
          <v:group id="_x0000_s1075" o:spid="_x0000_s1075" o:spt="203" style="position:absolute;left:0pt;margin-left:116.25pt;margin-top:11.85pt;height:11.3pt;width:23.3pt;mso-position-horizontal-relative:page;z-index:-253655040;mso-width-relative:page;mso-height-relative:page;" coordorigin="2326,238" coordsize="466,226">
            <o:lock v:ext="edit"/>
            <v:shape id="_x0000_s1076" o:spid="_x0000_s1076" style="position:absolute;left:2325;top:237;height:226;width:466;" fillcolor="#F3F4F4" filled="t" stroked="f" coordorigin="2326,238" coordsize="466,226" path="m2759,463l2359,463,2348,458,2330,441,2326,430,2326,270,2330,260,2348,242,2359,238,2759,238,2769,242,2787,260,2791,270,2791,430,2787,441,2769,458,2759,463xe">
              <v:path arrowok="t"/>
              <v:fill on="t" focussize="0,0"/>
              <v:stroke on="f"/>
              <v:imagedata o:title=""/>
              <o:lock v:ext="edit"/>
            </v:shape>
            <v:shape id="_x0000_s1077" o:spid="_x0000_s1077" style="position:absolute;left:2333;top:245;height:211;width:451;" filled="f" stroked="t" coordorigin="2333,245" coordsize="451,211" path="m2333,418l2333,283,2333,272,2337,264,2344,256,2352,249,2361,245,2371,245,2746,245,2757,245,2765,249,2773,256,2780,264,2784,272,2784,283,2784,418,2757,455,2746,455,2371,455,2361,455,2352,452,2344,444,2337,437,2333,428,2333,418xe">
              <v:path arrowok="t"/>
              <v:fill on="f" focussize="0,0"/>
              <v:stroke weight="0.750314960629921pt" color="#E7EAEC"/>
              <v:imagedata o:title=""/>
              <o:lock v:ext="edit"/>
            </v:shape>
          </v:group>
        </w:pict>
      </w:r>
      <w:r>
        <w:pict>
          <v:group id="_x0000_s1078" o:spid="_x0000_s1078" o:spt="203" style="position:absolute;left:0pt;margin-left:450.15pt;margin-top:9.05pt;height:14.1pt;width:39.8pt;mso-position-horizontal-relative:page;z-index:-253652992;mso-width-relative:page;mso-height-relative:page;" coordorigin="9004,181" coordsize="796,282">
            <o:lock v:ext="edit"/>
            <v:shape id="_x0000_s1079" o:spid="_x0000_s1079" style="position:absolute;left:9003;top:237;height:226;width:796;" fillcolor="#F3F4F4" filled="t" stroked="f" coordorigin="9004,238" coordsize="796,226" path="m9767,463l9036,463,9026,458,9008,441,9004,430,9004,270,9008,260,9026,242,9036,238,9767,238,9777,242,9795,260,9799,270,9799,430,9795,441,9777,458,9767,463xe">
              <v:path arrowok="t"/>
              <v:fill on="t" focussize="0,0"/>
              <v:stroke on="f"/>
              <v:imagedata o:title=""/>
              <o:lock v:ext="edit"/>
            </v:shape>
            <v:shape id="_x0000_s1080" o:spid="_x0000_s1080" style="position:absolute;left:9011;top:245;height:211;width:781;" filled="f" stroked="t" coordorigin="9011,245" coordsize="781,211" path="m9011,418l9011,283,9011,272,9015,264,9022,256,9030,249,9038,245,9049,245,9754,245,9764,245,9773,249,9781,256,9788,264,9792,272,9792,283,9792,418,9792,428,9788,437,9781,444,9773,452,9764,455,9754,455,9049,455,9038,455,9030,452,9022,444,9015,437,9011,428,9011,418xe">
              <v:path arrowok="t"/>
              <v:fill on="f" focussize="0,0"/>
              <v:stroke weight="0.750314960629921pt" color="#E7EAEC"/>
              <v:imagedata o:title=""/>
              <o:lock v:ext="edit"/>
            </v:shape>
            <v:shape id="_x0000_s1081" o:spid="_x0000_s1081" o:spt="202" type="#_x0000_t202" style="position:absolute;left:9003;top:181;height:282;width:796;" filled="f" stroked="f" coordsize="21600,21600">
              <v:path/>
              <v:fill on="f" focussize="0,0"/>
              <v:stroke on="f" joinstyle="miter"/>
              <v:imagedata o:title=""/>
              <o:lock v:ext="edit"/>
              <v:textbox inset="0mm,0mm,0mm,0mm">
                <w:txbxContent>
                  <w:p>
                    <w:pPr>
                      <w:spacing w:before="72"/>
                      <w:ind w:left="80" w:right="0" w:firstLine="0"/>
                      <w:jc w:val="left"/>
                      <w:rPr>
                        <w:rFonts w:ascii="Lucida Console"/>
                        <w:sz w:val="17"/>
                      </w:rPr>
                    </w:pPr>
                    <w:r>
                      <w:rPr>
                        <w:rFonts w:ascii="Lucida Console"/>
                        <w:color w:val="333333"/>
                        <w:w w:val="105"/>
                        <w:sz w:val="17"/>
                      </w:rPr>
                      <w:t>equles</w:t>
                    </w:r>
                  </w:p>
                </w:txbxContent>
              </v:textbox>
            </v:shape>
          </v:group>
        </w:pict>
      </w:r>
      <w:r>
        <w:pict>
          <v:group id="_x0000_s1082" o:spid="_x0000_s1082" o:spt="203" style="position:absolute;left:0pt;margin-left:194.3pt;margin-top:27.6pt;height:11.3pt;width:44.3pt;mso-position-horizontal-relative:page;z-index:251691008;mso-width-relative:page;mso-height-relative:page;" coordorigin="3887,553" coordsize="886,226">
            <o:lock v:ext="edit"/>
            <v:shape id="_x0000_s1083" o:spid="_x0000_s1083" style="position:absolute;left:3886;top:552;height:226;width:886;" fillcolor="#F3F4F4" filled="t" stroked="f" coordorigin="3887,553" coordsize="886,226" path="m4739,778l3919,778,3909,774,3891,756,3887,745,3887,585,3891,575,3909,557,3919,553,4739,553,4750,557,4768,575,4772,585,4772,745,4768,756,4750,774,4739,778xe">
              <v:path arrowok="t"/>
              <v:fill on="t" focussize="0,0"/>
              <v:stroke on="f"/>
              <v:imagedata o:title=""/>
              <o:lock v:ext="edit"/>
            </v:shape>
            <v:shape id="_x0000_s1084" o:spid="_x0000_s1084" style="position:absolute;left:3894;top:560;height:211;width:871;" filled="f" stroked="t" coordorigin="3894,560" coordsize="871,211" path="m3894,733l3894,598,3894,587,3898,579,3905,571,3912,564,3921,560,3932,560,4727,560,4737,560,4746,564,4754,571,4761,579,4765,587,4765,598,4765,733,4737,770,4727,770,3932,770,3921,770,3912,767,3905,759,3898,752,3894,743,3894,733xe">
              <v:path arrowok="t"/>
              <v:fill on="f" focussize="0,0"/>
              <v:stroke weight="0.750314960629921pt" color="#E7EAEC"/>
              <v:imagedata o:title=""/>
              <o:lock v:ext="edit"/>
            </v:shape>
            <v:shape id="_x0000_s1085" o:spid="_x0000_s1085" o:spt="202" type="#_x0000_t202" style="position:absolute;left:3886;top:552;height:226;width:886;" filled="f" stroked="f" coordsize="21600,21600">
              <v:path/>
              <v:fill on="f" focussize="0,0"/>
              <v:stroke on="f" joinstyle="miter"/>
              <v:imagedata o:title=""/>
              <o:lock v:ext="edit"/>
              <v:textbox inset="0mm,0mm,0mm,0mm">
                <w:txbxContent>
                  <w:p>
                    <w:pPr>
                      <w:spacing w:before="16"/>
                      <w:ind w:left="74" w:right="0" w:firstLine="0"/>
                      <w:jc w:val="left"/>
                      <w:rPr>
                        <w:rFonts w:ascii="Lucida Console"/>
                        <w:sz w:val="17"/>
                      </w:rPr>
                    </w:pPr>
                    <w:r>
                      <w:rPr>
                        <w:rFonts w:ascii="Lucida Console"/>
                        <w:color w:val="333333"/>
                        <w:w w:val="105"/>
                        <w:sz w:val="17"/>
                      </w:rPr>
                      <w:t>HashMap</w:t>
                    </w:r>
                  </w:p>
                </w:txbxContent>
              </v:textbox>
            </v:shape>
          </v:group>
        </w:pict>
      </w:r>
      <w:r>
        <w:pict>
          <v:group id="_x0000_s1086" o:spid="_x0000_s1086" o:spt="203" style="position:absolute;left:0pt;margin-left:248.35pt;margin-top:24.8pt;height:14.1pt;width:23.3pt;mso-position-horizontal-relative:page;z-index:-253645824;mso-width-relative:page;mso-height-relative:page;" coordorigin="4967,496" coordsize="466,282">
            <o:lock v:ext="edit"/>
            <v:shape id="_x0000_s1087" o:spid="_x0000_s1087" style="position:absolute;left:4967;top:552;height:226;width:466;" fillcolor="#F3F4F4" filled="t" stroked="f" coordorigin="4967,553" coordsize="466,226" path="m5400,778l5000,778,4989,774,4971,756,4967,745,4967,585,4971,575,4989,557,5000,553,5400,553,5410,557,5428,575,5432,585,5432,745,5428,756,5410,774,5400,778xe">
              <v:path arrowok="t"/>
              <v:fill on="t" focussize="0,0"/>
              <v:stroke on="f"/>
              <v:imagedata o:title=""/>
              <o:lock v:ext="edit"/>
            </v:shape>
            <v:shape id="_x0000_s1088" o:spid="_x0000_s1088" style="position:absolute;left:4974;top:560;height:211;width:451;" filled="f" stroked="t" coordorigin="4975,560" coordsize="451,211" path="m4975,733l4975,598,4975,587,4978,579,4986,571,4993,564,5002,560,5012,560,5387,560,5398,560,5406,564,5414,571,5421,579,5425,587,5425,598,5425,733,5425,743,5421,752,5414,759,5406,767,5398,770,5387,770,5012,770,5002,770,4993,767,4986,759,4978,752,4975,743,4975,733xe">
              <v:path arrowok="t"/>
              <v:fill on="f" focussize="0,0"/>
              <v:stroke weight="0.750314960629921pt" color="#E7EAEC"/>
              <v:imagedata o:title=""/>
              <o:lock v:ext="edit"/>
            </v:shape>
            <v:shape id="_x0000_s1089" o:spid="_x0000_s1089" o:spt="202" type="#_x0000_t202" style="position:absolute;left:4967;top:496;height:282;width:466;" filled="f" stroked="f" coordsize="21600,21600">
              <v:path/>
              <v:fill on="f" focussize="0,0"/>
              <v:stroke on="f" joinstyle="miter"/>
              <v:imagedata o:title=""/>
              <o:lock v:ext="edit"/>
              <v:textbox inset="0mm,0mm,0mm,0mm">
                <w:txbxContent>
                  <w:p>
                    <w:pPr>
                      <w:spacing w:before="72"/>
                      <w:ind w:left="79" w:right="0" w:firstLine="0"/>
                      <w:jc w:val="left"/>
                      <w:rPr>
                        <w:rFonts w:ascii="Lucida Console"/>
                        <w:sz w:val="17"/>
                      </w:rPr>
                    </w:pPr>
                    <w:r>
                      <w:rPr>
                        <w:rFonts w:ascii="Lucida Console"/>
                        <w:color w:val="333333"/>
                        <w:w w:val="105"/>
                        <w:sz w:val="17"/>
                      </w:rPr>
                      <w:t>add</w:t>
                    </w:r>
                  </w:p>
                </w:txbxContent>
              </v:textbox>
            </v:shape>
          </v:group>
        </w:pict>
      </w:r>
      <w:r>
        <w:pict>
          <v:group id="_x0000_s1090" o:spid="_x0000_s1090" o:spt="203" style="position:absolute;left:0pt;margin-left:336.1pt;margin-top:24.8pt;height:14.1pt;width:44.3pt;mso-position-horizontal-relative:page;z-index:251695104;mso-width-relative:page;mso-height-relative:page;" coordorigin="6723,496" coordsize="886,282">
            <o:lock v:ext="edit"/>
            <v:shape id="_x0000_s1091" o:spid="_x0000_s1091" style="position:absolute;left:6722;top:552;height:226;width:886;" fillcolor="#F3F4F4" filled="t" stroked="f" coordorigin="6723,553" coordsize="886,226" path="m7576,778l6755,778,6745,774,6727,756,6723,745,6723,585,6727,575,6745,557,6755,553,7576,553,7586,557,7604,575,7608,585,7608,745,7604,756,7586,774,7576,778xe">
              <v:path arrowok="t"/>
              <v:fill on="t" focussize="0,0"/>
              <v:stroke on="f"/>
              <v:imagedata o:title=""/>
              <o:lock v:ext="edit"/>
            </v:shape>
            <v:shape id="_x0000_s1092" o:spid="_x0000_s1092" style="position:absolute;left:6730;top:560;height:211;width:871;" filled="f" stroked="t" coordorigin="6730,560" coordsize="871,211" path="m6730,733l6730,598,6730,587,6734,579,6741,571,6749,564,6757,560,6768,560,7563,560,7574,560,7582,564,7590,571,7597,579,7601,587,7601,598,7601,733,7601,743,7597,752,7590,759,7582,767,7574,770,7563,770,6768,770,6757,770,6749,767,6741,759,6734,752,6730,743,6730,733xe">
              <v:path arrowok="t"/>
              <v:fill on="f" focussize="0,0"/>
              <v:stroke weight="0.750314960629921pt" color="#E7EAEC"/>
              <v:imagedata o:title=""/>
              <o:lock v:ext="edit"/>
            </v:shape>
            <v:shape id="_x0000_s1093" o:spid="_x0000_s1093" o:spt="202" type="#_x0000_t202" style="position:absolute;left:6722;top:496;height:282;width:886;" filled="f" stroked="f" coordsize="21600,21600">
              <v:path/>
              <v:fill on="f" focussize="0,0"/>
              <v:stroke on="f" joinstyle="miter"/>
              <v:imagedata o:title=""/>
              <o:lock v:ext="edit"/>
              <v:textbox inset="0mm,0mm,0mm,0mm">
                <w:txbxContent>
                  <w:p>
                    <w:pPr>
                      <w:spacing w:before="72"/>
                      <w:ind w:left="76" w:right="0" w:firstLine="0"/>
                      <w:jc w:val="left"/>
                      <w:rPr>
                        <w:rFonts w:ascii="Lucida Console"/>
                        <w:sz w:val="17"/>
                      </w:rPr>
                    </w:pPr>
                    <w:r>
                      <w:rPr>
                        <w:rFonts w:ascii="Lucida Console"/>
                        <w:color w:val="333333"/>
                        <w:w w:val="105"/>
                        <w:sz w:val="17"/>
                      </w:rPr>
                      <w:t>HashSet</w:t>
                    </w:r>
                  </w:p>
                </w:txbxContent>
              </v:textbox>
            </v:shape>
          </v:group>
        </w:pict>
      </w:r>
      <w:r>
        <w:rPr>
          <w:color w:val="333333"/>
          <w:w w:val="105"/>
          <w:sz w:val="19"/>
        </w:rPr>
        <w:t>向</w:t>
      </w:r>
      <w:r>
        <w:rPr>
          <w:color w:val="333333"/>
          <w:spacing w:val="-12"/>
          <w:w w:val="105"/>
          <w:sz w:val="19"/>
        </w:rPr>
        <w:t xml:space="preserve"> </w:t>
      </w:r>
      <w:r>
        <w:rPr>
          <w:rFonts w:ascii="Lucida Console" w:eastAsia="Lucida Console"/>
          <w:color w:val="333333"/>
          <w:w w:val="105"/>
          <w:sz w:val="17"/>
        </w:rPr>
        <w:t>HashSet</w:t>
      </w:r>
      <w:r>
        <w:rPr>
          <w:rFonts w:ascii="Lucida Console" w:eastAsia="Lucida Console"/>
          <w:color w:val="333333"/>
          <w:spacing w:val="-59"/>
          <w:w w:val="105"/>
          <w:sz w:val="17"/>
        </w:rPr>
        <w:t xml:space="preserve"> </w:t>
      </w:r>
      <w:r>
        <w:rPr>
          <w:color w:val="333333"/>
          <w:w w:val="105"/>
          <w:sz w:val="19"/>
        </w:rPr>
        <w:t>中</w:t>
      </w:r>
      <w:r>
        <w:rPr>
          <w:color w:val="333333"/>
          <w:spacing w:val="-11"/>
          <w:w w:val="105"/>
          <w:sz w:val="19"/>
        </w:rPr>
        <w:t xml:space="preserve"> </w:t>
      </w:r>
      <w:r>
        <w:rPr>
          <w:rFonts w:ascii="Lucida Console" w:eastAsia="Lucida Console"/>
          <w:color w:val="333333"/>
          <w:w w:val="105"/>
          <w:sz w:val="17"/>
        </w:rPr>
        <w:t>add</w:t>
      </w:r>
      <w:r>
        <w:rPr>
          <w:rFonts w:ascii="Lucida Console" w:eastAsia="Lucida Console"/>
          <w:color w:val="333333"/>
          <w:spacing w:val="-60"/>
          <w:w w:val="105"/>
          <w:sz w:val="17"/>
        </w:rPr>
        <w:t xml:space="preserve"> </w:t>
      </w:r>
      <w:r>
        <w:rPr>
          <w:rFonts w:ascii="Open Sans" w:eastAsia="Open Sans"/>
          <w:color w:val="333333"/>
          <w:w w:val="105"/>
          <w:sz w:val="19"/>
        </w:rPr>
        <w:t>()</w:t>
      </w:r>
      <w:r>
        <w:rPr>
          <w:color w:val="333333"/>
          <w:w w:val="105"/>
          <w:sz w:val="19"/>
        </w:rPr>
        <w:t>元素时，判断元素是否存在的依据，不仅要比较</w:t>
      </w:r>
      <w:r>
        <w:rPr>
          <w:rFonts w:ascii="Open Sans" w:eastAsia="Open Sans"/>
          <w:color w:val="333333"/>
          <w:w w:val="105"/>
          <w:sz w:val="19"/>
        </w:rPr>
        <w:t>hash</w:t>
      </w:r>
      <w:r>
        <w:rPr>
          <w:color w:val="333333"/>
          <w:w w:val="105"/>
          <w:sz w:val="19"/>
        </w:rPr>
        <w:t>值，同时还要结合</w:t>
      </w:r>
      <w:r>
        <w:rPr>
          <w:color w:val="333333"/>
          <w:w w:val="105"/>
          <w:sz w:val="19"/>
        </w:rPr>
        <w:tab/>
      </w:r>
      <w:r>
        <w:rPr>
          <w:color w:val="333333"/>
          <w:w w:val="105"/>
          <w:sz w:val="19"/>
        </w:rPr>
        <w:t>方法比较。</w:t>
      </w:r>
    </w:p>
    <w:p>
      <w:pPr>
        <w:spacing w:after="0"/>
        <w:jc w:val="left"/>
        <w:rPr>
          <w:sz w:val="19"/>
        </w:rPr>
        <w:sectPr>
          <w:type w:val="continuous"/>
          <w:pgSz w:w="11900" w:h="16820"/>
          <w:pgMar w:top="1600" w:right="940" w:bottom="280" w:left="940" w:header="720" w:footer="720" w:gutter="0"/>
        </w:sectPr>
      </w:pPr>
    </w:p>
    <w:p>
      <w:pPr>
        <w:spacing w:before="0" w:line="316" w:lineRule="exact"/>
        <w:ind w:left="997" w:right="0" w:firstLine="0"/>
        <w:jc w:val="left"/>
        <w:rPr>
          <w:sz w:val="19"/>
        </w:rPr>
      </w:pPr>
      <w:r>
        <w:pict>
          <v:group id="_x0000_s1094" o:spid="_x0000_s1094" o:spt="203" style="position:absolute;left:0pt;margin-left:52.5pt;margin-top:3.3pt;height:11.3pt;width:44.3pt;mso-position-horizontal-relative:page;z-index:251687936;mso-width-relative:page;mso-height-relative:page;" coordorigin="1050,66" coordsize="886,226">
            <o:lock v:ext="edit"/>
            <v:shape id="_x0000_s1095" o:spid="_x0000_s1095" style="position:absolute;left:1050;top:66;height:226;width:886;" fillcolor="#F3F4F4" filled="t" stroked="f" coordorigin="1050,66" coordsize="886,226" path="m1903,291l1083,291,1072,287,1055,269,1050,259,1050,99,1055,88,1072,71,1083,66,1903,66,1914,71,1931,88,1936,99,1936,259,1931,269,1914,287,1903,291xe">
              <v:path arrowok="t"/>
              <v:fill on="t" focussize="0,0"/>
              <v:stroke on="f"/>
              <v:imagedata o:title=""/>
              <o:lock v:ext="edit"/>
            </v:shape>
            <v:shape id="_x0000_s1096" o:spid="_x0000_s1096" style="position:absolute;left:1057;top:73;height:211;width:871;" filled="f" stroked="t" coordorigin="1058,74" coordsize="871,211" path="m1058,246l1058,111,1058,101,1062,92,1069,85,1076,77,1085,74,1095,74,1891,74,1901,74,1910,77,1917,85,1925,92,1928,101,1928,111,1928,246,1901,284,1891,284,1095,284,1085,284,1076,280,1069,273,1062,265,1058,257,1058,246xe">
              <v:path arrowok="t"/>
              <v:fill on="f" focussize="0,0"/>
              <v:stroke weight="0.750314960629921pt" color="#E7EAEC"/>
              <v:imagedata o:title=""/>
              <o:lock v:ext="edit"/>
            </v:shape>
            <v:shape id="_x0000_s1097" o:spid="_x0000_s1097" o:spt="202" type="#_x0000_t202" style="position:absolute;left:1050;top:66;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HashSet</w:t>
                    </w:r>
                  </w:p>
                </w:txbxContent>
              </v:textbox>
            </v:shape>
          </v:group>
        </w:pict>
      </w:r>
      <w:r>
        <w:pict>
          <v:group id="_x0000_s1098" o:spid="_x0000_s1098" o:spt="203" style="position:absolute;left:0pt;margin-left:116.25pt;margin-top:3.3pt;height:11.3pt;width:23.3pt;mso-position-horizontal-relative:page;z-index:-253649920;mso-width-relative:page;mso-height-relative:page;" coordorigin="2326,66" coordsize="466,226">
            <o:lock v:ext="edit"/>
            <v:shape id="_x0000_s1099" o:spid="_x0000_s1099" style="position:absolute;left:2325;top:66;height:226;width:466;" fillcolor="#F3F4F4" filled="t" stroked="f" coordorigin="2326,66" coordsize="466,226" path="m2759,291l2359,291,2348,287,2330,269,2326,259,2326,99,2330,88,2348,71,2359,66,2759,66,2769,71,2787,88,2791,99,2791,259,2787,269,2769,287,2759,291xe">
              <v:path arrowok="t"/>
              <v:fill on="t" focussize="0,0"/>
              <v:stroke on="f"/>
              <v:imagedata o:title=""/>
              <o:lock v:ext="edit"/>
            </v:shape>
            <v:shape id="_x0000_s1100" o:spid="_x0000_s1100" style="position:absolute;left:2333;top:73;height:211;width:451;" filled="f" stroked="t" coordorigin="2333,74" coordsize="451,211" path="m2333,246l2333,111,2333,101,2337,92,2344,85,2352,77,2361,74,2371,74,2746,74,2757,74,2765,77,2773,85,2780,92,2784,101,2784,111,2784,246,2757,284,2746,284,2371,284,2361,284,2352,280,2344,273,2337,265,2333,257,2333,246xe">
              <v:path arrowok="t"/>
              <v:fill on="f" focussize="0,0"/>
              <v:stroke weight="0.750314960629921pt" color="#E7EAEC"/>
              <v:imagedata o:title=""/>
              <o:lock v:ext="edit"/>
            </v:shape>
          </v:group>
        </w:pict>
      </w:r>
      <w:r>
        <w:rPr>
          <w:color w:val="333333"/>
          <w:spacing w:val="-1"/>
          <w:w w:val="105"/>
          <w:sz w:val="19"/>
        </w:rPr>
        <w:t xml:space="preserve">中的 </w:t>
      </w:r>
      <w:r>
        <w:rPr>
          <w:rFonts w:ascii="Lucida Console" w:eastAsia="Lucida Console"/>
          <w:color w:val="333333"/>
          <w:w w:val="105"/>
          <w:sz w:val="17"/>
        </w:rPr>
        <w:t>add</w:t>
      </w:r>
      <w:r>
        <w:rPr>
          <w:rFonts w:ascii="Lucida Console" w:eastAsia="Lucida Console"/>
          <w:color w:val="333333"/>
          <w:spacing w:val="-50"/>
          <w:w w:val="105"/>
          <w:sz w:val="17"/>
        </w:rPr>
        <w:t xml:space="preserve"> </w:t>
      </w:r>
      <w:r>
        <w:rPr>
          <w:rFonts w:ascii="Open Sans" w:eastAsia="Open Sans"/>
          <w:color w:val="333333"/>
          <w:w w:val="105"/>
          <w:sz w:val="19"/>
        </w:rPr>
        <w:t>()</w:t>
      </w:r>
      <w:r>
        <w:rPr>
          <w:color w:val="333333"/>
          <w:spacing w:val="-4"/>
          <w:w w:val="105"/>
          <w:sz w:val="19"/>
        </w:rPr>
        <w:t>方法会使用</w:t>
      </w:r>
    </w:p>
    <w:p>
      <w:pPr>
        <w:pStyle w:val="4"/>
        <w:tabs>
          <w:tab w:val="left" w:pos="1512"/>
        </w:tabs>
        <w:spacing w:line="316" w:lineRule="exact"/>
        <w:ind w:left="850"/>
      </w:pPr>
      <w:r>
        <w:br w:type="column"/>
      </w:r>
      <w:r>
        <w:rPr>
          <w:color w:val="333333"/>
          <w:w w:val="105"/>
        </w:rPr>
        <w:t>的</w:t>
      </w:r>
      <w:r>
        <w:rPr>
          <w:color w:val="333333"/>
          <w:w w:val="105"/>
        </w:rPr>
        <w:tab/>
      </w:r>
      <w:r>
        <w:rPr>
          <w:rFonts w:ascii="Open Sans" w:eastAsia="Open Sans"/>
          <w:color w:val="333333"/>
        </w:rPr>
        <w:t>()</w:t>
      </w:r>
      <w:r>
        <w:rPr>
          <w:color w:val="333333"/>
        </w:rPr>
        <w:t>方法。以下</w:t>
      </w:r>
      <w:r>
        <w:rPr>
          <w:color w:val="333333"/>
          <w:spacing w:val="-20"/>
        </w:rPr>
        <w:t>是</w:t>
      </w:r>
    </w:p>
    <w:p>
      <w:pPr>
        <w:pStyle w:val="4"/>
        <w:spacing w:line="316" w:lineRule="exact"/>
        <w:ind w:left="850"/>
      </w:pPr>
      <w:r>
        <w:br w:type="column"/>
      </w:r>
      <w:r>
        <w:rPr>
          <w:color w:val="333333"/>
          <w:w w:val="105"/>
        </w:rPr>
        <w:t>部分源码：</w:t>
      </w:r>
    </w:p>
    <w:p>
      <w:pPr>
        <w:spacing w:after="0" w:line="316" w:lineRule="exact"/>
        <w:sectPr>
          <w:type w:val="continuous"/>
          <w:pgSz w:w="11900" w:h="16820"/>
          <w:pgMar w:top="1600" w:right="940" w:bottom="280" w:left="940" w:header="720" w:footer="720" w:gutter="0"/>
          <w:cols w:equalWidth="0" w:num="3">
            <w:col w:w="2947" w:space="40"/>
            <w:col w:w="2799" w:space="39"/>
            <w:col w:w="4195"/>
          </w:cols>
        </w:sectPr>
      </w:pPr>
    </w:p>
    <w:p>
      <w:pPr>
        <w:pStyle w:val="4"/>
        <w:spacing w:before="12"/>
        <w:ind w:left="0"/>
        <w:rPr>
          <w:sz w:val="11"/>
        </w:rPr>
      </w:pPr>
    </w:p>
    <w:p>
      <w:pPr>
        <w:pStyle w:val="4"/>
        <w:ind w:left="109"/>
        <w:rPr>
          <w:sz w:val="20"/>
        </w:rPr>
      </w:pPr>
      <w:r>
        <w:rPr>
          <w:sz w:val="20"/>
        </w:rPr>
        <w:pict>
          <v:group id="_x0000_s1101" o:spid="_x0000_s1101" o:spt="203" style="height:120.05pt;width:490pt;" coordsize="9800,2401">
            <o:lock v:ext="edit"/>
            <v:shape id="_x0000_s1102" o:spid="_x0000_s1102" style="position:absolute;left:7;top:7;height:2386;width:9785;" fillcolor="#F8F8F8" filled="t" stroked="f" coordorigin="8,8" coordsize="9785,2386" path="m9764,2394l35,2394,26,2390,11,2375,8,2366,8,35,11,26,26,11,35,8,9764,8,9773,11,9788,26,9792,35,9792,2366,9788,2375,9773,2390,9764,2394xe">
              <v:path arrowok="t"/>
              <v:fill on="t" focussize="0,0"/>
              <v:stroke on="f"/>
              <v:imagedata o:title=""/>
              <o:lock v:ext="edit"/>
            </v:shape>
            <v:shape id="_x0000_s1103" o:spid="_x0000_s1103" style="position:absolute;left:7;top:7;height:2386;width:9785;" filled="f" stroked="t" coordorigin="8,8" coordsize="9785,2386" path="m8,2356l8,45,8,35,11,26,18,18,26,11,35,8,45,8,9754,8,9764,8,9773,11,9781,18,9788,26,9792,35,9792,45,9792,2356,9792,2366,9788,2375,9781,2383,9773,2390,9764,2394,9754,2394,45,2394,35,2394,26,2390,18,2383,11,2375,8,2366,8,2356xe">
              <v:path arrowok="t"/>
              <v:fill on="f" focussize="0,0"/>
              <v:stroke weight="0.750314960629921pt" color="#E7EAEC"/>
              <v:imagedata o:title=""/>
              <o:lock v:ext="edit"/>
            </v:shape>
            <v:rect id="_x0000_s1104" o:spid="_x0000_s1104" o:spt="1" style="position:absolute;left:180;top:135;height:2161;width:9439;" fillcolor="#F8F8F8" filled="t" stroked="f" coordsize="21600,21600">
              <v:path/>
              <v:fill on="t" focussize="0,0"/>
              <v:stroke on="f"/>
              <v:imagedata o:title=""/>
              <o:lock v:ext="edit"/>
            </v:rect>
            <v:shape id="_x0000_s1105" o:spid="_x0000_s1105" o:spt="202" type="#_x0000_t202" style="position:absolute;left:0;top:0;height:2401;width:9800;" filled="f" stroked="f" coordsize="21600,21600">
              <v:path/>
              <v:fill on="f" focussize="0,0"/>
              <v:stroke on="f" joinstyle="miter"/>
              <v:imagedata o:title=""/>
              <o:lock v:ext="edit"/>
              <v:textbox inset="0mm,0mm,0mm,0mm">
                <w:txbxContent>
                  <w:p>
                    <w:pPr>
                      <w:spacing w:before="15" w:line="240" w:lineRule="auto"/>
                      <w:rPr>
                        <w:sz w:val="9"/>
                      </w:rPr>
                    </w:pPr>
                  </w:p>
                  <w:p>
                    <w:pPr>
                      <w:spacing w:before="0" w:line="381" w:lineRule="auto"/>
                      <w:ind w:left="307" w:right="3274" w:firstLine="0"/>
                      <w:jc w:val="left"/>
                      <w:rPr>
                        <w:rFonts w:ascii="Lucida Console"/>
                        <w:sz w:val="17"/>
                      </w:rPr>
                    </w:pPr>
                    <w:r>
                      <w:rPr>
                        <w:rFonts w:ascii="Lucida Console"/>
                        <w:color w:val="770087"/>
                        <w:w w:val="105"/>
                        <w:sz w:val="17"/>
                      </w:rPr>
                      <w:t xml:space="preserve">private static final </w:t>
                    </w:r>
                    <w:r>
                      <w:rPr>
                        <w:rFonts w:ascii="Lucida Console"/>
                        <w:color w:val="008754"/>
                        <w:w w:val="105"/>
                        <w:sz w:val="17"/>
                      </w:rPr>
                      <w:t xml:space="preserve">Object </w:t>
                    </w:r>
                    <w:r>
                      <w:rPr>
                        <w:rFonts w:ascii="Lucida Console"/>
                        <w:w w:val="105"/>
                        <w:sz w:val="17"/>
                      </w:rPr>
                      <w:t xml:space="preserve">PRESENT </w:t>
                    </w:r>
                    <w:r>
                      <w:rPr>
                        <w:rFonts w:ascii="Lucida Console"/>
                        <w:color w:val="971A1A"/>
                        <w:w w:val="105"/>
                        <w:sz w:val="17"/>
                      </w:rPr>
                      <w:t xml:space="preserve">= </w:t>
                    </w:r>
                    <w:r>
                      <w:rPr>
                        <w:rFonts w:ascii="Lucida Console"/>
                        <w:color w:val="770087"/>
                        <w:w w:val="105"/>
                        <w:sz w:val="17"/>
                      </w:rPr>
                      <w:t xml:space="preserve">new </w:t>
                    </w:r>
                    <w:r>
                      <w:rPr>
                        <w:rFonts w:ascii="Lucida Console"/>
                        <w:color w:val="008754"/>
                        <w:w w:val="105"/>
                        <w:sz w:val="17"/>
                      </w:rPr>
                      <w:t>Object</w:t>
                    </w:r>
                    <w:r>
                      <w:rPr>
                        <w:rFonts w:ascii="Lucida Console"/>
                        <w:color w:val="333333"/>
                        <w:w w:val="105"/>
                        <w:sz w:val="17"/>
                      </w:rPr>
                      <w:t xml:space="preserve">(); </w:t>
                    </w:r>
                    <w:r>
                      <w:rPr>
                        <w:rFonts w:ascii="Lucida Console"/>
                        <w:color w:val="770087"/>
                        <w:w w:val="105"/>
                        <w:sz w:val="17"/>
                      </w:rPr>
                      <w:t xml:space="preserve">private transient </w:t>
                    </w:r>
                    <w:r>
                      <w:rPr>
                        <w:rFonts w:ascii="Lucida Console"/>
                        <w:w w:val="105"/>
                        <w:sz w:val="17"/>
                      </w:rPr>
                      <w:t>HashMap</w:t>
                    </w:r>
                    <w:r>
                      <w:rPr>
                        <w:rFonts w:ascii="Lucida Console"/>
                        <w:color w:val="971A1A"/>
                        <w:w w:val="105"/>
                        <w:sz w:val="17"/>
                      </w:rPr>
                      <w:t>&lt;</w:t>
                    </w:r>
                    <w:r>
                      <w:rPr>
                        <w:rFonts w:ascii="Lucida Console"/>
                        <w:w w:val="105"/>
                        <w:sz w:val="17"/>
                      </w:rPr>
                      <w:t>E</w:t>
                    </w:r>
                    <w:r>
                      <w:rPr>
                        <w:rFonts w:ascii="Lucida Console"/>
                        <w:color w:val="333333"/>
                        <w:w w:val="105"/>
                        <w:sz w:val="17"/>
                      </w:rPr>
                      <w:t>,</w:t>
                    </w:r>
                    <w:r>
                      <w:rPr>
                        <w:rFonts w:ascii="Lucida Console"/>
                        <w:color w:val="008754"/>
                        <w:w w:val="105"/>
                        <w:sz w:val="17"/>
                      </w:rPr>
                      <w:t>Object</w:t>
                    </w:r>
                    <w:r>
                      <w:rPr>
                        <w:rFonts w:ascii="Lucida Console"/>
                        <w:color w:val="971A1A"/>
                        <w:w w:val="105"/>
                        <w:sz w:val="17"/>
                      </w:rPr>
                      <w:t xml:space="preserve">&gt; </w:t>
                    </w:r>
                    <w:r>
                      <w:rPr>
                        <w:rFonts w:ascii="Lucida Console"/>
                        <w:w w:val="105"/>
                        <w:sz w:val="17"/>
                      </w:rPr>
                      <w:t>map</w:t>
                    </w:r>
                    <w:r>
                      <w:rPr>
                        <w:rFonts w:ascii="Lucida Console"/>
                        <w:color w:val="333333"/>
                        <w:w w:val="105"/>
                        <w:sz w:val="17"/>
                      </w:rPr>
                      <w:t>;</w:t>
                    </w:r>
                  </w:p>
                  <w:p>
                    <w:pPr>
                      <w:spacing w:before="0" w:line="170" w:lineRule="exact"/>
                      <w:ind w:left="307" w:right="0" w:firstLine="0"/>
                      <w:jc w:val="left"/>
                      <w:rPr>
                        <w:rFonts w:ascii="Lucida Console"/>
                        <w:sz w:val="17"/>
                      </w:rPr>
                    </w:pPr>
                    <w:r>
                      <w:rPr>
                        <w:rFonts w:ascii="Lucida Console"/>
                        <w:color w:val="770087"/>
                        <w:w w:val="105"/>
                        <w:sz w:val="17"/>
                      </w:rPr>
                      <w:t xml:space="preserve">public </w:t>
                    </w:r>
                    <w:r>
                      <w:rPr>
                        <w:rFonts w:ascii="Lucida Console"/>
                        <w:w w:val="105"/>
                        <w:sz w:val="17"/>
                      </w:rPr>
                      <w:t>HashSet</w:t>
                    </w:r>
                    <w:r>
                      <w:rPr>
                        <w:rFonts w:ascii="Lucida Console"/>
                        <w:color w:val="333333"/>
                        <w:w w:val="105"/>
                        <w:sz w:val="17"/>
                      </w:rPr>
                      <w:t>() {</w:t>
                    </w:r>
                  </w:p>
                  <w:p>
                    <w:pPr>
                      <w:spacing w:before="100"/>
                      <w:ind w:left="1153" w:right="0" w:firstLine="0"/>
                      <w:jc w:val="left"/>
                      <w:rPr>
                        <w:rFonts w:ascii="Lucida Console"/>
                        <w:sz w:val="17"/>
                      </w:rPr>
                    </w:pPr>
                    <w:r>
                      <w:rPr>
                        <w:rFonts w:ascii="Lucida Console"/>
                        <w:w w:val="105"/>
                        <w:sz w:val="17"/>
                      </w:rPr>
                      <w:t xml:space="preserve">map </w:t>
                    </w:r>
                    <w:r>
                      <w:rPr>
                        <w:rFonts w:ascii="Lucida Console"/>
                        <w:color w:val="971A1A"/>
                        <w:w w:val="105"/>
                        <w:sz w:val="17"/>
                      </w:rPr>
                      <w:t xml:space="preserve">= </w:t>
                    </w:r>
                    <w:r>
                      <w:rPr>
                        <w:rFonts w:ascii="Lucida Console"/>
                        <w:color w:val="770087"/>
                        <w:w w:val="105"/>
                        <w:sz w:val="17"/>
                      </w:rPr>
                      <w:t xml:space="preserve">new </w:t>
                    </w:r>
                    <w:r>
                      <w:rPr>
                        <w:rFonts w:ascii="Lucida Console"/>
                        <w:w w:val="105"/>
                        <w:sz w:val="17"/>
                      </w:rPr>
                      <w:t>HashMap</w:t>
                    </w:r>
                    <w:r>
                      <w:rPr>
                        <w:rFonts w:ascii="Lucida Console"/>
                        <w:color w:val="971A1A"/>
                        <w:w w:val="105"/>
                        <w:sz w:val="17"/>
                      </w:rPr>
                      <w:t>&lt;&gt;</w:t>
                    </w:r>
                    <w:r>
                      <w:rPr>
                        <w:rFonts w:ascii="Lucida Console"/>
                        <w:color w:val="333333"/>
                        <w:w w:val="105"/>
                        <w:sz w:val="17"/>
                      </w:rPr>
                      <w:t>();</w:t>
                    </w:r>
                  </w:p>
                  <w:p>
                    <w:pPr>
                      <w:spacing w:before="100"/>
                      <w:ind w:left="307" w:right="0" w:firstLine="0"/>
                      <w:jc w:val="left"/>
                      <w:rPr>
                        <w:rFonts w:ascii="Lucida Console"/>
                        <w:sz w:val="17"/>
                      </w:rPr>
                    </w:pPr>
                    <w:r>
                      <w:rPr>
                        <w:rFonts w:ascii="Lucida Console"/>
                        <w:color w:val="333333"/>
                        <w:w w:val="103"/>
                        <w:sz w:val="17"/>
                      </w:rPr>
                      <w:t>}</w:t>
                    </w:r>
                  </w:p>
                  <w:p>
                    <w:pPr>
                      <w:spacing w:before="100"/>
                      <w:ind w:left="307" w:right="0" w:firstLine="0"/>
                      <w:jc w:val="left"/>
                      <w:rPr>
                        <w:rFonts w:ascii="Lucida Console"/>
                        <w:sz w:val="17"/>
                      </w:rPr>
                    </w:pPr>
                    <w:r>
                      <w:rPr>
                        <w:rFonts w:ascii="Lucida Console"/>
                        <w:color w:val="770087"/>
                        <w:w w:val="105"/>
                        <w:sz w:val="17"/>
                      </w:rPr>
                      <w:t xml:space="preserve">public </w:t>
                    </w:r>
                    <w:r>
                      <w:rPr>
                        <w:rFonts w:ascii="Lucida Console"/>
                        <w:color w:val="008754"/>
                        <w:w w:val="105"/>
                        <w:sz w:val="17"/>
                      </w:rPr>
                      <w:t xml:space="preserve">boolean </w:t>
                    </w:r>
                    <w:r>
                      <w:rPr>
                        <w:rFonts w:ascii="Lucida Console"/>
                        <w:color w:val="0000FF"/>
                        <w:w w:val="105"/>
                        <w:sz w:val="17"/>
                      </w:rPr>
                      <w:t>add</w:t>
                    </w:r>
                    <w:r>
                      <w:rPr>
                        <w:rFonts w:ascii="Lucida Console"/>
                        <w:color w:val="333333"/>
                        <w:w w:val="105"/>
                        <w:sz w:val="17"/>
                      </w:rPr>
                      <w:t>(</w:t>
                    </w:r>
                    <w:r>
                      <w:rPr>
                        <w:rFonts w:ascii="Lucida Console"/>
                        <w:w w:val="105"/>
                        <w:sz w:val="17"/>
                      </w:rPr>
                      <w:t>E e</w:t>
                    </w:r>
                    <w:r>
                      <w:rPr>
                        <w:rFonts w:ascii="Lucida Console"/>
                        <w:color w:val="333333"/>
                        <w:w w:val="105"/>
                        <w:sz w:val="17"/>
                      </w:rPr>
                      <w:t>) {</w:t>
                    </w:r>
                  </w:p>
                  <w:p>
                    <w:pPr>
                      <w:spacing w:before="100"/>
                      <w:ind w:left="1153" w:right="0" w:firstLine="0"/>
                      <w:jc w:val="left"/>
                      <w:rPr>
                        <w:rFonts w:ascii="Lucida Console"/>
                        <w:sz w:val="17"/>
                      </w:rPr>
                    </w:pPr>
                    <w:r>
                      <w:rPr>
                        <w:rFonts w:ascii="Lucida Console"/>
                        <w:color w:val="770087"/>
                        <w:w w:val="105"/>
                        <w:sz w:val="17"/>
                      </w:rPr>
                      <w:t xml:space="preserve">return </w:t>
                    </w:r>
                    <w:r>
                      <w:rPr>
                        <w:rFonts w:ascii="Lucida Console"/>
                        <w:w w:val="105"/>
                        <w:sz w:val="17"/>
                      </w:rPr>
                      <w:t>map</w:t>
                    </w:r>
                    <w:r>
                      <w:rPr>
                        <w:rFonts w:ascii="Lucida Console"/>
                        <w:color w:val="333333"/>
                        <w:w w:val="105"/>
                        <w:sz w:val="17"/>
                      </w:rPr>
                      <w:t>.</w:t>
                    </w:r>
                    <w:r>
                      <w:rPr>
                        <w:rFonts w:ascii="Lucida Console"/>
                        <w:w w:val="105"/>
                        <w:sz w:val="17"/>
                      </w:rPr>
                      <w:t>put</w:t>
                    </w:r>
                    <w:r>
                      <w:rPr>
                        <w:rFonts w:ascii="Lucida Console"/>
                        <w:color w:val="333333"/>
                        <w:w w:val="105"/>
                        <w:sz w:val="17"/>
                      </w:rPr>
                      <w:t>(</w:t>
                    </w:r>
                    <w:r>
                      <w:rPr>
                        <w:rFonts w:ascii="Lucida Console"/>
                        <w:w w:val="105"/>
                        <w:sz w:val="17"/>
                      </w:rPr>
                      <w:t>e</w:t>
                    </w:r>
                    <w:r>
                      <w:rPr>
                        <w:rFonts w:ascii="Lucida Console"/>
                        <w:color w:val="333333"/>
                        <w:w w:val="105"/>
                        <w:sz w:val="17"/>
                      </w:rPr>
                      <w:t xml:space="preserve">, </w:t>
                    </w:r>
                    <w:r>
                      <w:rPr>
                        <w:rFonts w:ascii="Lucida Console"/>
                        <w:w w:val="105"/>
                        <w:sz w:val="17"/>
                      </w:rPr>
                      <w:t>PRESENT</w:t>
                    </w:r>
                    <w:r>
                      <w:rPr>
                        <w:rFonts w:ascii="Lucida Console"/>
                        <w:color w:val="333333"/>
                        <w:w w:val="105"/>
                        <w:sz w:val="17"/>
                      </w:rPr>
                      <w:t>)</w:t>
                    </w:r>
                    <w:r>
                      <w:rPr>
                        <w:rFonts w:ascii="Lucida Console"/>
                        <w:color w:val="971A1A"/>
                        <w:w w:val="105"/>
                        <w:sz w:val="17"/>
                      </w:rPr>
                      <w:t>==</w:t>
                    </w:r>
                    <w:r>
                      <w:rPr>
                        <w:rFonts w:ascii="Lucida Console"/>
                        <w:color w:val="211199"/>
                        <w:w w:val="105"/>
                        <w:sz w:val="17"/>
                      </w:rPr>
                      <w:t>null</w:t>
                    </w:r>
                    <w:r>
                      <w:rPr>
                        <w:rFonts w:ascii="Lucida Console"/>
                        <w:color w:val="333333"/>
                        <w:w w:val="105"/>
                        <w:sz w:val="17"/>
                      </w:rPr>
                      <w:t>;</w:t>
                    </w:r>
                  </w:p>
                  <w:p>
                    <w:pPr>
                      <w:spacing w:before="100"/>
                      <w:ind w:left="307" w:right="0" w:firstLine="0"/>
                      <w:jc w:val="left"/>
                      <w:rPr>
                        <w:rFonts w:ascii="Lucida Console"/>
                        <w:sz w:val="17"/>
                      </w:rPr>
                    </w:pPr>
                    <w:r>
                      <w:rPr>
                        <w:rFonts w:ascii="Lucida Console"/>
                        <w:color w:val="333333"/>
                        <w:w w:val="103"/>
                        <w:sz w:val="17"/>
                      </w:rPr>
                      <w:t>}</w:t>
                    </w:r>
                  </w:p>
                </w:txbxContent>
              </v:textbox>
            </v:shape>
            <w10:wrap type="none"/>
            <w10:anchorlock/>
          </v:group>
        </w:pict>
      </w:r>
    </w:p>
    <w:p>
      <w:pPr>
        <w:pStyle w:val="4"/>
        <w:spacing w:before="16"/>
        <w:ind w:left="0"/>
        <w:rPr>
          <w:sz w:val="5"/>
        </w:rPr>
      </w:pPr>
    </w:p>
    <w:p>
      <w:pPr>
        <w:tabs>
          <w:tab w:val="left" w:pos="8318"/>
        </w:tabs>
        <w:spacing w:before="57"/>
        <w:ind w:left="997" w:right="0" w:firstLine="0"/>
        <w:jc w:val="left"/>
        <w:rPr>
          <w:sz w:val="19"/>
        </w:rPr>
      </w:pPr>
      <w:r>
        <w:pict>
          <v:group id="_x0000_s1106" o:spid="_x0000_s1106" o:spt="203" style="position:absolute;left:0pt;margin-left:52.5pt;margin-top:7.85pt;height:11.3pt;width:44.3pt;mso-position-horizontal-relative:page;z-index:251697152;mso-width-relative:page;mso-height-relative:page;" coordorigin="1050,158" coordsize="886,226">
            <o:lock v:ext="edit"/>
            <v:shape id="_x0000_s1107" o:spid="_x0000_s1107" style="position:absolute;left:1050;top:157;height:226;width:886;" fillcolor="#F3F4F4" filled="t" stroked="f" coordorigin="1050,158" coordsize="886,226" path="m1903,383l1083,383,1072,378,1055,361,1050,350,1050,190,1055,180,1072,162,1083,158,1903,158,1914,162,1931,180,1936,190,1936,350,1931,361,1914,378,1903,383xe">
              <v:path arrowok="t"/>
              <v:fill on="t" focussize="0,0"/>
              <v:stroke on="f"/>
              <v:imagedata o:title=""/>
              <o:lock v:ext="edit"/>
            </v:shape>
            <v:shape id="_x0000_s1108" o:spid="_x0000_s1108" style="position:absolute;left:1057;top:165;height:211;width:871;" filled="f" stroked="t" coordorigin="1058,165" coordsize="871,211" path="m1058,338l1058,203,1058,192,1062,184,1069,176,1076,169,1085,165,1095,165,1891,165,1901,165,1910,169,1917,176,1925,184,1928,192,1928,203,1928,338,1891,375,1095,375,1085,375,1076,372,1069,364,1062,357,1058,348,1058,338xe">
              <v:path arrowok="t"/>
              <v:fill on="f" focussize="0,0"/>
              <v:stroke weight="0.750314960629921pt" color="#E7EAEC"/>
              <v:imagedata o:title=""/>
              <o:lock v:ext="edit"/>
            </v:shape>
            <v:shape id="_x0000_s1109" o:spid="_x0000_s1109" o:spt="202" type="#_x0000_t202" style="position:absolute;left:1050;top:157;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HashMap</w:t>
                    </w:r>
                  </w:p>
                </w:txbxContent>
              </v:textbox>
            </v:shape>
          </v:group>
        </w:pict>
      </w:r>
      <w:r>
        <w:pict>
          <v:group id="_x0000_s1110" o:spid="_x0000_s1110" o:spt="203" style="position:absolute;left:0pt;margin-left:106.5pt;margin-top:7.85pt;height:11.3pt;width:23.3pt;mso-position-horizontal-relative:page;z-index:-253640704;mso-width-relative:page;mso-height-relative:page;" coordorigin="2131,158" coordsize="466,226">
            <o:lock v:ext="edit"/>
            <v:shape id="_x0000_s1111" o:spid="_x0000_s1111" style="position:absolute;left:2130;top:157;height:226;width:466;" fillcolor="#F3F4F4" filled="t" stroked="f" coordorigin="2131,158" coordsize="466,226" path="m2564,383l2163,383,2153,378,2135,361,2131,350,2131,190,2135,180,2153,162,2163,158,2564,158,2574,162,2592,180,2596,190,2596,350,2592,361,2574,378,2564,383xe">
              <v:path arrowok="t"/>
              <v:fill on="t" focussize="0,0"/>
              <v:stroke on="f"/>
              <v:imagedata o:title=""/>
              <o:lock v:ext="edit"/>
            </v:shape>
            <v:shape id="_x0000_s1112" o:spid="_x0000_s1112" style="position:absolute;left:2138;top:165;height:211;width:451;" filled="f" stroked="t" coordorigin="2138,165" coordsize="451,211" path="m2138,338l2138,203,2138,192,2142,184,2149,176,2157,169,2166,165,2176,165,2551,165,2561,165,2570,169,2578,176,2585,184,2589,192,2589,203,2589,338,2551,375,2176,375,2138,348,2138,338xe">
              <v:path arrowok="t"/>
              <v:fill on="f" focussize="0,0"/>
              <v:stroke weight="0.750314960629921pt" color="#E7EAEC"/>
              <v:imagedata o:title=""/>
              <o:lock v:ext="edit"/>
            </v:shape>
          </v:group>
        </w:pict>
      </w:r>
      <w:r>
        <w:pict>
          <v:group id="_x0000_s1113" o:spid="_x0000_s1113" o:spt="203" style="position:absolute;left:0pt;margin-left:276.1pt;margin-top:7.85pt;height:11.3pt;width:45.05pt;mso-position-horizontal-relative:page;z-index:-253639680;mso-width-relative:page;mso-height-relative:page;" coordorigin="5522,158" coordsize="901,226">
            <o:lock v:ext="edit"/>
            <v:shape id="_x0000_s1114" o:spid="_x0000_s1114" style="position:absolute;left:5522;top:157;height:226;width:901;" fillcolor="#F3F4F4" filled="t" stroked="f" coordorigin="5522,158" coordsize="901,226" path="m6390,383l5555,383,5544,378,5527,361,5522,350,5522,190,5527,180,5544,162,5555,158,6390,158,6401,162,6418,180,6423,190,6423,350,6418,361,6401,378,6390,383xe">
              <v:path arrowok="t"/>
              <v:fill on="t" focussize="0,0"/>
              <v:stroke on="f"/>
              <v:imagedata o:title=""/>
              <o:lock v:ext="edit"/>
            </v:shape>
            <v:shape id="_x0000_s1115" o:spid="_x0000_s1115" style="position:absolute;left:5529;top:165;height:211;width:886;" filled="f" stroked="t" coordorigin="5530,165" coordsize="886,211" path="m5530,338l5530,203,5530,192,5533,184,5541,176,5548,169,5557,165,5567,165,6378,165,6388,165,6397,169,6404,176,6412,184,6415,192,6415,203,6415,338,6415,348,6412,357,6404,364,6397,372,6388,375,6378,375,5567,375,5557,375,5548,372,5541,364,5533,357,5530,348,5530,338xe">
              <v:path arrowok="t"/>
              <v:fill on="f" focussize="0,0"/>
              <v:stroke weight="0.750314960629921pt" color="#E7EAEC"/>
              <v:imagedata o:title=""/>
              <o:lock v:ext="edit"/>
            </v:shape>
          </v:group>
        </w:pict>
      </w:r>
      <w:r>
        <w:pict>
          <v:group id="_x0000_s1116" o:spid="_x0000_s1116" o:spt="203" style="position:absolute;left:0pt;margin-left:418.65pt;margin-top:5.05pt;height:14.1pt;width:44.3pt;mso-position-horizontal-relative:page;z-index:-253637632;mso-width-relative:page;mso-height-relative:page;" coordorigin="8374,101" coordsize="886,282">
            <o:lock v:ext="edit"/>
            <v:shape id="_x0000_s1117" o:spid="_x0000_s1117" style="position:absolute;left:8373;top:157;height:226;width:886;" fillcolor="#F3F4F4" filled="t" stroked="f" coordorigin="8374,158" coordsize="886,226" path="m9226,383l8406,383,8395,378,8378,361,8374,350,8374,190,8378,180,8395,162,8406,158,9226,158,9237,162,9254,180,9259,190,9259,350,9254,361,9237,378,9226,383xe">
              <v:path arrowok="t"/>
              <v:fill on="t" focussize="0,0"/>
              <v:stroke on="f"/>
              <v:imagedata o:title=""/>
              <o:lock v:ext="edit"/>
            </v:shape>
            <v:shape id="_x0000_s1118" o:spid="_x0000_s1118" style="position:absolute;left:8381;top:165;height:211;width:871;" filled="f" stroked="t" coordorigin="8381,165" coordsize="871,211" path="m8381,338l8381,203,8381,192,8385,184,8392,176,8399,169,8408,165,8419,165,9214,165,9224,165,9233,169,9240,176,9248,184,9251,192,9251,203,9251,338,9251,348,9248,357,9240,364,9233,372,9224,375,9214,375,8419,375,8408,375,8399,372,8392,364,8385,357,8381,348,8381,338xe">
              <v:path arrowok="t"/>
              <v:fill on="f" focussize="0,0"/>
              <v:stroke weight="0.750314960629921pt" color="#E7EAEC"/>
              <v:imagedata o:title=""/>
              <o:lock v:ext="edit"/>
            </v:shape>
            <v:shape id="_x0000_s1119" o:spid="_x0000_s1119" o:spt="202" type="#_x0000_t202" style="position:absolute;left:8373;top:101;height:282;width:886;" filled="f" stroked="f" coordsize="21600,21600">
              <v:path/>
              <v:fill on="f" focussize="0,0"/>
              <v:stroke on="f" joinstyle="miter"/>
              <v:imagedata o:title=""/>
              <o:lock v:ext="edit"/>
              <v:textbox inset="0mm,0mm,0mm,0mm">
                <w:txbxContent>
                  <w:p>
                    <w:pPr>
                      <w:spacing w:before="72"/>
                      <w:ind w:left="69" w:right="0" w:firstLine="0"/>
                      <w:jc w:val="left"/>
                      <w:rPr>
                        <w:rFonts w:ascii="Lucida Console"/>
                        <w:sz w:val="17"/>
                      </w:rPr>
                    </w:pPr>
                    <w:r>
                      <w:rPr>
                        <w:rFonts w:ascii="Lucida Console"/>
                        <w:color w:val="333333"/>
                        <w:w w:val="105"/>
                        <w:sz w:val="17"/>
                      </w:rPr>
                      <w:t>HashMap</w:t>
                    </w:r>
                  </w:p>
                </w:txbxContent>
              </v:textbox>
            </v:shape>
          </v:group>
        </w:pict>
      </w:r>
      <w:r>
        <w:rPr>
          <w:color w:val="333333"/>
          <w:w w:val="105"/>
          <w:sz w:val="19"/>
        </w:rPr>
        <w:t>的</w:t>
      </w:r>
      <w:r>
        <w:rPr>
          <w:color w:val="333333"/>
          <w:spacing w:val="-6"/>
          <w:w w:val="105"/>
          <w:sz w:val="19"/>
        </w:rPr>
        <w:t xml:space="preserve"> </w:t>
      </w:r>
      <w:r>
        <w:rPr>
          <w:rFonts w:ascii="Lucida Console" w:eastAsia="Lucida Console"/>
          <w:color w:val="333333"/>
          <w:w w:val="105"/>
          <w:sz w:val="17"/>
        </w:rPr>
        <w:t>key</w:t>
      </w:r>
      <w:r>
        <w:rPr>
          <w:rFonts w:ascii="Lucida Console" w:eastAsia="Lucida Console"/>
          <w:color w:val="333333"/>
          <w:spacing w:val="-54"/>
          <w:w w:val="105"/>
          <w:sz w:val="17"/>
        </w:rPr>
        <w:t xml:space="preserve"> </w:t>
      </w:r>
      <w:r>
        <w:rPr>
          <w:color w:val="333333"/>
          <w:w w:val="105"/>
          <w:sz w:val="19"/>
        </w:rPr>
        <w:t>是唯一的，由上面的代码可以看出</w:t>
      </w:r>
      <w:r>
        <w:rPr>
          <w:color w:val="333333"/>
          <w:spacing w:val="-6"/>
          <w:w w:val="105"/>
          <w:sz w:val="19"/>
        </w:rPr>
        <w:t xml:space="preserve"> </w:t>
      </w:r>
      <w:r>
        <w:rPr>
          <w:rFonts w:ascii="Lucida Console" w:eastAsia="Lucida Console"/>
          <w:color w:val="333333"/>
          <w:w w:val="105"/>
          <w:sz w:val="17"/>
        </w:rPr>
        <w:t>HashSet</w:t>
      </w:r>
      <w:r>
        <w:rPr>
          <w:rFonts w:ascii="Lucida Console" w:eastAsia="Lucida Console"/>
          <w:color w:val="333333"/>
          <w:spacing w:val="-54"/>
          <w:w w:val="105"/>
          <w:sz w:val="17"/>
        </w:rPr>
        <w:t xml:space="preserve"> </w:t>
      </w:r>
      <w:r>
        <w:rPr>
          <w:color w:val="333333"/>
          <w:w w:val="105"/>
          <w:sz w:val="19"/>
        </w:rPr>
        <w:t>添加进去的值就是作为</w:t>
      </w:r>
      <w:r>
        <w:rPr>
          <w:color w:val="333333"/>
          <w:w w:val="105"/>
          <w:sz w:val="19"/>
        </w:rPr>
        <w:tab/>
      </w:r>
      <w:r>
        <w:rPr>
          <w:color w:val="333333"/>
          <w:w w:val="105"/>
          <w:sz w:val="19"/>
        </w:rPr>
        <w:t>的</w:t>
      </w:r>
      <w:r>
        <w:rPr>
          <w:rFonts w:ascii="Open Sans" w:eastAsia="Open Sans"/>
          <w:color w:val="333333"/>
          <w:spacing w:val="-3"/>
          <w:w w:val="105"/>
          <w:sz w:val="19"/>
        </w:rPr>
        <w:t>key</w:t>
      </w:r>
      <w:r>
        <w:rPr>
          <w:color w:val="333333"/>
          <w:w w:val="105"/>
          <w:sz w:val="19"/>
        </w:rPr>
        <w:t>。所以不会</w:t>
      </w:r>
    </w:p>
    <w:p>
      <w:pPr>
        <w:tabs>
          <w:tab w:val="left" w:pos="1582"/>
          <w:tab w:val="left" w:pos="6202"/>
        </w:tabs>
        <w:spacing w:before="0" w:line="316" w:lineRule="exact"/>
        <w:ind w:left="107" w:right="0" w:firstLine="0"/>
        <w:jc w:val="left"/>
        <w:rPr>
          <w:sz w:val="19"/>
        </w:rPr>
      </w:pPr>
      <w:r>
        <w:pict>
          <v:group id="_x0000_s1120" o:spid="_x0000_s1120" o:spt="203" style="position:absolute;left:0pt;margin-left:81.75pt;margin-top:3.3pt;height:11.3pt;width:44.3pt;mso-position-horizontal-relative:page;z-index:-253635584;mso-width-relative:page;mso-height-relative:page;" coordorigin="1636,66" coordsize="886,226">
            <o:lock v:ext="edit"/>
            <v:shape id="_x0000_s1121" o:spid="_x0000_s1121" style="position:absolute;left:1635;top:66;height:226;width:886;" fillcolor="#F3F4F4" filled="t" stroked="f" coordorigin="1636,66" coordsize="886,226" path="m2488,291l1668,291,1658,287,1640,270,1636,259,1636,99,1640,88,1658,71,1668,66,2488,66,2499,71,2517,88,2521,99,2521,259,2517,270,2499,287,2488,291xe">
              <v:path arrowok="t"/>
              <v:fill on="t" focussize="0,0"/>
              <v:stroke on="f"/>
              <v:imagedata o:title=""/>
              <o:lock v:ext="edit"/>
            </v:shape>
            <v:shape id="_x0000_s1122" o:spid="_x0000_s1122" style="position:absolute;left:1643;top:73;height:211;width:871;" filled="f" stroked="t" coordorigin="1643,74" coordsize="871,211" path="m1643,246l1643,111,1643,101,1647,92,1654,85,1662,78,1670,74,1681,74,2476,74,2486,74,2495,78,2503,85,2510,92,2514,101,2514,111,2514,246,2514,257,2510,266,2503,273,2495,280,2486,284,2476,284,1681,284,1643,257,1643,246xe">
              <v:path arrowok="t"/>
              <v:fill on="f" focussize="0,0"/>
              <v:stroke weight="0.750314960629921pt" color="#E7EAEC"/>
              <v:imagedata o:title=""/>
              <o:lock v:ext="edit"/>
            </v:shape>
            <v:shape id="_x0000_s1123" o:spid="_x0000_s1123" o:spt="202" type="#_x0000_t202" style="position:absolute;left:1635;top:66;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HashMap</w:t>
                    </w:r>
                  </w:p>
                </w:txbxContent>
              </v:textbox>
            </v:shape>
          </v:group>
        </w:pict>
      </w:r>
      <w:r>
        <w:pict>
          <v:group id="_x0000_s1124" o:spid="_x0000_s1124" o:spt="203" style="position:absolute;left:0pt;margin-left:238.6pt;margin-top:3.3pt;height:11.3pt;width:50.3pt;mso-position-horizontal-relative:page;z-index:-253634560;mso-width-relative:page;mso-height-relative:page;" coordorigin="4772,66" coordsize="1006,226">
            <o:lock v:ext="edit"/>
            <v:shape id="_x0000_s1125" o:spid="_x0000_s1125" style="position:absolute;left:4772;top:66;height:226;width:1006;" fillcolor="#F3F4F4" filled="t" stroked="f" coordorigin="4772,66" coordsize="1006,226" path="m5745,291l4805,291,4794,287,4776,270,4772,259,4772,99,4776,88,4794,71,4805,66,5745,66,5755,71,5773,88,5777,99,5777,259,5773,270,5755,287,5745,291xe">
              <v:path arrowok="t"/>
              <v:fill on="t" focussize="0,0"/>
              <v:stroke on="f"/>
              <v:imagedata o:title=""/>
              <o:lock v:ext="edit"/>
            </v:shape>
            <v:shape id="_x0000_s1126" o:spid="_x0000_s1126" style="position:absolute;left:4779;top:73;height:211;width:991;" filled="f" stroked="t" coordorigin="4780,74" coordsize="991,211" path="m4780,246l4780,111,4780,101,4783,92,4790,85,4798,78,4807,74,4817,74,5732,74,5743,74,5752,78,5759,85,5766,92,5770,101,5770,111,5770,246,5732,284,4817,284,4807,284,4798,280,4790,273,4783,266,4780,257,4780,246xe">
              <v:path arrowok="t"/>
              <v:fill on="f" focussize="0,0"/>
              <v:stroke weight="0.750314960629921pt" color="#E7EAEC"/>
              <v:imagedata o:title=""/>
              <o:lock v:ext="edit"/>
            </v:shape>
          </v:group>
        </w:pict>
      </w:r>
      <w:r>
        <w:pict>
          <v:group id="_x0000_s1127" o:spid="_x0000_s1127" o:spt="203" style="position:absolute;left:0pt;margin-left:318.1pt;margin-top:0.5pt;height:14.1pt;width:39.05pt;mso-position-horizontal-relative:page;z-index:-253632512;mso-width-relative:page;mso-height-relative:page;" coordorigin="6363,10" coordsize="781,282">
            <o:lock v:ext="edit"/>
            <v:shape id="_x0000_s1128" o:spid="_x0000_s1128" style="position:absolute;left:6362;top:66;height:226;width:781;" fillcolor="#F3F4F4" filled="t" stroked="f" coordorigin="6363,66" coordsize="781,226" path="m7110,291l6395,291,6385,287,6367,270,6363,259,6363,99,6367,88,6385,71,6395,66,7110,66,7121,71,7139,88,7143,99,7143,259,7139,270,7121,287,7110,291xe">
              <v:path arrowok="t"/>
              <v:fill on="t" focussize="0,0"/>
              <v:stroke on="f"/>
              <v:imagedata o:title=""/>
              <o:lock v:ext="edit"/>
            </v:shape>
            <v:shape id="_x0000_s1129" o:spid="_x0000_s1129" style="position:absolute;left:6370;top:73;height:211;width:766;" filled="f" stroked="t" coordorigin="6370,74" coordsize="766,211" path="m6370,246l6370,111,6370,101,6374,92,6381,85,6388,78,6397,74,6408,74,7098,74,7108,74,7117,78,7125,85,7132,92,7135,101,7135,111,7135,246,7135,257,7132,266,7125,273,7117,280,7108,284,7098,284,6408,284,6397,284,6388,280,6381,273,6374,266,6370,257,6370,246xe">
              <v:path arrowok="t"/>
              <v:fill on="f" focussize="0,0"/>
              <v:stroke weight="0.750314960629921pt" color="#E7EAEC"/>
              <v:imagedata o:title=""/>
              <o:lock v:ext="edit"/>
            </v:shape>
            <v:shape id="_x0000_s1130" o:spid="_x0000_s1130" o:spt="202" type="#_x0000_t202" style="position:absolute;left:6362;top:10;height:282;width:781;" filled="f" stroked="f" coordsize="21600,21600">
              <v:path/>
              <v:fill on="f" focussize="0,0"/>
              <v:stroke on="f" joinstyle="miter"/>
              <v:imagedata o:title=""/>
              <o:lock v:ext="edit"/>
              <v:textbox inset="0mm,0mm,0mm,0mm">
                <w:txbxContent>
                  <w:p>
                    <w:pPr>
                      <w:spacing w:before="72"/>
                      <w:ind w:left="69" w:right="0" w:firstLine="0"/>
                      <w:jc w:val="left"/>
                      <w:rPr>
                        <w:rFonts w:ascii="Lucida Console"/>
                        <w:sz w:val="17"/>
                      </w:rPr>
                    </w:pPr>
                    <w:r>
                      <w:rPr>
                        <w:rFonts w:ascii="Lucida Console"/>
                        <w:color w:val="333333"/>
                        <w:w w:val="105"/>
                        <w:sz w:val="17"/>
                      </w:rPr>
                      <w:t>equals</w:t>
                    </w:r>
                  </w:p>
                </w:txbxContent>
              </v:textbox>
            </v:shape>
          </v:group>
        </w:pict>
      </w:r>
      <w:r>
        <w:rPr>
          <w:color w:val="333333"/>
          <w:w w:val="105"/>
          <w:sz w:val="19"/>
        </w:rPr>
        <w:t>重复（</w:t>
      </w:r>
      <w:r>
        <w:rPr>
          <w:color w:val="333333"/>
          <w:w w:val="105"/>
          <w:sz w:val="19"/>
        </w:rPr>
        <w:tab/>
      </w:r>
      <w:r>
        <w:rPr>
          <w:color w:val="333333"/>
          <w:w w:val="105"/>
          <w:sz w:val="19"/>
        </w:rPr>
        <w:t>比较</w:t>
      </w:r>
      <w:r>
        <w:rPr>
          <w:rFonts w:ascii="Open Sans" w:eastAsia="Open Sans"/>
          <w:color w:val="333333"/>
          <w:spacing w:val="-3"/>
          <w:w w:val="105"/>
          <w:sz w:val="19"/>
        </w:rPr>
        <w:t>key</w:t>
      </w:r>
      <w:r>
        <w:rPr>
          <w:color w:val="333333"/>
          <w:w w:val="105"/>
          <w:sz w:val="19"/>
        </w:rPr>
        <w:t>是否相等是先比较</w:t>
      </w:r>
      <w:r>
        <w:rPr>
          <w:color w:val="333333"/>
          <w:spacing w:val="-3"/>
          <w:w w:val="105"/>
          <w:sz w:val="19"/>
        </w:rPr>
        <w:t xml:space="preserve"> </w:t>
      </w:r>
      <w:r>
        <w:rPr>
          <w:rFonts w:ascii="Lucida Console" w:eastAsia="Lucida Console"/>
          <w:color w:val="333333"/>
          <w:w w:val="105"/>
          <w:sz w:val="17"/>
        </w:rPr>
        <w:t>hashcode</w:t>
      </w:r>
      <w:r>
        <w:rPr>
          <w:rFonts w:ascii="Lucida Console" w:eastAsia="Lucida Console"/>
          <w:color w:val="333333"/>
          <w:spacing w:val="-51"/>
          <w:w w:val="105"/>
          <w:sz w:val="17"/>
        </w:rPr>
        <w:t xml:space="preserve"> </w:t>
      </w:r>
      <w:r>
        <w:rPr>
          <w:color w:val="333333"/>
          <w:w w:val="105"/>
          <w:sz w:val="19"/>
        </w:rPr>
        <w:t>在比较</w:t>
      </w:r>
      <w:r>
        <w:rPr>
          <w:color w:val="333333"/>
          <w:w w:val="105"/>
          <w:sz w:val="19"/>
        </w:rPr>
        <w:tab/>
      </w:r>
      <w:r>
        <w:rPr>
          <w:color w:val="333333"/>
          <w:w w:val="105"/>
          <w:sz w:val="19"/>
        </w:rPr>
        <w:t>）。</w:t>
      </w:r>
    </w:p>
    <w:p>
      <w:pPr>
        <w:pStyle w:val="2"/>
        <w:spacing w:before="190" w:line="194" w:lineRule="auto"/>
        <w:ind w:right="216" w:firstLine="1501"/>
        <w:rPr>
          <w:rFonts w:ascii="Open Sans" w:eastAsia="Open Sans"/>
        </w:rPr>
      </w:pPr>
      <w:r>
        <w:pict>
          <v:group id="_x0000_s1131" o:spid="_x0000_s1131" o:spt="203" style="position:absolute;left:0pt;margin-left:52.5pt;margin-top:12.95pt;height:17.3pt;width:71.3pt;mso-position-horizontal-relative:page;z-index:-253630464;mso-width-relative:page;mso-height-relative:page;" coordorigin="1050,260" coordsize="1426,346">
            <o:lock v:ext="edit"/>
            <v:shape id="_x0000_s1132" o:spid="_x0000_s1132" style="position:absolute;left:1050;top:259;height:346;width:1426;" fillcolor="#F3F4F4" filled="t" stroked="f" coordorigin="1050,260" coordsize="1426,346" path="m2443,605l1083,605,1072,601,1055,583,1050,572,1050,293,1055,282,1072,264,1083,260,2443,260,2454,264,2472,282,2476,293,2476,572,2472,583,2454,601,2443,605xe">
              <v:path arrowok="t"/>
              <v:fill on="t" focussize="0,0"/>
              <v:stroke on="f"/>
              <v:imagedata o:title=""/>
              <o:lock v:ext="edit"/>
            </v:shape>
            <v:shape id="_x0000_s1133" o:spid="_x0000_s1133" style="position:absolute;left:1057;top:267;height:331;width:1411;" filled="f" stroked="t" coordorigin="1058,267" coordsize="1411,331" path="m1058,560l1058,305,1058,295,1062,286,1069,278,1076,271,1085,267,1095,267,2431,267,2441,267,2450,271,2458,278,2465,286,2469,295,2469,305,2469,560,2431,598,1095,598,1085,598,1076,594,1069,587,1062,579,1058,570,1058,560xe">
              <v:path arrowok="t"/>
              <v:fill on="f" focussize="0,0"/>
              <v:stroke weight="0.750314960629921pt" color="#E7EAEC"/>
              <v:imagedata o:title=""/>
              <o:lock v:ext="edit"/>
            </v:shape>
            <v:shape id="_x0000_s1134" o:spid="_x0000_s1134" o:spt="202" type="#_x0000_t202" style="position:absolute;left:1050;top:259;height:346;width:1426;" filled="f" stroked="f" coordsize="21600,21600">
              <v:path/>
              <v:fill on="f" focussize="0,0"/>
              <v:stroke on="f" joinstyle="miter"/>
              <v:imagedata o:title=""/>
              <o:lock v:ext="edit"/>
              <v:textbox inset="0mm,0mm,0mm,0mm">
                <w:txbxContent>
                  <w:p>
                    <w:pPr>
                      <w:spacing w:before="11"/>
                      <w:ind w:left="71" w:right="0" w:firstLine="0"/>
                      <w:jc w:val="left"/>
                      <w:rPr>
                        <w:rFonts w:ascii="Lucida Console"/>
                        <w:sz w:val="29"/>
                      </w:rPr>
                    </w:pPr>
                    <w:r>
                      <w:rPr>
                        <w:rFonts w:ascii="Lucida Console"/>
                        <w:color w:val="333333"/>
                        <w:sz w:val="29"/>
                      </w:rPr>
                      <w:t>HashMap</w:t>
                    </w:r>
                  </w:p>
                </w:txbxContent>
              </v:textbox>
            </v:shape>
          </v:group>
        </w:pict>
      </w:r>
      <w:bookmarkStart w:id="3" w:name="HashMap 是线程安全的吗，为什么不是线程安全的（最好画图说明多线程环境下不"/>
      <w:bookmarkEnd w:id="3"/>
      <w:r>
        <w:rPr>
          <w:color w:val="333333"/>
        </w:rPr>
        <w:t>是线程安全的吗，为什么不是线程安全的（最好画图说明多线程</w:t>
      </w:r>
      <w:r>
        <w:rPr>
          <w:color w:val="333333"/>
          <w:w w:val="105"/>
        </w:rPr>
        <w:t>环境下不安全）</w:t>
      </w:r>
      <w:r>
        <w:rPr>
          <w:rFonts w:ascii="Open Sans" w:eastAsia="Open Sans"/>
          <w:color w:val="333333"/>
          <w:w w:val="105"/>
        </w:rPr>
        <w:t>?</w:t>
      </w:r>
    </w:p>
    <w:p>
      <w:pPr>
        <w:pStyle w:val="4"/>
        <w:spacing w:before="139"/>
      </w:pPr>
      <w:r>
        <w:rPr>
          <w:color w:val="333333"/>
          <w:w w:val="105"/>
        </w:rPr>
        <w:t>不是线程安全的；</w:t>
      </w:r>
    </w:p>
    <w:p>
      <w:pPr>
        <w:pStyle w:val="4"/>
        <w:spacing w:before="148" w:line="208" w:lineRule="auto"/>
        <w:ind w:right="126"/>
      </w:pPr>
      <w:r>
        <w:pict>
          <v:group id="_x0000_s1135" o:spid="_x0000_s1135" o:spt="203" style="position:absolute;left:0pt;margin-left:330.85pt;margin-top:40.8pt;height:11.3pt;width:24.05pt;mso-position-horizontal-relative:page;z-index:-253629440;mso-width-relative:page;mso-height-relative:page;" coordorigin="6618,816" coordsize="481,226">
            <o:lock v:ext="edit"/>
            <v:shape id="_x0000_s1136" o:spid="_x0000_s1136" style="position:absolute;left:6617;top:816;height:226;width:481;" fillcolor="#F3F4F4" filled="t" stroked="f" coordorigin="6618,816" coordsize="481,226" path="m7065,1041l6650,1041,6640,1037,6622,1019,6618,1009,6618,849,6622,838,6640,821,6650,816,7065,816,7076,821,7094,838,7098,849,7098,1009,7094,1019,7076,1037,7065,1041xe">
              <v:path arrowok="t"/>
              <v:fill on="t" focussize="0,0"/>
              <v:stroke on="f"/>
              <v:imagedata o:title=""/>
              <o:lock v:ext="edit"/>
            </v:shape>
            <v:shape id="_x0000_s1137" o:spid="_x0000_s1137" style="position:absolute;left:6625;top:823;height:211;width:466;" filled="f" stroked="t" coordorigin="6625,824" coordsize="466,211" path="m6625,996l6625,861,6625,851,6629,842,6636,835,6644,828,6652,824,6663,824,7053,824,7063,824,7072,828,7079,835,7087,842,7090,851,7090,861,7090,996,7090,1007,7087,1016,7079,1023,7072,1030,7063,1034,7053,1034,6663,1034,6652,1034,6644,1030,6636,1023,6629,1016,6625,1007,6625,996xe">
              <v:path arrowok="t"/>
              <v:fill on="f" focussize="0,0"/>
              <v:stroke weight="0.750314960629921pt" color="#E7EAEC"/>
              <v:imagedata o:title=""/>
              <o:lock v:ext="edit"/>
            </v:shape>
          </v:group>
        </w:pict>
      </w:r>
      <w:r>
        <w:rPr>
          <w:color w:val="333333"/>
        </w:rPr>
        <w:t>如果有两个线程</w:t>
      </w:r>
      <w:r>
        <w:rPr>
          <w:rFonts w:ascii="Open Sans" w:eastAsia="Open Sans"/>
          <w:color w:val="333333"/>
        </w:rPr>
        <w:t>A</w:t>
      </w:r>
      <w:r>
        <w:rPr>
          <w:color w:val="333333"/>
        </w:rPr>
        <w:t>和</w:t>
      </w:r>
      <w:r>
        <w:rPr>
          <w:rFonts w:ascii="Open Sans" w:eastAsia="Open Sans"/>
          <w:color w:val="333333"/>
        </w:rPr>
        <w:t>B</w:t>
      </w:r>
      <w:r>
        <w:rPr>
          <w:color w:val="333333"/>
        </w:rPr>
        <w:t>，都进行插入数据，刚好这两条不同的数据经过哈希计算后得到的哈希码是一样的，且该位     置还没有其他的数据。所以这两个线程都会进入我在上面标记为</w:t>
      </w:r>
      <w:r>
        <w:rPr>
          <w:rFonts w:ascii="Open Sans" w:eastAsia="Open Sans"/>
          <w:color w:val="333333"/>
        </w:rPr>
        <w:t>1</w:t>
      </w:r>
      <w:r>
        <w:rPr>
          <w:color w:val="333333"/>
        </w:rPr>
        <w:t>的代码中。假设一种情况，线程</w:t>
      </w:r>
      <w:r>
        <w:rPr>
          <w:rFonts w:ascii="Open Sans" w:eastAsia="Open Sans"/>
          <w:color w:val="333333"/>
        </w:rPr>
        <w:t>A</w:t>
      </w:r>
      <w:r>
        <w:rPr>
          <w:color w:val="333333"/>
        </w:rPr>
        <w:t>通过</w:t>
      </w:r>
      <w:r>
        <w:rPr>
          <w:rFonts w:ascii="Open Sans" w:eastAsia="Open Sans"/>
          <w:color w:val="333333"/>
        </w:rPr>
        <w:t>if</w:t>
      </w:r>
      <w:r>
        <w:rPr>
          <w:color w:val="333333"/>
        </w:rPr>
        <w:t>判断，该   位置没有哈希冲突，进入了</w:t>
      </w:r>
      <w:r>
        <w:rPr>
          <w:rFonts w:ascii="Open Sans" w:eastAsia="Open Sans"/>
          <w:color w:val="333333"/>
        </w:rPr>
        <w:t>if</w:t>
      </w:r>
      <w:r>
        <w:rPr>
          <w:color w:val="333333"/>
          <w:spacing w:val="2"/>
        </w:rPr>
        <w:t xml:space="preserve">语句，还没有进行数据插入，这时候  </w:t>
      </w:r>
      <w:r>
        <w:rPr>
          <w:rFonts w:ascii="Lucida Console" w:eastAsia="Lucida Console"/>
          <w:color w:val="333333"/>
          <w:sz w:val="17"/>
        </w:rPr>
        <w:t>CPU</w:t>
      </w:r>
      <w:r>
        <w:rPr>
          <w:rFonts w:ascii="Lucida Console" w:eastAsia="Lucida Console"/>
          <w:color w:val="333333"/>
          <w:spacing w:val="61"/>
          <w:sz w:val="17"/>
        </w:rPr>
        <w:t xml:space="preserve"> </w:t>
      </w:r>
      <w:r>
        <w:rPr>
          <w:color w:val="333333"/>
        </w:rPr>
        <w:t>就把资源让给了线程</w:t>
      </w:r>
      <w:r>
        <w:rPr>
          <w:rFonts w:ascii="Open Sans" w:eastAsia="Open Sans"/>
          <w:color w:val="333333"/>
        </w:rPr>
        <w:t>B</w:t>
      </w:r>
      <w:r>
        <w:rPr>
          <w:color w:val="333333"/>
        </w:rPr>
        <w:t>，线程</w:t>
      </w:r>
      <w:r>
        <w:rPr>
          <w:rFonts w:ascii="Open Sans" w:eastAsia="Open Sans"/>
          <w:color w:val="333333"/>
        </w:rPr>
        <w:t>A</w:t>
      </w:r>
      <w:r>
        <w:rPr>
          <w:color w:val="333333"/>
        </w:rPr>
        <w:t>停在了</w:t>
      </w:r>
      <w:r>
        <w:rPr>
          <w:rFonts w:ascii="Open Sans" w:eastAsia="Open Sans"/>
          <w:color w:val="333333"/>
        </w:rPr>
        <w:t>if</w:t>
      </w:r>
      <w:r>
        <w:rPr>
          <w:color w:val="333333"/>
        </w:rPr>
        <w:t>语句里面，线程</w:t>
      </w:r>
      <w:r>
        <w:rPr>
          <w:rFonts w:ascii="Open Sans" w:eastAsia="Open Sans"/>
          <w:color w:val="333333"/>
        </w:rPr>
        <w:t>B</w:t>
      </w:r>
      <w:r>
        <w:rPr>
          <w:color w:val="333333"/>
        </w:rPr>
        <w:t>判断该位置没有哈希冲突（线程</w:t>
      </w:r>
      <w:r>
        <w:rPr>
          <w:rFonts w:ascii="Open Sans" w:eastAsia="Open Sans"/>
          <w:color w:val="333333"/>
        </w:rPr>
        <w:t>A</w:t>
      </w:r>
      <w:r>
        <w:rPr>
          <w:color w:val="333333"/>
        </w:rPr>
        <w:t>的数据还没插入），也进入了</w:t>
      </w:r>
      <w:r>
        <w:rPr>
          <w:rFonts w:ascii="Open Sans" w:eastAsia="Open Sans"/>
          <w:color w:val="333333"/>
        </w:rPr>
        <w:t>if</w:t>
      </w:r>
      <w:r>
        <w:rPr>
          <w:color w:val="333333"/>
        </w:rPr>
        <w:t>语句，线程</w:t>
      </w:r>
      <w:r>
        <w:rPr>
          <w:rFonts w:ascii="Open Sans" w:eastAsia="Open Sans"/>
          <w:color w:val="333333"/>
        </w:rPr>
        <w:t>B</w:t>
      </w:r>
      <w:r>
        <w:rPr>
          <w:color w:val="333333"/>
        </w:rPr>
        <w:t>执行完后，轮到线程</w:t>
      </w:r>
      <w:r>
        <w:rPr>
          <w:rFonts w:ascii="Open Sans" w:eastAsia="Open Sans"/>
          <w:color w:val="333333"/>
        </w:rPr>
        <w:t>A</w:t>
      </w:r>
      <w:r>
        <w:rPr>
          <w:color w:val="333333"/>
          <w:spacing w:val="-18"/>
        </w:rPr>
        <w:t xml:space="preserve">执   </w:t>
      </w:r>
      <w:r>
        <w:rPr>
          <w:color w:val="333333"/>
        </w:rPr>
        <w:t>行，现在线程</w:t>
      </w:r>
      <w:r>
        <w:rPr>
          <w:rFonts w:ascii="Open Sans" w:eastAsia="Open Sans"/>
          <w:color w:val="333333"/>
        </w:rPr>
        <w:t>A</w:t>
      </w:r>
      <w:r>
        <w:rPr>
          <w:color w:val="333333"/>
        </w:rPr>
        <w:t>直接在该位置插入而不用再判断。这时候，你会发现线程</w:t>
      </w:r>
      <w:r>
        <w:rPr>
          <w:rFonts w:ascii="Open Sans" w:eastAsia="Open Sans"/>
          <w:color w:val="333333"/>
        </w:rPr>
        <w:t>A</w:t>
      </w:r>
      <w:r>
        <w:rPr>
          <w:color w:val="333333"/>
        </w:rPr>
        <w:t>把线程</w:t>
      </w:r>
      <w:r>
        <w:rPr>
          <w:rFonts w:ascii="Open Sans" w:eastAsia="Open Sans"/>
          <w:color w:val="333333"/>
        </w:rPr>
        <w:t>B</w:t>
      </w:r>
      <w:r>
        <w:rPr>
          <w:color w:val="333333"/>
        </w:rPr>
        <w:t>插入的数据给覆盖了。发生了线</w:t>
      </w:r>
    </w:p>
    <w:p>
      <w:pPr>
        <w:spacing w:after="0" w:line="208" w:lineRule="auto"/>
        <w:sectPr>
          <w:type w:val="continuous"/>
          <w:pgSz w:w="11900" w:h="16820"/>
          <w:pgMar w:top="1600" w:right="940" w:bottom="280" w:left="940" w:header="720" w:footer="720" w:gutter="0"/>
        </w:sectPr>
      </w:pPr>
    </w:p>
    <w:p>
      <w:pPr>
        <w:pStyle w:val="4"/>
        <w:spacing w:line="292" w:lineRule="exact"/>
      </w:pPr>
      <w:r>
        <w:pict>
          <v:group id="_x0000_s1138" o:spid="_x0000_s1138" o:spt="203" style="position:absolute;left:0pt;margin-left:150.05pt;margin-top:3pt;height:11.3pt;width:44.3pt;mso-position-horizontal-relative:page;z-index:251711488;mso-width-relative:page;mso-height-relative:page;" coordorigin="3001,60" coordsize="886,226">
            <o:lock v:ext="edit"/>
            <v:shape id="_x0000_s1139" o:spid="_x0000_s1139" style="position:absolute;left:3001;top:60;height:226;width:886;" fillcolor="#F3F4F4" filled="t" stroked="f" coordorigin="3001,60" coordsize="886,226" path="m3854,285l3034,285,3023,281,3006,263,3001,253,3001,93,3006,82,3023,65,3034,60,3854,60,3865,65,3882,82,3887,93,3887,253,3882,263,3865,281,3854,285xe">
              <v:path arrowok="t"/>
              <v:fill on="t" focussize="0,0"/>
              <v:stroke on="f"/>
              <v:imagedata o:title=""/>
              <o:lock v:ext="edit"/>
            </v:shape>
            <v:shape id="_x0000_s1140" o:spid="_x0000_s1140" style="position:absolute;left:3008;top:67;height:211;width:871;" filled="f" stroked="t" coordorigin="3009,68" coordsize="871,211" path="m3009,240l3009,105,3009,95,3012,86,3020,79,3027,71,3036,68,3046,68,3842,68,3852,68,3861,71,3868,79,3875,86,3879,95,3879,105,3879,240,3879,251,3875,260,3868,267,3861,274,3852,278,3842,278,3046,278,3009,251,3009,240xe">
              <v:path arrowok="t"/>
              <v:fill on="f" focussize="0,0"/>
              <v:stroke weight="0.750314960629921pt" color="#E7EAEC"/>
              <v:imagedata o:title=""/>
              <o:lock v:ext="edit"/>
            </v:shape>
            <v:shape id="_x0000_s1141" o:spid="_x0000_s1141" o:spt="202" type="#_x0000_t202" style="position:absolute;left:3001;top:60;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HashMap</w:t>
                    </w:r>
                  </w:p>
                </w:txbxContent>
              </v:textbox>
            </v:shape>
          </v:group>
        </w:pict>
      </w:r>
      <w:r>
        <w:rPr>
          <w:color w:val="333333"/>
        </w:rPr>
        <w:t>程不安全情况。本来在</w:t>
      </w:r>
    </w:p>
    <w:p>
      <w:pPr>
        <w:pStyle w:val="4"/>
        <w:spacing w:line="333" w:lineRule="exact"/>
      </w:pPr>
      <w:r>
        <w:rPr>
          <w:color w:val="333333"/>
          <w:w w:val="105"/>
        </w:rPr>
        <w:t>就直接给覆盖了。</w:t>
      </w:r>
    </w:p>
    <w:p>
      <w:pPr>
        <w:pStyle w:val="4"/>
        <w:spacing w:line="310" w:lineRule="exact"/>
      </w:pPr>
      <w:r>
        <w:br w:type="column"/>
      </w:r>
      <w:r>
        <w:rPr>
          <w:color w:val="333333"/>
          <w:w w:val="105"/>
        </w:rPr>
        <w:t>中，发生哈希冲突是可以用链表法或者红黑树来解决的，但是在多线程中，可能</w:t>
      </w:r>
    </w:p>
    <w:p>
      <w:pPr>
        <w:spacing w:after="0" w:line="310" w:lineRule="exact"/>
        <w:sectPr>
          <w:type w:val="continuous"/>
          <w:pgSz w:w="11900" w:h="16820"/>
          <w:pgMar w:top="1600" w:right="940" w:bottom="280" w:left="940" w:header="720" w:footer="720" w:gutter="0"/>
          <w:cols w:equalWidth="0" w:num="2">
            <w:col w:w="2098" w:space="743"/>
            <w:col w:w="7179"/>
          </w:cols>
        </w:sectPr>
      </w:pPr>
    </w:p>
    <w:p>
      <w:pPr>
        <w:pStyle w:val="4"/>
        <w:spacing w:before="135" w:line="206" w:lineRule="auto"/>
        <w:ind w:right="156"/>
      </w:pPr>
      <w:r>
        <w:rPr>
          <w:color w:val="333333"/>
          <w:spacing w:val="-1"/>
        </w:rPr>
        <w:t xml:space="preserve">上面所说的是一个图来解释可能更加直观。如下面所示，两个线程在同一个位置添加数据，后面添加的数据就覆盖   </w:t>
      </w:r>
      <w:r>
        <w:rPr>
          <w:color w:val="333333"/>
          <w:w w:val="105"/>
        </w:rPr>
        <w:t>住了前面添加的。</w:t>
      </w:r>
    </w:p>
    <w:p>
      <w:pPr>
        <w:spacing w:after="0" w:line="206" w:lineRule="auto"/>
        <w:sectPr>
          <w:type w:val="continuous"/>
          <w:pgSz w:w="11900" w:h="16820"/>
          <w:pgMar w:top="1600" w:right="940" w:bottom="280" w:left="940" w:header="720" w:footer="720" w:gutter="0"/>
        </w:sectPr>
      </w:pPr>
    </w:p>
    <w:p>
      <w:pPr>
        <w:pStyle w:val="4"/>
        <w:ind w:left="110"/>
        <w:rPr>
          <w:sz w:val="20"/>
        </w:rPr>
      </w:pPr>
      <w:r>
        <w:rPr>
          <w:sz w:val="20"/>
        </w:rPr>
        <w:drawing>
          <wp:inline distT="0" distB="0" distL="0" distR="0">
            <wp:extent cx="6228715" cy="26485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6229039" cy="2648902"/>
                    </a:xfrm>
                    <a:prstGeom prst="rect">
                      <a:avLst/>
                    </a:prstGeom>
                  </pic:spPr>
                </pic:pic>
              </a:graphicData>
            </a:graphic>
          </wp:inline>
        </w:drawing>
      </w:r>
    </w:p>
    <w:p>
      <w:pPr>
        <w:pStyle w:val="4"/>
        <w:spacing w:before="149" w:line="206" w:lineRule="auto"/>
        <w:ind w:right="156"/>
      </w:pPr>
      <w:r>
        <w:drawing>
          <wp:anchor distT="0" distB="0" distL="0" distR="0" simplePos="0" relativeHeight="1024" behindDoc="0" locked="0" layoutInCell="1" allowOverlap="1">
            <wp:simplePos x="0" y="0"/>
            <wp:positionH relativeFrom="page">
              <wp:posOffset>708660</wp:posOffset>
            </wp:positionH>
            <wp:positionV relativeFrom="paragraph">
              <wp:posOffset>564515</wp:posOffset>
            </wp:positionV>
            <wp:extent cx="6189980" cy="283146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6189784" cy="2831401"/>
                    </a:xfrm>
                    <a:prstGeom prst="rect">
                      <a:avLst/>
                    </a:prstGeom>
                  </pic:spPr>
                </pic:pic>
              </a:graphicData>
            </a:graphic>
          </wp:anchor>
        </w:drawing>
      </w:r>
      <w:r>
        <w:rPr>
          <w:color w:val="333333"/>
          <w:spacing w:val="-1"/>
        </w:rPr>
        <w:t xml:space="preserve">如果上述插入是插入到链表上，如两个线程都在遍历到最后一个节点，都要在最后添加一个数据，那么后面添加数   </w:t>
      </w:r>
      <w:r>
        <w:rPr>
          <w:color w:val="333333"/>
          <w:w w:val="105"/>
        </w:rPr>
        <w:t>据的线程就会把前面添加的数据给覆盖住。则</w:t>
      </w:r>
    </w:p>
    <w:p>
      <w:pPr>
        <w:pStyle w:val="4"/>
        <w:spacing w:before="11"/>
        <w:ind w:left="0"/>
        <w:rPr>
          <w:sz w:val="12"/>
        </w:rPr>
      </w:pPr>
    </w:p>
    <w:p>
      <w:pPr>
        <w:pStyle w:val="4"/>
        <w:spacing w:before="56"/>
      </w:pPr>
      <w:r>
        <w:rPr>
          <w:color w:val="333333"/>
          <w:w w:val="105"/>
        </w:rPr>
        <w:t>在扩容的时候也可能会导致数据不一致，因为扩容是从一个数组拷贝到另外一个数组。</w:t>
      </w:r>
    </w:p>
    <w:p>
      <w:pPr>
        <w:pStyle w:val="2"/>
        <w:ind w:left="1608"/>
      </w:pPr>
      <w:r>
        <w:pict>
          <v:group id="_x0000_s1142" o:spid="_x0000_s1142" o:spt="203" style="position:absolute;left:0pt;margin-left:52.5pt;margin-top:12.25pt;height:17.3pt;width:71.3pt;mso-position-horizontal-relative:page;z-index:251716608;mso-width-relative:page;mso-height-relative:page;" coordorigin="1050,246" coordsize="1426,346">
            <o:lock v:ext="edit"/>
            <v:shape id="_x0000_s1143" o:spid="_x0000_s1143" style="position:absolute;left:1050;top:245;height:346;width:1426;" fillcolor="#F3F4F4" filled="t" stroked="f" coordorigin="1050,246" coordsize="1426,346" path="m2443,591l1083,591,1072,586,1055,569,1050,558,1050,278,1055,268,1072,250,1083,246,2443,246,2454,250,2472,268,2476,278,2476,558,2472,569,2454,586,2443,591xe">
              <v:path arrowok="t"/>
              <v:fill on="t" focussize="0,0"/>
              <v:stroke on="f"/>
              <v:imagedata o:title=""/>
              <o:lock v:ext="edit"/>
            </v:shape>
            <v:shape id="_x0000_s1144" o:spid="_x0000_s1144" style="position:absolute;left:1057;top:253;height:331;width:1411;" filled="f" stroked="t" coordorigin="1058,253" coordsize="1411,331" path="m1058,546l1058,291,1058,280,1062,271,1069,264,1076,257,1085,253,1095,253,2431,253,2441,253,2450,257,2458,264,2465,271,2469,280,2469,291,2469,546,2431,583,1095,583,1058,556,1058,546xe">
              <v:path arrowok="t"/>
              <v:fill on="f" focussize="0,0"/>
              <v:stroke weight="0.750314960629921pt" color="#E7EAEC"/>
              <v:imagedata o:title=""/>
              <o:lock v:ext="edit"/>
            </v:shape>
            <v:shape id="_x0000_s1145" o:spid="_x0000_s1145" o:spt="202" type="#_x0000_t202" style="position:absolute;left:1050;top:245;height:346;width:1426;" filled="f" stroked="f" coordsize="21600,21600">
              <v:path/>
              <v:fill on="f" focussize="0,0"/>
              <v:stroke on="f" joinstyle="miter"/>
              <v:imagedata o:title=""/>
              <o:lock v:ext="edit"/>
              <v:textbox inset="0mm,0mm,0mm,0mm">
                <w:txbxContent>
                  <w:p>
                    <w:pPr>
                      <w:spacing w:before="11"/>
                      <w:ind w:left="71" w:right="0" w:firstLine="0"/>
                      <w:jc w:val="left"/>
                      <w:rPr>
                        <w:rFonts w:ascii="Lucida Console"/>
                        <w:sz w:val="29"/>
                      </w:rPr>
                    </w:pPr>
                    <w:r>
                      <w:rPr>
                        <w:rFonts w:ascii="Lucida Console"/>
                        <w:color w:val="333333"/>
                        <w:sz w:val="29"/>
                      </w:rPr>
                      <w:t>HashMap</w:t>
                    </w:r>
                  </w:p>
                </w:txbxContent>
              </v:textbox>
            </v:shape>
          </v:group>
        </w:pict>
      </w:r>
      <w:bookmarkStart w:id="4" w:name="HashMap 的扩容过程 "/>
      <w:bookmarkEnd w:id="4"/>
      <w:r>
        <w:rPr>
          <w:color w:val="333333"/>
        </w:rPr>
        <w:t>的扩容过程</w:t>
      </w:r>
    </w:p>
    <w:p>
      <w:pPr>
        <w:pStyle w:val="4"/>
        <w:tabs>
          <w:tab w:val="left" w:pos="9500"/>
        </w:tabs>
        <w:spacing w:before="163" w:line="216" w:lineRule="auto"/>
        <w:ind w:right="127"/>
      </w:pPr>
      <w:r>
        <w:pict>
          <v:group id="_x0000_s1146" o:spid="_x0000_s1146" o:spt="203" style="position:absolute;left:0pt;margin-left:504.2pt;margin-top:9.1pt;height:14.1pt;width:18.05pt;mso-position-horizontal-relative:page;z-index:-253620224;mso-width-relative:page;mso-height-relative:page;" coordorigin="10084,182" coordsize="361,282">
            <o:lock v:ext="edit"/>
            <v:shape id="_x0000_s1147" o:spid="_x0000_s1147" o:spt="75" type="#_x0000_t75" style="position:absolute;left:10084;top:238;height:226;width:361;" filled="f" stroked="f" coordsize="21600,21600">
              <v:path/>
              <v:fill on="f" focussize="0,0"/>
              <v:stroke on="f"/>
              <v:imagedata r:id="rId6" o:title=""/>
              <o:lock v:ext="edit" aspectratio="t"/>
            </v:shape>
            <v:shape id="_x0000_s1148" o:spid="_x0000_s1148" o:spt="202" type="#_x0000_t202" style="position:absolute;left:10084;top:182;height:282;width:361;" filled="f" stroked="f" coordsize="21600,21600">
              <v:path/>
              <v:fill on="f" focussize="0,0"/>
              <v:stroke on="f" joinstyle="miter"/>
              <v:imagedata o:title=""/>
              <o:lock v:ext="edit"/>
              <v:textbox inset="0mm,0mm,0mm,0mm">
                <w:txbxContent>
                  <w:p>
                    <w:pPr>
                      <w:spacing w:before="72"/>
                      <w:ind w:left="69" w:right="0" w:firstLine="0"/>
                      <w:jc w:val="left"/>
                      <w:rPr>
                        <w:rFonts w:ascii="Lucida Console"/>
                        <w:sz w:val="17"/>
                      </w:rPr>
                    </w:pPr>
                    <w:r>
                      <w:rPr>
                        <w:rFonts w:ascii="Lucida Console"/>
                        <w:color w:val="333333"/>
                        <w:w w:val="105"/>
                        <w:sz w:val="17"/>
                      </w:rPr>
                      <w:t>fa</w:t>
                    </w:r>
                  </w:p>
                </w:txbxContent>
              </v:textbox>
            </v:shape>
          </v:group>
        </w:pict>
      </w:r>
      <w:r>
        <w:drawing>
          <wp:anchor distT="0" distB="0" distL="0" distR="0" simplePos="0" relativeHeight="249697280" behindDoc="1" locked="0" layoutInCell="1" allowOverlap="1">
            <wp:simplePos x="0" y="0"/>
            <wp:positionH relativeFrom="page">
              <wp:posOffset>790575</wp:posOffset>
            </wp:positionH>
            <wp:positionV relativeFrom="paragraph">
              <wp:posOffset>351155</wp:posOffset>
            </wp:positionV>
            <wp:extent cx="228600" cy="14287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228696" cy="142935"/>
                    </a:xfrm>
                    <a:prstGeom prst="rect">
                      <a:avLst/>
                    </a:prstGeom>
                  </pic:spPr>
                </pic:pic>
              </a:graphicData>
            </a:graphic>
          </wp:anchor>
        </w:drawing>
      </w:r>
      <w:r>
        <w:rPr>
          <w:color w:val="333333"/>
        </w:rPr>
        <w:t>当向容器添加元素的时候，会判断当前容器的元素个数，如果大于等于阈值</w:t>
      </w:r>
      <w:r>
        <w:rPr>
          <w:rFonts w:ascii="Open Sans" w:eastAsia="Open Sans"/>
          <w:color w:val="333333"/>
        </w:rPr>
        <w:t>(</w:t>
      </w:r>
      <w:r>
        <w:rPr>
          <w:color w:val="333333"/>
        </w:rPr>
        <w:t>知道这个阈字怎么念吗？不念</w:t>
      </w:r>
      <w:r>
        <w:rPr>
          <w:color w:val="333333"/>
        </w:rPr>
        <w:tab/>
      </w:r>
      <w:r>
        <w:rPr>
          <w:color w:val="333333"/>
          <w:w w:val="105"/>
        </w:rPr>
        <w:t>值</w:t>
      </w:r>
      <w:r>
        <w:rPr>
          <w:color w:val="333333"/>
          <w:spacing w:val="-18"/>
          <w:w w:val="105"/>
        </w:rPr>
        <w:t xml:space="preserve">， </w:t>
      </w:r>
      <w:r>
        <w:rPr>
          <w:color w:val="333333"/>
          <w:w w:val="105"/>
        </w:rPr>
        <w:t>念</w:t>
      </w:r>
      <w:r>
        <w:rPr>
          <w:color w:val="333333"/>
          <w:spacing w:val="11"/>
          <w:w w:val="105"/>
        </w:rPr>
        <w:t xml:space="preserve"> </w:t>
      </w:r>
      <w:r>
        <w:rPr>
          <w:rFonts w:ascii="Lucida Console" w:eastAsia="Lucida Console"/>
          <w:color w:val="333333"/>
          <w:w w:val="105"/>
          <w:sz w:val="17"/>
        </w:rPr>
        <w:t>yu</w:t>
      </w:r>
      <w:r>
        <w:rPr>
          <w:rFonts w:ascii="Lucida Console" w:eastAsia="Lucida Console"/>
          <w:color w:val="333333"/>
          <w:spacing w:val="-37"/>
          <w:w w:val="105"/>
          <w:sz w:val="17"/>
        </w:rPr>
        <w:t xml:space="preserve"> </w:t>
      </w:r>
      <w:r>
        <w:rPr>
          <w:color w:val="333333"/>
          <w:w w:val="105"/>
        </w:rPr>
        <w:t>值四声</w:t>
      </w:r>
      <w:r>
        <w:rPr>
          <w:rFonts w:ascii="Open Sans" w:eastAsia="Open Sans"/>
          <w:color w:val="333333"/>
          <w:w w:val="105"/>
        </w:rPr>
        <w:t>)---</w:t>
      </w:r>
      <w:r>
        <w:rPr>
          <w:color w:val="333333"/>
          <w:w w:val="105"/>
        </w:rPr>
        <w:t>即当前数组的长度乘以加载因子的值的时候，就要自动扩容啦。</w:t>
      </w:r>
    </w:p>
    <w:p>
      <w:pPr>
        <w:spacing w:after="0" w:line="216" w:lineRule="auto"/>
        <w:sectPr>
          <w:pgSz w:w="11900" w:h="16820"/>
          <w:pgMar w:top="1160" w:right="940" w:bottom="280" w:left="940" w:header="720" w:footer="720" w:gutter="0"/>
        </w:sectPr>
      </w:pPr>
    </w:p>
    <w:p>
      <w:pPr>
        <w:pStyle w:val="4"/>
        <w:spacing w:before="140"/>
        <w:rPr>
          <w:rFonts w:ascii="Open Sans" w:eastAsia="Open Sans"/>
        </w:rPr>
      </w:pPr>
      <w:r>
        <w:pict>
          <v:group id="_x0000_s1149" o:spid="_x0000_s1149" o:spt="203" style="position:absolute;left:0pt;margin-left:75pt;margin-top:9.1pt;height:14.2pt;width:39.05pt;mso-position-horizontal-relative:page;z-index:251721728;mso-width-relative:page;mso-height-relative:page;" coordorigin="1501,182" coordsize="781,284">
            <o:lock v:ext="edit"/>
            <v:shape id="_x0000_s1150" o:spid="_x0000_s1150" style="position:absolute;left:1500;top:240;height:226;width:781;" fillcolor="#F3F4F4" filled="t" stroked="f" coordorigin="1501,241" coordsize="781,226" path="m2248,466l1533,466,1523,461,1505,444,1501,433,1501,273,1505,263,1523,245,1533,241,2248,241,2259,245,2277,263,2281,273,2281,433,2277,444,2259,461,2248,466xe">
              <v:path arrowok="t"/>
              <v:fill on="t" focussize="0,0"/>
              <v:stroke on="f"/>
              <v:imagedata o:title=""/>
              <o:lock v:ext="edit"/>
            </v:shape>
            <v:shape id="_x0000_s1151" o:spid="_x0000_s1151" style="position:absolute;left:1508;top:248;height:211;width:766;" filled="f" stroked="t" coordorigin="1508,248" coordsize="766,211" path="m1508,421l1508,286,1508,275,1512,267,1519,259,1526,252,1535,248,1546,248,2236,248,2246,248,2255,252,2262,259,2270,267,2273,275,2273,286,2273,421,2236,458,1546,458,1508,431,1508,421xe">
              <v:path arrowok="t"/>
              <v:fill on="f" focussize="0,0"/>
              <v:stroke weight="0.750314960629921pt" color="#E7EAEC"/>
              <v:imagedata o:title=""/>
              <o:lock v:ext="edit"/>
            </v:shape>
            <v:shape id="_x0000_s1152" o:spid="_x0000_s1152" o:spt="202" type="#_x0000_t202" style="position:absolute;left:1500;top:182;height:284;width:781;" filled="f" stroked="f" coordsize="21600,21600">
              <v:path/>
              <v:fill on="f" focussize="0,0"/>
              <v:stroke on="f" joinstyle="miter"/>
              <v:imagedata o:title=""/>
              <o:lock v:ext="edit"/>
              <v:textbox inset="0mm,0mm,0mm,0mm">
                <w:txbxContent>
                  <w:p>
                    <w:pPr>
                      <w:spacing w:before="74"/>
                      <w:ind w:left="69" w:right="0" w:firstLine="0"/>
                      <w:jc w:val="left"/>
                      <w:rPr>
                        <w:rFonts w:ascii="Lucida Console"/>
                        <w:sz w:val="17"/>
                      </w:rPr>
                    </w:pPr>
                    <w:r>
                      <w:rPr>
                        <w:rFonts w:ascii="Lucida Console"/>
                        <w:color w:val="333333"/>
                        <w:w w:val="105"/>
                        <w:sz w:val="17"/>
                      </w:rPr>
                      <w:t>resize</w:t>
                    </w:r>
                  </w:p>
                </w:txbxContent>
              </v:textbox>
            </v:shape>
          </v:group>
        </w:pict>
      </w:r>
      <w:r>
        <w:rPr>
          <w:color w:val="333333"/>
          <w:w w:val="105"/>
        </w:rPr>
        <w:t>扩容</w:t>
      </w:r>
      <w:r>
        <w:rPr>
          <w:rFonts w:ascii="Open Sans" w:eastAsia="Open Sans"/>
          <w:color w:val="333333"/>
          <w:w w:val="105"/>
        </w:rPr>
        <w:t>(</w:t>
      </w:r>
    </w:p>
    <w:p>
      <w:pPr>
        <w:pStyle w:val="4"/>
        <w:spacing w:before="140"/>
      </w:pPr>
      <w:r>
        <w:br w:type="column"/>
      </w:r>
      <w:r>
        <w:rPr>
          <w:rFonts w:ascii="Open Sans" w:eastAsia="Open Sans"/>
          <w:color w:val="333333"/>
        </w:rPr>
        <w:t>)</w:t>
      </w:r>
      <w:r>
        <w:rPr>
          <w:color w:val="333333"/>
        </w:rPr>
        <w:t>就是重新计算容量，向</w:t>
      </w:r>
    </w:p>
    <w:p>
      <w:pPr>
        <w:spacing w:before="140"/>
        <w:ind w:left="107" w:right="0" w:firstLine="0"/>
        <w:jc w:val="left"/>
        <w:rPr>
          <w:sz w:val="19"/>
        </w:rPr>
      </w:pPr>
      <w:r>
        <w:br w:type="column"/>
      </w:r>
      <w:r>
        <w:rPr>
          <w:color w:val="333333"/>
          <w:spacing w:val="-1"/>
          <w:w w:val="105"/>
          <w:sz w:val="19"/>
        </w:rPr>
        <w:t xml:space="preserve">对象里不停的添加元素，而 </w:t>
      </w:r>
      <w:r>
        <w:rPr>
          <w:rFonts w:ascii="Lucida Console" w:eastAsia="Lucida Console"/>
          <w:color w:val="333333"/>
          <w:w w:val="105"/>
          <w:sz w:val="17"/>
        </w:rPr>
        <w:t>HashMap</w:t>
      </w:r>
      <w:r>
        <w:rPr>
          <w:rFonts w:ascii="Lucida Console" w:eastAsia="Lucida Console"/>
          <w:color w:val="333333"/>
          <w:spacing w:val="-57"/>
          <w:w w:val="105"/>
          <w:sz w:val="17"/>
        </w:rPr>
        <w:t xml:space="preserve"> </w:t>
      </w:r>
      <w:r>
        <w:rPr>
          <w:color w:val="333333"/>
          <w:w w:val="105"/>
          <w:sz w:val="19"/>
        </w:rPr>
        <w:t>对象内部的数组无法装载更</w:t>
      </w:r>
    </w:p>
    <w:p>
      <w:pPr>
        <w:spacing w:after="0"/>
        <w:jc w:val="left"/>
        <w:rPr>
          <w:sz w:val="19"/>
        </w:rPr>
        <w:sectPr>
          <w:type w:val="continuous"/>
          <w:pgSz w:w="11900" w:h="16820"/>
          <w:pgMar w:top="1600" w:right="940" w:bottom="280" w:left="940" w:header="720" w:footer="720" w:gutter="0"/>
          <w:cols w:equalWidth="0" w:num="3">
            <w:col w:w="596" w:space="637"/>
            <w:col w:w="2156" w:space="742"/>
            <w:col w:w="5889"/>
          </w:cols>
        </w:sectPr>
      </w:pPr>
    </w:p>
    <w:p>
      <w:pPr>
        <w:pStyle w:val="4"/>
        <w:spacing w:line="216" w:lineRule="auto"/>
        <w:ind w:right="168"/>
      </w:pPr>
      <w:r>
        <w:pict>
          <v:group id="_x0000_s1153" o:spid="_x0000_s1153" o:spt="203" style="position:absolute;left:0pt;margin-left:214.55pt;margin-top:-11.95pt;height:11.3pt;width:44.3pt;mso-position-horizontal-relative:page;z-index:251723776;mso-width-relative:page;mso-height-relative:page;" coordorigin="4292,-240" coordsize="886,226">
            <o:lock v:ext="edit"/>
            <v:shape id="_x0000_s1154" o:spid="_x0000_s1154" style="position:absolute;left:4291;top:-240;height:226;width:886;" fillcolor="#F3F4F4" filled="t" stroked="f" coordorigin="4292,-240" coordsize="886,226" path="m5145,-14l4324,-14,4314,-19,4296,-36,4292,-47,4292,-207,4296,-218,4314,-235,4324,-240,5145,-240,5155,-235,5173,-218,5177,-207,5177,-47,5173,-36,5155,-19,5145,-14xe">
              <v:path arrowok="t"/>
              <v:fill on="t" focussize="0,0"/>
              <v:stroke on="f"/>
              <v:imagedata o:title=""/>
              <o:lock v:ext="edit"/>
            </v:shape>
            <v:shape id="_x0000_s1155" o:spid="_x0000_s1155" style="position:absolute;left:4299;top:-232;height:211;width:871;" filled="f" stroked="t" coordorigin="4299,-232" coordsize="871,211" path="m4299,-59l4299,-194,4299,-205,4303,-214,4310,-221,4318,-228,4326,-232,4337,-232,5132,-232,5143,-232,5151,-228,5159,-221,5166,-214,5170,-205,5170,-194,5170,-59,5132,-22,4337,-22,4299,-49,4299,-59xe">
              <v:path arrowok="t"/>
              <v:fill on="f" focussize="0,0"/>
              <v:stroke weight="0.750314960629921pt" color="#E7EAEC"/>
              <v:imagedata o:title=""/>
              <o:lock v:ext="edit"/>
            </v:shape>
            <v:shape id="_x0000_s1156" o:spid="_x0000_s1156" o:spt="202" type="#_x0000_t202" style="position:absolute;left:4291;top:-240;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HashMap</w:t>
                    </w:r>
                  </w:p>
                </w:txbxContent>
              </v:textbox>
            </v:shape>
          </v:group>
        </w:pict>
      </w:r>
      <w:r>
        <w:pict>
          <v:group id="_x0000_s1157" o:spid="_x0000_s1157" o:spt="203" style="position:absolute;left:0pt;margin-left:375.9pt;margin-top:-11.95pt;height:11.3pt;width:44.3pt;mso-position-horizontal-relative:page;z-index:-253614080;mso-width-relative:page;mso-height-relative:page;" coordorigin="7518,-240" coordsize="886,226">
            <o:lock v:ext="edit"/>
            <v:shape id="_x0000_s1158" o:spid="_x0000_s1158" style="position:absolute;left:7518;top:-240;height:226;width:886;" fillcolor="#F3F4F4" filled="t" stroked="f" coordorigin="7518,-240" coordsize="886,226" path="m8371,-14l7551,-14,7540,-19,7523,-36,7518,-47,7518,-207,7523,-218,7540,-235,7551,-240,8371,-240,8382,-235,8399,-218,8404,-207,8404,-47,8399,-36,8382,-19,8371,-14xe">
              <v:path arrowok="t"/>
              <v:fill on="t" focussize="0,0"/>
              <v:stroke on="f"/>
              <v:imagedata o:title=""/>
              <o:lock v:ext="edit"/>
            </v:shape>
            <v:shape id="_x0000_s1159" o:spid="_x0000_s1159" style="position:absolute;left:7525;top:-232;height:211;width:871;" filled="f" stroked="t" coordorigin="7526,-232" coordsize="871,211" path="m7526,-59l7526,-194,7526,-205,7529,-214,7537,-221,7544,-228,7553,-232,7563,-232,8359,-232,8369,-232,8378,-228,8385,-221,8392,-214,8396,-205,8396,-194,8396,-59,8359,-22,7563,-22,7526,-49,7526,-59xe">
              <v:path arrowok="t"/>
              <v:fill on="f" focussize="0,0"/>
              <v:stroke weight="0.750314960629921pt" color="#E7EAEC"/>
              <v:imagedata o:title=""/>
              <o:lock v:ext="edit"/>
            </v:shape>
          </v:group>
        </w:pict>
      </w:r>
      <w:r>
        <w:pict>
          <v:group id="_x0000_s1160" o:spid="_x0000_s1160" o:spt="203" style="position:absolute;left:0pt;margin-left:364.65pt;margin-top:3.75pt;height:11.3pt;width:28.55pt;mso-position-horizontal-relative:page;z-index:-253613056;mso-width-relative:page;mso-height-relative:page;" coordorigin="7293,76" coordsize="571,226">
            <o:lock v:ext="edit"/>
            <v:shape id="_x0000_s1161" o:spid="_x0000_s1161" style="position:absolute;left:7293;top:75;height:226;width:571;" fillcolor="#F3F4F4" filled="t" stroked="f" coordorigin="7293,76" coordsize="571,226" path="m7831,301l7326,301,7315,296,7297,279,7293,268,7293,108,7297,98,7315,80,7326,76,7831,76,7841,80,7859,98,7863,108,7863,268,7859,279,7841,296,7831,301xe">
              <v:path arrowok="t"/>
              <v:fill on="t" focussize="0,0"/>
              <v:stroke on="f"/>
              <v:imagedata o:title=""/>
              <o:lock v:ext="edit"/>
            </v:shape>
            <v:shape id="_x0000_s1162" o:spid="_x0000_s1162" style="position:absolute;left:7300;top:83;height:211;width:556;" filled="f" stroked="t" coordorigin="7301,83" coordsize="556,211" path="m7301,256l7301,121,7301,110,7304,101,7312,94,7319,87,7328,83,7338,83,7818,83,7829,83,7837,87,7845,94,7852,101,7856,110,7856,121,7856,256,7856,266,7852,275,7845,282,7837,290,7829,293,7818,293,7338,293,7301,266,7301,256xe">
              <v:path arrowok="t"/>
              <v:fill on="f" focussize="0,0"/>
              <v:stroke weight="0.750314960629921pt" color="#E7EAEC"/>
              <v:imagedata o:title=""/>
              <o:lock v:ext="edit"/>
            </v:shape>
          </v:group>
        </w:pict>
      </w:r>
      <w:r>
        <w:rPr>
          <w:color w:val="333333"/>
        </w:rPr>
        <w:t xml:space="preserve">多的元素时，对象就需要扩大数组的长度，以便能装入更多的元素。当然 </w:t>
      </w:r>
      <w:r>
        <w:rPr>
          <w:rFonts w:ascii="Lucida Console" w:eastAsia="Lucida Console"/>
          <w:color w:val="333333"/>
          <w:sz w:val="17"/>
        </w:rPr>
        <w:t>Java</w:t>
      </w:r>
      <w:r>
        <w:rPr>
          <w:rFonts w:ascii="Lucida Console" w:eastAsia="Lucida Console"/>
          <w:color w:val="333333"/>
          <w:spacing w:val="84"/>
          <w:sz w:val="17"/>
        </w:rPr>
        <w:t xml:space="preserve"> </w:t>
      </w:r>
      <w:r>
        <w:rPr>
          <w:color w:val="333333"/>
          <w:spacing w:val="-2"/>
        </w:rPr>
        <w:t>里的数组是无法自动扩容的，方法</w:t>
      </w:r>
      <w:r>
        <w:rPr>
          <w:color w:val="333333"/>
        </w:rPr>
        <w:t>是使用一个新的数组代替已有的容量小的数组，就像我们用一个小桶装水，如果想装更多的水，就得换大水桶。</w:t>
      </w:r>
    </w:p>
    <w:p>
      <w:pPr>
        <w:pStyle w:val="4"/>
        <w:spacing w:before="13"/>
        <w:ind w:left="0"/>
        <w:rPr>
          <w:sz w:val="8"/>
        </w:rPr>
      </w:pPr>
      <w:r>
        <w:pict>
          <v:group id="_x0000_s1163" o:spid="_x0000_s1163" o:spt="203" style="position:absolute;left:0pt;margin-left:52.5pt;margin-top:10pt;height:25.55pt;width:490pt;mso-position-horizontal-relative:page;mso-wrap-distance-bottom:0pt;mso-wrap-distance-top:0pt;z-index:-251601920;mso-width-relative:page;mso-height-relative:page;" coordorigin="1050,200" coordsize="9800,511">
            <o:lock v:ext="edit"/>
            <v:shape id="_x0000_s1164" o:spid="_x0000_s1164" style="position:absolute;left:1057;top:207;height:496;width:9785;" fillcolor="#F8F8F8" filled="t" stroked="f" coordorigin="1058,208" coordsize="9785,496" path="m10815,703l1085,703,1076,699,1062,685,1058,676,1058,235,1062,226,1076,212,1085,208,10815,208,10824,212,10838,226,10842,235,10842,676,10838,685,10824,699,10815,703xe">
              <v:path arrowok="t"/>
              <v:fill on="t" focussize="0,0"/>
              <v:stroke on="f"/>
              <v:imagedata o:title=""/>
              <o:lock v:ext="edit"/>
            </v:shape>
            <v:shape id="_x0000_s1165" o:spid="_x0000_s1165" style="position:absolute;left:1057;top:207;height:496;width:9785;" filled="f" stroked="t" coordorigin="1058,208" coordsize="9785,496" path="m1058,666l1058,245,1058,235,1062,226,1069,219,1076,212,1085,208,1095,208,10805,208,10815,208,10824,212,10831,219,10838,226,10842,235,10842,245,10842,666,10805,703,1095,703,1058,676,1058,666xe">
              <v:path arrowok="t"/>
              <v:fill on="f" focussize="0,0"/>
              <v:stroke weight="0.750314960629921pt" color="#E7EAEC"/>
              <v:imagedata o:title=""/>
              <o:lock v:ext="edit"/>
            </v:shape>
            <v:rect id="_x0000_s1166" o:spid="_x0000_s1166" o:spt="1" style="position:absolute;left:1230;top:335;height:271;width:9439;" fillcolor="#F8F8F8" filled="t" stroked="f" coordsize="21600,21600">
              <v:path/>
              <v:fill on="t" focussize="0,0"/>
              <v:stroke on="f"/>
              <v:imagedata o:title=""/>
              <o:lock v:ext="edit"/>
            </v:rect>
            <v:shape id="_x0000_s1167" o:spid="_x0000_s1167" o:spt="202" type="#_x0000_t202" style="position:absolute;left:1050;top:200;height:511;width:9800;" filled="f" stroked="f" coordsize="21600,21600">
              <v:path/>
              <v:fill on="f" focussize="0,0"/>
              <v:stroke on="f" joinstyle="miter"/>
              <v:imagedata o:title=""/>
              <o:lock v:ext="edit"/>
              <v:textbox inset="0mm,0mm,0mm,0mm">
                <w:txbxContent>
                  <w:p>
                    <w:pPr>
                      <w:spacing w:before="15" w:line="240" w:lineRule="auto"/>
                      <w:rPr>
                        <w:sz w:val="9"/>
                      </w:rPr>
                    </w:pPr>
                  </w:p>
                  <w:p>
                    <w:pPr>
                      <w:spacing w:before="0"/>
                      <w:ind w:left="307" w:right="0" w:firstLine="0"/>
                      <w:jc w:val="left"/>
                      <w:rPr>
                        <w:rFonts w:ascii="Lucida Console"/>
                        <w:sz w:val="17"/>
                      </w:rPr>
                    </w:pPr>
                    <w:r>
                      <w:rPr>
                        <w:rFonts w:ascii="Lucida Console"/>
                        <w:w w:val="105"/>
                        <w:sz w:val="17"/>
                      </w:rPr>
                      <w:t>HashMap hashMap</w:t>
                    </w:r>
                    <w:r>
                      <w:rPr>
                        <w:rFonts w:ascii="Lucida Console"/>
                        <w:color w:val="971A1A"/>
                        <w:w w:val="105"/>
                        <w:sz w:val="17"/>
                      </w:rPr>
                      <w:t>=</w:t>
                    </w:r>
                    <w:r>
                      <w:rPr>
                        <w:rFonts w:ascii="Lucida Console"/>
                        <w:color w:val="770087"/>
                        <w:w w:val="105"/>
                        <w:sz w:val="17"/>
                      </w:rPr>
                      <w:t xml:space="preserve">new </w:t>
                    </w:r>
                    <w:r>
                      <w:rPr>
                        <w:rFonts w:ascii="Lucida Console"/>
                        <w:w w:val="105"/>
                        <w:sz w:val="17"/>
                      </w:rPr>
                      <w:t>HashMap</w:t>
                    </w:r>
                    <w:r>
                      <w:rPr>
                        <w:rFonts w:ascii="Lucida Console"/>
                        <w:color w:val="333333"/>
                        <w:w w:val="105"/>
                        <w:sz w:val="17"/>
                      </w:rPr>
                      <w:t>(</w:t>
                    </w:r>
                    <w:r>
                      <w:rPr>
                        <w:rFonts w:ascii="Lucida Console"/>
                        <w:w w:val="105"/>
                        <w:sz w:val="17"/>
                      </w:rPr>
                      <w:t>cap</w:t>
                    </w:r>
                    <w:r>
                      <w:rPr>
                        <w:rFonts w:ascii="Lucida Console"/>
                        <w:color w:val="333333"/>
                        <w:w w:val="105"/>
                        <w:sz w:val="17"/>
                      </w:rPr>
                      <w:t>);</w:t>
                    </w:r>
                  </w:p>
                </w:txbxContent>
              </v:textbox>
            </v:shape>
            <w10:wrap type="topAndBottom"/>
          </v:group>
        </w:pict>
      </w:r>
    </w:p>
    <w:p>
      <w:pPr>
        <w:pStyle w:val="4"/>
        <w:spacing w:before="1"/>
        <w:ind w:left="0"/>
        <w:rPr>
          <w:sz w:val="6"/>
        </w:rPr>
      </w:pPr>
    </w:p>
    <w:p>
      <w:pPr>
        <w:spacing w:after="0"/>
        <w:rPr>
          <w:sz w:val="6"/>
        </w:rPr>
        <w:sectPr>
          <w:type w:val="continuous"/>
          <w:pgSz w:w="11900" w:h="16820"/>
          <w:pgMar w:top="1600" w:right="940" w:bottom="280" w:left="940" w:header="720" w:footer="720" w:gutter="0"/>
        </w:sectPr>
      </w:pPr>
    </w:p>
    <w:p>
      <w:pPr>
        <w:pStyle w:val="4"/>
        <w:spacing w:before="58"/>
        <w:ind w:left="574"/>
      </w:pPr>
      <w:r>
        <w:pict>
          <v:group id="_x0000_s1168" o:spid="_x0000_s1168" o:spt="203" style="position:absolute;left:0pt;margin-left:52.5pt;margin-top:5pt;height:14.2pt;width:23.3pt;mso-position-horizontal-relative:page;z-index:251727872;mso-width-relative:page;mso-height-relative:page;" coordorigin="1050,100" coordsize="466,284">
            <o:lock v:ext="edit"/>
            <v:shape id="_x0000_s1169" o:spid="_x0000_s1169" style="position:absolute;left:1050;top:158;height:226;width:466;" fillcolor="#F3F4F4" filled="t" stroked="f" coordorigin="1050,159" coordsize="466,226" path="m1483,384l1083,384,1072,379,1055,362,1050,351,1050,191,1055,181,1072,163,1083,159,1483,159,1494,163,1511,181,1516,191,1516,351,1511,362,1494,379,1483,384xe">
              <v:path arrowok="t"/>
              <v:fill on="t" focussize="0,0"/>
              <v:stroke on="f"/>
              <v:imagedata o:title=""/>
              <o:lock v:ext="edit"/>
            </v:shape>
            <v:shape id="_x0000_s1170" o:spid="_x0000_s1170" style="position:absolute;left:1057;top:166;height:211;width:451;" filled="f" stroked="t" coordorigin="1058,166" coordsize="451,211" path="m1058,339l1058,204,1058,193,1062,185,1069,177,1076,170,1085,166,1095,166,1471,166,1481,166,1490,170,1497,177,1504,185,1508,193,1508,204,1508,339,1508,349,1504,358,1497,365,1490,373,1481,376,1471,376,1095,376,1058,349,1058,339xe">
              <v:path arrowok="t"/>
              <v:fill on="f" focussize="0,0"/>
              <v:stroke weight="0.750314960629921pt" color="#E7EAEC"/>
              <v:imagedata o:title=""/>
              <o:lock v:ext="edit"/>
            </v:shape>
            <v:shape id="_x0000_s1171" o:spid="_x0000_s1171" o:spt="202" type="#_x0000_t202" style="position:absolute;left:1050;top:100;height:284;width:466;" filled="f" stroked="f" coordsize="21600,21600">
              <v:path/>
              <v:fill on="f" focussize="0,0"/>
              <v:stroke on="f" joinstyle="miter"/>
              <v:imagedata o:title=""/>
              <o:lock v:ext="edit"/>
              <v:textbox inset="0mm,0mm,0mm,0mm">
                <w:txbxContent>
                  <w:p>
                    <w:pPr>
                      <w:spacing w:before="74"/>
                      <w:ind w:left="71" w:right="0" w:firstLine="0"/>
                      <w:jc w:val="left"/>
                      <w:rPr>
                        <w:rFonts w:ascii="Lucida Console"/>
                        <w:sz w:val="17"/>
                      </w:rPr>
                    </w:pPr>
                    <w:r>
                      <w:rPr>
                        <w:rFonts w:ascii="Lucida Console"/>
                        <w:color w:val="333333"/>
                        <w:w w:val="105"/>
                        <w:sz w:val="17"/>
                      </w:rPr>
                      <w:t>cap</w:t>
                    </w:r>
                  </w:p>
                </w:txbxContent>
              </v:textbox>
            </v:shape>
          </v:group>
        </w:pict>
      </w:r>
      <w:r>
        <w:pict>
          <v:group id="_x0000_s1172" o:spid="_x0000_s1172" o:spt="203" style="position:absolute;left:0pt;margin-left:96.75pt;margin-top:7.9pt;height:11.3pt;width:44.3pt;mso-position-horizontal-relative:page;z-index:251729920;mso-width-relative:page;mso-height-relative:page;" coordorigin="1936,159" coordsize="886,226">
            <o:lock v:ext="edit"/>
            <v:shape id="_x0000_s1173" o:spid="_x0000_s1173" style="position:absolute;left:1935;top:158;height:226;width:886;" fillcolor="#F3F4F4" filled="t" stroked="f" coordorigin="1936,159" coordsize="886,226" path="m2789,384l1968,384,1958,379,1940,362,1936,351,1936,191,1940,181,1958,163,1968,159,2789,159,2799,163,2817,181,2821,191,2821,351,2817,362,2799,379,2789,384xe">
              <v:path arrowok="t"/>
              <v:fill on="t" focussize="0,0"/>
              <v:stroke on="f"/>
              <v:imagedata o:title=""/>
              <o:lock v:ext="edit"/>
            </v:shape>
            <v:shape id="_x0000_s1174" o:spid="_x0000_s1174" style="position:absolute;left:1943;top:166;height:211;width:871;" filled="f" stroked="t" coordorigin="1943,166" coordsize="871,211" path="m1943,339l1943,204,1943,193,1947,185,1954,177,1962,170,1970,166,1981,166,2776,166,2787,166,2795,170,2803,177,2810,185,2814,193,2814,204,2814,339,2776,376,1981,376,1943,349,1943,339xe">
              <v:path arrowok="t"/>
              <v:fill on="f" focussize="0,0"/>
              <v:stroke weight="0.750314960629921pt" color="#E7EAEC"/>
              <v:imagedata o:title=""/>
              <o:lock v:ext="edit"/>
            </v:shape>
            <v:shape id="_x0000_s1175" o:spid="_x0000_s1175" o:spt="202" type="#_x0000_t202" style="position:absolute;left:1935;top:158;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hashMap</w:t>
                    </w:r>
                  </w:p>
                </w:txbxContent>
              </v:textbox>
            </v:shape>
          </v:group>
        </w:pict>
      </w:r>
      <w:r>
        <w:rPr>
          <w:rFonts w:ascii="Open Sans" w:eastAsia="Open Sans"/>
          <w:color w:val="333333"/>
          <w:w w:val="105"/>
        </w:rPr>
        <w:t>=3</w:t>
      </w:r>
      <w:r>
        <w:rPr>
          <w:color w:val="333333"/>
          <w:w w:val="105"/>
        </w:rPr>
        <w:t>，</w:t>
      </w:r>
    </w:p>
    <w:p>
      <w:pPr>
        <w:pStyle w:val="4"/>
        <w:spacing w:before="115"/>
        <w:ind w:left="574"/>
      </w:pPr>
      <w:r>
        <w:pict>
          <v:group id="_x0000_s1176" o:spid="_x0000_s1176" o:spt="203" style="position:absolute;left:0pt;margin-left:52.5pt;margin-top:7.85pt;height:14.2pt;width:23.3pt;mso-position-horizontal-relative:page;z-index:251731968;mso-width-relative:page;mso-height-relative:page;" coordorigin="1050,157" coordsize="466,284">
            <o:lock v:ext="edit"/>
            <v:shape id="_x0000_s1177" o:spid="_x0000_s1177" style="position:absolute;left:1050;top:215;height:226;width:466;" fillcolor="#F3F4F4" filled="t" stroked="f" coordorigin="1050,216" coordsize="466,226" path="m1483,441l1083,441,1072,436,1055,419,1050,408,1050,248,1055,238,1072,220,1083,216,1483,216,1494,220,1511,238,1516,248,1516,408,1511,419,1494,436,1483,441xe">
              <v:path arrowok="t"/>
              <v:fill on="t" focussize="0,0"/>
              <v:stroke on="f"/>
              <v:imagedata o:title=""/>
              <o:lock v:ext="edit"/>
            </v:shape>
            <v:shape id="_x0000_s1178" o:spid="_x0000_s1178" style="position:absolute;left:1057;top:223;height:211;width:451;" filled="f" stroked="t" coordorigin="1058,223" coordsize="451,211" path="m1058,396l1058,261,1058,250,1062,242,1069,234,1076,227,1085,223,1095,223,1471,223,1481,223,1490,227,1497,234,1504,242,1508,250,1508,261,1508,396,1508,406,1504,415,1497,422,1490,430,1481,433,1471,433,1095,433,1058,406,1058,396xe">
              <v:path arrowok="t"/>
              <v:fill on="f" focussize="0,0"/>
              <v:stroke weight="0.750314960629921pt" color="#E7EAEC"/>
              <v:imagedata o:title=""/>
              <o:lock v:ext="edit"/>
            </v:shape>
            <v:shape id="_x0000_s1179" o:spid="_x0000_s1179" o:spt="202" type="#_x0000_t202" style="position:absolute;left:1050;top:157;height:284;width:466;" filled="f" stroked="f" coordsize="21600,21600">
              <v:path/>
              <v:fill on="f" focussize="0,0"/>
              <v:stroke on="f" joinstyle="miter"/>
              <v:imagedata o:title=""/>
              <o:lock v:ext="edit"/>
              <v:textbox inset="0mm,0mm,0mm,0mm">
                <w:txbxContent>
                  <w:p>
                    <w:pPr>
                      <w:spacing w:before="74"/>
                      <w:ind w:left="71" w:right="0" w:firstLine="0"/>
                      <w:jc w:val="left"/>
                      <w:rPr>
                        <w:rFonts w:ascii="Lucida Console"/>
                        <w:sz w:val="17"/>
                      </w:rPr>
                    </w:pPr>
                    <w:r>
                      <w:rPr>
                        <w:rFonts w:ascii="Lucida Console"/>
                        <w:color w:val="333333"/>
                        <w:w w:val="105"/>
                        <w:sz w:val="17"/>
                      </w:rPr>
                      <w:t>cap</w:t>
                    </w:r>
                  </w:p>
                </w:txbxContent>
              </v:textbox>
            </v:shape>
          </v:group>
        </w:pict>
      </w:r>
      <w:r>
        <w:pict>
          <v:group id="_x0000_s1180" o:spid="_x0000_s1180" o:spt="203" style="position:absolute;left:0pt;margin-left:96.75pt;margin-top:10.75pt;height:11.3pt;width:44.3pt;mso-position-horizontal-relative:page;z-index:251734016;mso-width-relative:page;mso-height-relative:page;" coordorigin="1936,216" coordsize="886,226">
            <o:lock v:ext="edit"/>
            <v:shape id="_x0000_s1181" o:spid="_x0000_s1181" style="position:absolute;left:1935;top:215;height:226;width:886;" fillcolor="#F3F4F4" filled="t" stroked="f" coordorigin="1936,216" coordsize="886,226" path="m2789,441l1968,441,1958,436,1940,419,1936,408,1936,248,1940,238,1958,220,1968,216,2789,216,2799,220,2817,238,2821,248,2821,408,2817,419,2799,436,2789,441xe">
              <v:path arrowok="t"/>
              <v:fill on="t" focussize="0,0"/>
              <v:stroke on="f"/>
              <v:imagedata o:title=""/>
              <o:lock v:ext="edit"/>
            </v:shape>
            <v:shape id="_x0000_s1182" o:spid="_x0000_s1182" style="position:absolute;left:1943;top:223;height:211;width:871;" filled="f" stroked="t" coordorigin="1943,223" coordsize="871,211" path="m1943,396l1943,261,1943,250,1947,242,1954,234,1962,227,1970,223,1981,223,2776,223,2787,223,2795,227,2803,234,2810,242,2814,250,2814,261,2814,396,2776,433,1981,433,1943,406,1943,396xe">
              <v:path arrowok="t"/>
              <v:fill on="f" focussize="0,0"/>
              <v:stroke weight="0.750314960629921pt" color="#E7EAEC"/>
              <v:imagedata o:title=""/>
              <o:lock v:ext="edit"/>
            </v:shape>
            <v:shape id="_x0000_s1183" o:spid="_x0000_s1183" o:spt="202" type="#_x0000_t202" style="position:absolute;left:1935;top:215;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hashMap</w:t>
                    </w:r>
                  </w:p>
                </w:txbxContent>
              </v:textbox>
            </v:shape>
          </v:group>
        </w:pict>
      </w:r>
      <w:r>
        <w:rPr>
          <w:rFonts w:ascii="Open Sans" w:eastAsia="Open Sans"/>
          <w:color w:val="333333"/>
          <w:w w:val="105"/>
        </w:rPr>
        <w:t>=4</w:t>
      </w:r>
      <w:r>
        <w:rPr>
          <w:color w:val="333333"/>
          <w:w w:val="105"/>
        </w:rPr>
        <w:t>，</w:t>
      </w:r>
    </w:p>
    <w:p>
      <w:pPr>
        <w:pStyle w:val="4"/>
        <w:spacing w:before="58" w:line="319" w:lineRule="auto"/>
        <w:ind w:left="574" w:right="7047"/>
      </w:pPr>
      <w:r>
        <w:br w:type="column"/>
      </w:r>
      <w:r>
        <w:rPr>
          <w:color w:val="333333"/>
        </w:rPr>
        <w:t>的容量为</w:t>
      </w:r>
      <w:r>
        <w:rPr>
          <w:rFonts w:ascii="Open Sans" w:eastAsia="Open Sans"/>
          <w:color w:val="333333"/>
        </w:rPr>
        <w:t>4</w:t>
      </w:r>
      <w:r>
        <w:rPr>
          <w:color w:val="333333"/>
        </w:rPr>
        <w:t>； 的容量为</w:t>
      </w:r>
      <w:r>
        <w:rPr>
          <w:rFonts w:ascii="Open Sans" w:eastAsia="Open Sans"/>
          <w:color w:val="333333"/>
        </w:rPr>
        <w:t>4</w:t>
      </w:r>
      <w:r>
        <w:rPr>
          <w:color w:val="333333"/>
        </w:rPr>
        <w:t>；</w:t>
      </w:r>
    </w:p>
    <w:p>
      <w:pPr>
        <w:spacing w:after="0" w:line="319" w:lineRule="auto"/>
        <w:sectPr>
          <w:type w:val="continuous"/>
          <w:pgSz w:w="11900" w:h="16820"/>
          <w:pgMar w:top="1600" w:right="940" w:bottom="280" w:left="940" w:header="720" w:footer="720" w:gutter="0"/>
          <w:cols w:equalWidth="0" w:num="2">
            <w:col w:w="1033" w:space="275"/>
            <w:col w:w="8712"/>
          </w:cols>
        </w:sectPr>
      </w:pPr>
    </w:p>
    <w:p>
      <w:pPr>
        <w:pStyle w:val="4"/>
        <w:spacing w:before="34"/>
        <w:ind w:left="574"/>
      </w:pPr>
      <w:r>
        <w:pict>
          <v:group id="_x0000_s1184" o:spid="_x0000_s1184" o:spt="203" style="position:absolute;left:0pt;margin-left:52.5pt;margin-top:3.8pt;height:14.2pt;width:23.3pt;mso-position-horizontal-relative:page;z-index:251738112;mso-width-relative:page;mso-height-relative:page;" coordorigin="1050,76" coordsize="466,284">
            <o:lock v:ext="edit"/>
            <v:shape id="_x0000_s1185" o:spid="_x0000_s1185" style="position:absolute;left:1050;top:134;height:226;width:466;" fillcolor="#F3F4F4" filled="t" stroked="f" coordorigin="1050,135" coordsize="466,226" path="m1483,360l1083,360,1072,355,1055,338,1050,327,1050,167,1055,157,1072,139,1083,135,1483,135,1494,139,1511,157,1516,167,1516,327,1511,338,1494,355,1483,360xe">
              <v:path arrowok="t"/>
              <v:fill on="t" focussize="0,0"/>
              <v:stroke on="f"/>
              <v:imagedata o:title=""/>
              <o:lock v:ext="edit"/>
            </v:shape>
            <v:shape id="_x0000_s1186" o:spid="_x0000_s1186" style="position:absolute;left:1057;top:142;height:211;width:451;" filled="f" stroked="t" coordorigin="1058,142" coordsize="451,211" path="m1058,315l1058,180,1058,169,1062,161,1069,153,1076,146,1085,142,1095,142,1471,142,1481,142,1490,146,1497,153,1504,161,1508,169,1508,180,1508,315,1508,325,1504,334,1497,341,1490,349,1481,352,1471,352,1095,352,1058,325,1058,315xe">
              <v:path arrowok="t"/>
              <v:fill on="f" focussize="0,0"/>
              <v:stroke weight="0.750314960629921pt" color="#E7EAEC"/>
              <v:imagedata o:title=""/>
              <o:lock v:ext="edit"/>
            </v:shape>
            <v:shape id="_x0000_s1187" o:spid="_x0000_s1187" o:spt="202" type="#_x0000_t202" style="position:absolute;left:1050;top:76;height:284;width:466;" filled="f" stroked="f" coordsize="21600,21600">
              <v:path/>
              <v:fill on="f" focussize="0,0"/>
              <v:stroke on="f" joinstyle="miter"/>
              <v:imagedata o:title=""/>
              <o:lock v:ext="edit"/>
              <v:textbox inset="0mm,0mm,0mm,0mm">
                <w:txbxContent>
                  <w:p>
                    <w:pPr>
                      <w:spacing w:before="74"/>
                      <w:ind w:left="71" w:right="0" w:firstLine="0"/>
                      <w:jc w:val="left"/>
                      <w:rPr>
                        <w:rFonts w:ascii="Lucida Console"/>
                        <w:sz w:val="17"/>
                      </w:rPr>
                    </w:pPr>
                    <w:r>
                      <w:rPr>
                        <w:rFonts w:ascii="Lucida Console"/>
                        <w:color w:val="333333"/>
                        <w:w w:val="105"/>
                        <w:sz w:val="17"/>
                      </w:rPr>
                      <w:t>cap</w:t>
                    </w:r>
                  </w:p>
                </w:txbxContent>
              </v:textbox>
            </v:shape>
          </v:group>
        </w:pict>
      </w:r>
      <w:r>
        <w:pict>
          <v:group id="_x0000_s1188" o:spid="_x0000_s1188" o:spt="203" style="position:absolute;left:0pt;margin-left:96.75pt;margin-top:6.7pt;height:11.3pt;width:44.3pt;mso-position-horizontal-relative:page;z-index:251740160;mso-width-relative:page;mso-height-relative:page;" coordorigin="1936,135" coordsize="886,226">
            <o:lock v:ext="edit"/>
            <v:shape id="_x0000_s1189" o:spid="_x0000_s1189" style="position:absolute;left:1935;top:134;height:226;width:886;" fillcolor="#F3F4F4" filled="t" stroked="f" coordorigin="1936,135" coordsize="886,226" path="m2789,360l1968,360,1958,355,1940,338,1936,327,1936,167,1940,157,1958,139,1968,135,2789,135,2799,139,2817,157,2821,167,2821,327,2817,338,2799,355,2789,360xe">
              <v:path arrowok="t"/>
              <v:fill on="t" focussize="0,0"/>
              <v:stroke on="f"/>
              <v:imagedata o:title=""/>
              <o:lock v:ext="edit"/>
            </v:shape>
            <v:shape id="_x0000_s1190" o:spid="_x0000_s1190" style="position:absolute;left:1943;top:142;height:211;width:871;" filled="f" stroked="t" coordorigin="1943,142" coordsize="871,211" path="m1943,315l1943,180,1943,169,1947,161,1954,153,1962,146,1970,142,1981,142,2776,142,2787,142,2795,146,2803,153,2810,161,2814,169,2814,180,2814,315,2776,352,1981,352,1943,325,1943,315xe">
              <v:path arrowok="t"/>
              <v:fill on="f" focussize="0,0"/>
              <v:stroke weight="0.750314960629921pt" color="#E7EAEC"/>
              <v:imagedata o:title=""/>
              <o:lock v:ext="edit"/>
            </v:shape>
            <v:shape id="_x0000_s1191" o:spid="_x0000_s1191" o:spt="202" type="#_x0000_t202" style="position:absolute;left:1935;top:134;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hashMap</w:t>
                    </w:r>
                  </w:p>
                </w:txbxContent>
              </v:textbox>
            </v:shape>
          </v:group>
        </w:pict>
      </w:r>
      <w:r>
        <w:rPr>
          <w:rFonts w:ascii="Open Sans" w:eastAsia="Open Sans"/>
          <w:color w:val="333333"/>
          <w:w w:val="105"/>
        </w:rPr>
        <w:t>=5</w:t>
      </w:r>
      <w:r>
        <w:rPr>
          <w:color w:val="333333"/>
          <w:w w:val="105"/>
        </w:rPr>
        <w:t>，</w:t>
      </w:r>
    </w:p>
    <w:p>
      <w:pPr>
        <w:pStyle w:val="4"/>
        <w:spacing w:before="115"/>
        <w:ind w:left="574"/>
      </w:pPr>
      <w:r>
        <w:pict>
          <v:group id="_x0000_s1192" o:spid="_x0000_s1192" o:spt="203" style="position:absolute;left:0pt;margin-left:52.5pt;margin-top:7.85pt;height:14.2pt;width:23.3pt;mso-position-horizontal-relative:page;z-index:251742208;mso-width-relative:page;mso-height-relative:page;" coordorigin="1050,157" coordsize="466,284">
            <o:lock v:ext="edit"/>
            <v:shape id="_x0000_s1193" o:spid="_x0000_s1193" style="position:absolute;left:1050;top:215;height:226;width:466;" fillcolor="#F3F4F4" filled="t" stroked="f" coordorigin="1050,216" coordsize="466,226" path="m1483,441l1083,441,1072,436,1055,419,1050,408,1050,248,1055,238,1072,220,1083,216,1483,216,1494,220,1511,238,1516,248,1516,408,1511,419,1494,436,1483,441xe">
              <v:path arrowok="t"/>
              <v:fill on="t" focussize="0,0"/>
              <v:stroke on="f"/>
              <v:imagedata o:title=""/>
              <o:lock v:ext="edit"/>
            </v:shape>
            <v:shape id="_x0000_s1194" o:spid="_x0000_s1194" style="position:absolute;left:1057;top:223;height:211;width:451;" filled="f" stroked="t" coordorigin="1058,223" coordsize="451,211" path="m1058,396l1058,261,1058,250,1062,242,1069,234,1076,227,1085,223,1095,223,1471,223,1481,223,1490,227,1497,234,1504,242,1508,250,1508,261,1508,396,1508,406,1504,415,1497,422,1490,430,1481,433,1471,433,1095,433,1058,406,1058,396xe">
              <v:path arrowok="t"/>
              <v:fill on="f" focussize="0,0"/>
              <v:stroke weight="0.750314960629921pt" color="#E7EAEC"/>
              <v:imagedata o:title=""/>
              <o:lock v:ext="edit"/>
            </v:shape>
            <v:shape id="_x0000_s1195" o:spid="_x0000_s1195" o:spt="202" type="#_x0000_t202" style="position:absolute;left:1050;top:157;height:284;width:466;" filled="f" stroked="f" coordsize="21600,21600">
              <v:path/>
              <v:fill on="f" focussize="0,0"/>
              <v:stroke on="f" joinstyle="miter"/>
              <v:imagedata o:title=""/>
              <o:lock v:ext="edit"/>
              <v:textbox inset="0mm,0mm,0mm,0mm">
                <w:txbxContent>
                  <w:p>
                    <w:pPr>
                      <w:spacing w:before="74"/>
                      <w:ind w:left="71" w:right="0" w:firstLine="0"/>
                      <w:jc w:val="left"/>
                      <w:rPr>
                        <w:rFonts w:ascii="Lucida Console"/>
                        <w:sz w:val="17"/>
                      </w:rPr>
                    </w:pPr>
                    <w:r>
                      <w:rPr>
                        <w:rFonts w:ascii="Lucida Console"/>
                        <w:color w:val="333333"/>
                        <w:w w:val="105"/>
                        <w:sz w:val="17"/>
                      </w:rPr>
                      <w:t>cap</w:t>
                    </w:r>
                  </w:p>
                </w:txbxContent>
              </v:textbox>
            </v:shape>
          </v:group>
        </w:pict>
      </w:r>
      <w:r>
        <w:pict>
          <v:group id="_x0000_s1196" o:spid="_x0000_s1196" o:spt="203" style="position:absolute;left:0pt;margin-left:96.75pt;margin-top:10.75pt;height:11.3pt;width:44.3pt;mso-position-horizontal-relative:page;z-index:251744256;mso-width-relative:page;mso-height-relative:page;" coordorigin="1936,216" coordsize="886,226">
            <o:lock v:ext="edit"/>
            <v:shape id="_x0000_s1197" o:spid="_x0000_s1197" style="position:absolute;left:1935;top:215;height:226;width:886;" fillcolor="#F3F4F4" filled="t" stroked="f" coordorigin="1936,216" coordsize="886,226" path="m2789,441l1968,441,1958,436,1940,419,1936,408,1936,248,1940,238,1958,220,1968,216,2789,216,2799,220,2817,238,2821,248,2821,408,2817,419,2799,436,2789,441xe">
              <v:path arrowok="t"/>
              <v:fill on="t" focussize="0,0"/>
              <v:stroke on="f"/>
              <v:imagedata o:title=""/>
              <o:lock v:ext="edit"/>
            </v:shape>
            <v:shape id="_x0000_s1198" o:spid="_x0000_s1198" style="position:absolute;left:1943;top:223;height:211;width:871;" filled="f" stroked="t" coordorigin="1943,223" coordsize="871,211" path="m1943,396l1943,261,1943,250,1947,242,1954,234,1962,227,1970,223,1981,223,2776,223,2787,223,2795,227,2803,234,2810,242,2814,250,2814,261,2814,396,2776,433,1981,433,1943,406,1943,396xe">
              <v:path arrowok="t"/>
              <v:fill on="f" focussize="0,0"/>
              <v:stroke weight="0.750314960629921pt" color="#E7EAEC"/>
              <v:imagedata o:title=""/>
              <o:lock v:ext="edit"/>
            </v:shape>
            <v:shape id="_x0000_s1199" o:spid="_x0000_s1199" o:spt="202" type="#_x0000_t202" style="position:absolute;left:1935;top:215;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hashMap</w:t>
                    </w:r>
                  </w:p>
                </w:txbxContent>
              </v:textbox>
            </v:shape>
          </v:group>
        </w:pict>
      </w:r>
      <w:r>
        <w:pict>
          <v:group id="_x0000_s1200" o:spid="_x0000_s1200" o:spt="203" style="position:absolute;left:0pt;margin-left:276.1pt;margin-top:31.95pt;height:14.1pt;width:24.05pt;mso-position-horizontal-relative:page;z-index:251750400;mso-width-relative:page;mso-height-relative:page;" coordorigin="5522,640" coordsize="481,282">
            <o:lock v:ext="edit"/>
            <v:shape id="_x0000_s1201" o:spid="_x0000_s1201" style="position:absolute;left:5522;top:695;height:226;width:481;" fillcolor="#F3F4F4" filled="t" stroked="f" coordorigin="5522,696" coordsize="481,226" path="m5970,921l5555,921,5544,917,5527,899,5522,888,5522,728,5527,718,5544,700,5555,696,5970,696,5981,700,5998,718,6003,728,6003,888,5998,899,5981,917,5970,921xe">
              <v:path arrowok="t"/>
              <v:fill on="t" focussize="0,0"/>
              <v:stroke on="f"/>
              <v:imagedata o:title=""/>
              <o:lock v:ext="edit"/>
            </v:shape>
            <v:shape id="_x0000_s1202" o:spid="_x0000_s1202" style="position:absolute;left:5529;top:703;height:211;width:466;" filled="f" stroked="t" coordorigin="5530,703" coordsize="466,211" path="m5530,876l5530,741,5530,731,5533,722,5541,714,5548,707,5557,703,5567,703,5958,703,5968,703,5977,707,5984,714,5991,722,5995,731,5995,741,5995,876,5958,913,5567,913,5530,886,5530,876xe">
              <v:path arrowok="t"/>
              <v:fill on="f" focussize="0,0"/>
              <v:stroke weight="0.750314960629921pt" color="#E7EAEC"/>
              <v:imagedata o:title=""/>
              <o:lock v:ext="edit"/>
            </v:shape>
            <v:shape id="_x0000_s1203" o:spid="_x0000_s1203" o:spt="202" type="#_x0000_t202" style="position:absolute;left:5522;top:639;height:282;width:481;" filled="f" stroked="f" coordsize="21600,21600">
              <v:path/>
              <v:fill on="f" focussize="0,0"/>
              <v:stroke on="f" joinstyle="miter"/>
              <v:imagedata o:title=""/>
              <o:lock v:ext="edit"/>
              <v:textbox inset="0mm,0mm,0mm,0mm">
                <w:txbxContent>
                  <w:p>
                    <w:pPr>
                      <w:spacing w:before="72"/>
                      <w:ind w:left="82" w:right="0" w:firstLine="0"/>
                      <w:jc w:val="left"/>
                      <w:rPr>
                        <w:rFonts w:ascii="Lucida Console"/>
                        <w:sz w:val="17"/>
                      </w:rPr>
                    </w:pPr>
                    <w:r>
                      <w:rPr>
                        <w:rFonts w:ascii="Lucida Console"/>
                        <w:color w:val="333333"/>
                        <w:w w:val="105"/>
                        <w:sz w:val="17"/>
                      </w:rPr>
                      <w:t>cap</w:t>
                    </w:r>
                  </w:p>
                </w:txbxContent>
              </v:textbox>
            </v:shape>
          </v:group>
        </w:pict>
      </w:r>
      <w:r>
        <w:rPr>
          <w:rFonts w:ascii="Open Sans" w:eastAsia="Open Sans"/>
          <w:color w:val="333333"/>
          <w:w w:val="105"/>
        </w:rPr>
        <w:t>=9</w:t>
      </w:r>
      <w:r>
        <w:rPr>
          <w:color w:val="333333"/>
          <w:w w:val="105"/>
        </w:rPr>
        <w:t>，</w:t>
      </w:r>
    </w:p>
    <w:p>
      <w:pPr>
        <w:pStyle w:val="4"/>
        <w:spacing w:before="34" w:line="319" w:lineRule="auto"/>
        <w:ind w:left="574" w:right="6936"/>
      </w:pPr>
      <w:r>
        <w:br w:type="column"/>
      </w:r>
      <w:r>
        <w:rPr>
          <w:color w:val="333333"/>
          <w:w w:val="105"/>
        </w:rPr>
        <w:t>的容量为</w:t>
      </w:r>
      <w:r>
        <w:rPr>
          <w:rFonts w:ascii="Open Sans" w:eastAsia="Open Sans"/>
          <w:color w:val="333333"/>
          <w:w w:val="105"/>
        </w:rPr>
        <w:t>8</w:t>
      </w:r>
      <w:r>
        <w:rPr>
          <w:color w:val="333333"/>
          <w:w w:val="105"/>
        </w:rPr>
        <w:t xml:space="preserve">； </w:t>
      </w:r>
      <w:r>
        <w:rPr>
          <w:color w:val="333333"/>
        </w:rPr>
        <w:t>的容量为</w:t>
      </w:r>
      <w:r>
        <w:rPr>
          <w:rFonts w:ascii="Open Sans" w:eastAsia="Open Sans"/>
          <w:color w:val="333333"/>
        </w:rPr>
        <w:t>16</w:t>
      </w:r>
      <w:r>
        <w:rPr>
          <w:color w:val="333333"/>
        </w:rPr>
        <w:t>；</w:t>
      </w:r>
    </w:p>
    <w:p>
      <w:pPr>
        <w:spacing w:after="0" w:line="319" w:lineRule="auto"/>
        <w:sectPr>
          <w:pgSz w:w="11900" w:h="16820"/>
          <w:pgMar w:top="1060" w:right="940" w:bottom="280" w:left="940" w:header="720" w:footer="720" w:gutter="0"/>
          <w:cols w:equalWidth="0" w:num="2">
            <w:col w:w="1033" w:space="275"/>
            <w:col w:w="8712"/>
          </w:cols>
        </w:sectPr>
      </w:pPr>
    </w:p>
    <w:p>
      <w:pPr>
        <w:pStyle w:val="4"/>
        <w:tabs>
          <w:tab w:val="left" w:pos="964"/>
        </w:tabs>
        <w:spacing w:before="14"/>
      </w:pPr>
      <w:r>
        <w:pict>
          <v:group id="_x0000_s1204" o:spid="_x0000_s1204" o:spt="203" style="position:absolute;left:0pt;margin-left:72pt;margin-top:2.9pt;height:14.1pt;width:23.3pt;mso-position-horizontal-relative:page;z-index:-253592576;mso-width-relative:page;mso-height-relative:page;" coordorigin="1441,58" coordsize="466,282">
            <o:lock v:ext="edit"/>
            <v:shape id="_x0000_s1205" o:spid="_x0000_s1205" style="position:absolute;left:1440;top:114;height:226;width:466;" fillcolor="#F3F4F4" filled="t" stroked="f" coordorigin="1441,115" coordsize="466,226" path="m1873,340l1473,340,1463,335,1445,318,1441,307,1441,147,1445,137,1463,119,1473,115,1873,115,1884,119,1901,137,1906,147,1906,307,1901,318,1884,335,1873,340xe">
              <v:path arrowok="t"/>
              <v:fill on="t" focussize="0,0"/>
              <v:stroke on="f"/>
              <v:imagedata o:title=""/>
              <o:lock v:ext="edit"/>
            </v:shape>
            <v:shape id="_x0000_s1206" o:spid="_x0000_s1206" style="position:absolute;left:1448;top:122;height:211;width:451;" filled="f" stroked="t" coordorigin="1448,122" coordsize="451,211" path="m1448,295l1448,160,1448,149,1452,141,1459,133,1466,126,1475,122,1486,122,1861,122,1871,122,1880,126,1887,133,1895,141,1898,149,1898,160,1898,295,1861,332,1486,332,1448,305,1448,295xe">
              <v:path arrowok="t"/>
              <v:fill on="f" focussize="0,0"/>
              <v:stroke weight="0.750314960629921pt" color="#E7EAEC"/>
              <v:imagedata o:title=""/>
              <o:lock v:ext="edit"/>
            </v:shape>
            <v:shape id="_x0000_s1207" o:spid="_x0000_s1207" o:spt="202" type="#_x0000_t202" style="position:absolute;left:1440;top:58;height:282;width:466;" filled="f" stroked="f" coordsize="21600,21600">
              <v:path/>
              <v:fill on="f" focussize="0,0"/>
              <v:stroke on="f" joinstyle="miter"/>
              <v:imagedata o:title=""/>
              <o:lock v:ext="edit"/>
              <v:textbox inset="0mm,0mm,0mm,0mm">
                <w:txbxContent>
                  <w:p>
                    <w:pPr>
                      <w:spacing w:before="72"/>
                      <w:ind w:left="71" w:right="0" w:firstLine="0"/>
                      <w:jc w:val="left"/>
                      <w:rPr>
                        <w:rFonts w:ascii="Lucida Console"/>
                        <w:sz w:val="17"/>
                      </w:rPr>
                    </w:pPr>
                    <w:r>
                      <w:rPr>
                        <w:rFonts w:ascii="Lucida Console"/>
                        <w:color w:val="333333"/>
                        <w:w w:val="105"/>
                        <w:sz w:val="17"/>
                      </w:rPr>
                      <w:t>cap</w:t>
                    </w:r>
                  </w:p>
                </w:txbxContent>
              </v:textbox>
            </v:shape>
          </v:group>
        </w:pict>
      </w:r>
      <w:r>
        <w:pict>
          <v:group id="_x0000_s1208" o:spid="_x0000_s1208" o:spt="203" style="position:absolute;left:0pt;margin-left:194.3pt;margin-top:2.9pt;height:14.1pt;width:23.3pt;mso-position-horizontal-relative:page;z-index:251748352;mso-width-relative:page;mso-height-relative:page;" coordorigin="3887,58" coordsize="466,282">
            <o:lock v:ext="edit"/>
            <v:shape id="_x0000_s1209" o:spid="_x0000_s1209" style="position:absolute;left:3886;top:114;height:226;width:466;" fillcolor="#F3F4F4" filled="t" stroked="f" coordorigin="3887,115" coordsize="466,226" path="m4319,340l3919,340,3909,335,3891,318,3887,307,3887,147,3891,137,3909,119,3919,115,4319,115,4330,119,4347,137,4352,147,4352,307,4347,318,4330,335,4319,340xe">
              <v:path arrowok="t"/>
              <v:fill on="t" focussize="0,0"/>
              <v:stroke on="f"/>
              <v:imagedata o:title=""/>
              <o:lock v:ext="edit"/>
            </v:shape>
            <v:shape id="_x0000_s1210" o:spid="_x0000_s1210" style="position:absolute;left:3894;top:122;height:211;width:451;" filled="f" stroked="t" coordorigin="3894,122" coordsize="451,211" path="m3894,295l3894,160,3894,149,3898,141,3905,133,3912,126,3921,122,3932,122,4307,122,4317,122,4326,126,4333,133,4341,141,4344,149,4344,160,4344,295,4307,332,3932,332,3894,305,3894,295xe">
              <v:path arrowok="t"/>
              <v:fill on="f" focussize="0,0"/>
              <v:stroke weight="0.750314960629921pt" color="#E7EAEC"/>
              <v:imagedata o:title=""/>
              <o:lock v:ext="edit"/>
            </v:shape>
            <v:shape id="_x0000_s1211" o:spid="_x0000_s1211" o:spt="202" type="#_x0000_t202" style="position:absolute;left:3886;top:58;height:282;width:466;" filled="f" stroked="f" coordsize="21600,21600">
              <v:path/>
              <v:fill on="f" focussize="0,0"/>
              <v:stroke on="f" joinstyle="miter"/>
              <v:imagedata o:title=""/>
              <o:lock v:ext="edit"/>
              <v:textbox inset="0mm,0mm,0mm,0mm">
                <w:txbxContent>
                  <w:p>
                    <w:pPr>
                      <w:spacing w:before="72"/>
                      <w:ind w:left="79" w:right="0" w:firstLine="0"/>
                      <w:jc w:val="left"/>
                      <w:rPr>
                        <w:rFonts w:ascii="Lucida Console"/>
                        <w:sz w:val="17"/>
                      </w:rPr>
                    </w:pPr>
                    <w:r>
                      <w:rPr>
                        <w:rFonts w:ascii="Lucida Console"/>
                        <w:color w:val="333333"/>
                        <w:w w:val="105"/>
                        <w:sz w:val="17"/>
                      </w:rPr>
                      <w:t>cap</w:t>
                    </w:r>
                  </w:p>
                </w:txbxContent>
              </v:textbox>
            </v:shape>
          </v:group>
        </w:pict>
      </w:r>
      <w:r>
        <w:rPr>
          <w:color w:val="333333"/>
          <w:w w:val="105"/>
        </w:rPr>
        <w:t>如果</w:t>
      </w:r>
      <w:r>
        <w:rPr>
          <w:color w:val="333333"/>
          <w:w w:val="105"/>
        </w:rPr>
        <w:tab/>
      </w:r>
      <w:r>
        <w:rPr>
          <w:color w:val="333333"/>
        </w:rPr>
        <w:t>是</w:t>
      </w:r>
      <w:r>
        <w:rPr>
          <w:rFonts w:ascii="Open Sans" w:eastAsia="Open Sans"/>
          <w:color w:val="333333"/>
        </w:rPr>
        <w:t>2</w:t>
      </w:r>
      <w:r>
        <w:rPr>
          <w:color w:val="333333"/>
        </w:rPr>
        <w:t>的</w:t>
      </w:r>
      <w:r>
        <w:rPr>
          <w:rFonts w:ascii="Open Sans" w:eastAsia="Open Sans"/>
          <w:color w:val="333333"/>
        </w:rPr>
        <w:t>n</w:t>
      </w:r>
      <w:r>
        <w:rPr>
          <w:color w:val="333333"/>
        </w:rPr>
        <w:t>次方，则容量为</w:t>
      </w:r>
    </w:p>
    <w:p>
      <w:pPr>
        <w:pStyle w:val="4"/>
        <w:spacing w:before="14"/>
      </w:pPr>
      <w:r>
        <w:br w:type="column"/>
      </w:r>
      <w:r>
        <w:rPr>
          <w:color w:val="333333"/>
          <w:w w:val="105"/>
        </w:rPr>
        <w:t>，否则为大于</w:t>
      </w:r>
    </w:p>
    <w:p>
      <w:pPr>
        <w:pStyle w:val="4"/>
        <w:spacing w:before="14"/>
      </w:pPr>
      <w:r>
        <w:br w:type="column"/>
      </w:r>
      <w:r>
        <w:rPr>
          <w:color w:val="333333"/>
          <w:w w:val="105"/>
        </w:rPr>
        <w:t>的第一个</w:t>
      </w:r>
      <w:r>
        <w:rPr>
          <w:rFonts w:ascii="Open Sans" w:eastAsia="Open Sans"/>
          <w:color w:val="333333"/>
          <w:w w:val="105"/>
        </w:rPr>
        <w:t>2</w:t>
      </w:r>
      <w:r>
        <w:rPr>
          <w:color w:val="333333"/>
          <w:w w:val="105"/>
        </w:rPr>
        <w:t>的</w:t>
      </w:r>
      <w:r>
        <w:rPr>
          <w:rFonts w:ascii="Open Sans" w:eastAsia="Open Sans"/>
          <w:color w:val="333333"/>
          <w:w w:val="105"/>
        </w:rPr>
        <w:t>n</w:t>
      </w:r>
      <w:r>
        <w:rPr>
          <w:color w:val="333333"/>
          <w:w w:val="105"/>
        </w:rPr>
        <w:t>次方的数。</w:t>
      </w:r>
    </w:p>
    <w:p>
      <w:pPr>
        <w:spacing w:after="0"/>
        <w:sectPr>
          <w:type w:val="continuous"/>
          <w:pgSz w:w="11900" w:h="16820"/>
          <w:pgMar w:top="1600" w:right="940" w:bottom="280" w:left="940" w:header="720" w:footer="720" w:gutter="0"/>
          <w:cols w:equalWidth="0" w:num="3">
            <w:col w:w="2992" w:space="320"/>
            <w:col w:w="1318" w:space="319"/>
            <w:col w:w="5071"/>
          </w:cols>
        </w:sectPr>
      </w:pPr>
    </w:p>
    <w:p>
      <w:pPr>
        <w:pStyle w:val="4"/>
        <w:spacing w:before="2"/>
        <w:ind w:left="0"/>
        <w:rPr>
          <w:sz w:val="14"/>
        </w:rPr>
      </w:pPr>
    </w:p>
    <w:p>
      <w:pPr>
        <w:pStyle w:val="4"/>
        <w:spacing w:line="346" w:lineRule="exact"/>
        <w:ind w:left="109" w:right="-44"/>
        <w:rPr>
          <w:sz w:val="20"/>
        </w:rPr>
      </w:pPr>
      <w:r>
        <w:rPr>
          <w:position w:val="-6"/>
          <w:sz w:val="20"/>
        </w:rPr>
        <w:pict>
          <v:group id="_x0000_s1212" o:spid="_x0000_s1212" o:spt="203" style="height:17.3pt;width:71.3pt;" coordsize="1426,346">
            <o:lock v:ext="edit"/>
            <v:shape id="_x0000_s1213" o:spid="_x0000_s1213" style="position:absolute;left:0;top:0;height:346;width:1426;" fillcolor="#F3F4F4" filled="t" stroked="f" coordsize="1426,346" path="m1393,345l33,345,22,341,4,323,0,313,0,33,4,22,22,4,33,0,1393,0,1404,4,1421,22,1426,33,1426,313,1421,323,1404,341,1393,345xe">
              <v:path arrowok="t"/>
              <v:fill on="t" focussize="0,0"/>
              <v:stroke on="f"/>
              <v:imagedata o:title=""/>
              <o:lock v:ext="edit"/>
            </v:shape>
            <v:shape id="_x0000_s1214" o:spid="_x0000_s1214" style="position:absolute;left:7;top:7;height:331;width:1411;" filled="f" stroked="t" coordorigin="8,8" coordsize="1411,331" path="m8,300l8,45,8,35,11,26,18,18,26,11,35,8,45,8,1381,8,1391,8,1400,11,1407,18,1414,26,1418,35,1418,45,1418,300,1381,338,45,338,8,310,8,300xe">
              <v:path arrowok="t"/>
              <v:fill on="f" focussize="0,0"/>
              <v:stroke weight="0.750314960629921pt" color="#E7EAEC"/>
              <v:imagedata o:title=""/>
              <o:lock v:ext="edit"/>
            </v:shape>
            <v:shape id="_x0000_s1215" o:spid="_x0000_s1215" o:spt="202" type="#_x0000_t202" style="position:absolute;left:0;top:0;height:346;width:1426;" filled="f" stroked="f" coordsize="21600,21600">
              <v:path/>
              <v:fill on="f" focussize="0,0"/>
              <v:stroke on="f" joinstyle="miter"/>
              <v:imagedata o:title=""/>
              <o:lock v:ext="edit"/>
              <v:textbox inset="0mm,0mm,0mm,0mm">
                <w:txbxContent>
                  <w:p>
                    <w:pPr>
                      <w:spacing w:before="11"/>
                      <w:ind w:left="71" w:right="0" w:firstLine="0"/>
                      <w:jc w:val="left"/>
                      <w:rPr>
                        <w:rFonts w:ascii="Lucida Console"/>
                        <w:sz w:val="29"/>
                      </w:rPr>
                    </w:pPr>
                    <w:bookmarkStart w:id="14" w:name="HashMap 1.7 与 1.8 的 区别，说明 1.8 做了哪些优化，如何优"/>
                    <w:bookmarkEnd w:id="14"/>
                    <w:r>
                      <w:rPr>
                        <w:rFonts w:ascii="Lucida Console"/>
                        <w:color w:val="333333"/>
                        <w:sz w:val="29"/>
                      </w:rPr>
                      <w:t>HashMap</w:t>
                    </w:r>
                  </w:p>
                </w:txbxContent>
              </v:textbox>
            </v:shape>
            <w10:wrap type="none"/>
            <w10:anchorlock/>
          </v:group>
        </w:pict>
      </w:r>
    </w:p>
    <w:p>
      <w:pPr>
        <w:pStyle w:val="4"/>
        <w:spacing w:before="184"/>
      </w:pPr>
      <w:r>
        <w:rPr>
          <w:rFonts w:ascii="Open Sans" w:eastAsia="Open Sans"/>
          <w:color w:val="333333"/>
        </w:rPr>
        <w:t>HashMap</w:t>
      </w:r>
      <w:r>
        <w:rPr>
          <w:color w:val="333333"/>
        </w:rPr>
        <w:t>结构图</w:t>
      </w:r>
    </w:p>
    <w:p>
      <w:pPr>
        <w:pStyle w:val="2"/>
        <w:numPr>
          <w:ilvl w:val="1"/>
          <w:numId w:val="1"/>
        </w:numPr>
        <w:tabs>
          <w:tab w:val="left" w:pos="501"/>
        </w:tabs>
        <w:spacing w:before="118" w:after="0" w:line="240" w:lineRule="auto"/>
        <w:ind w:left="500" w:right="0" w:hanging="495"/>
        <w:jc w:val="left"/>
      </w:pPr>
      <w:r>
        <w:rPr>
          <w:color w:val="333333"/>
          <w:w w:val="100"/>
        </w:rPr>
        <w:br w:type="column"/>
      </w:r>
      <w:r>
        <w:rPr>
          <w:color w:val="333333"/>
          <w:spacing w:val="-4"/>
        </w:rPr>
        <w:t xml:space="preserve">与 </w:t>
      </w:r>
      <w:r>
        <w:rPr>
          <w:rFonts w:ascii="Open Sans" w:eastAsia="Open Sans"/>
          <w:color w:val="333333"/>
        </w:rPr>
        <w:t>1.8</w:t>
      </w:r>
      <w:r>
        <w:rPr>
          <w:rFonts w:ascii="Open Sans" w:eastAsia="Open Sans"/>
          <w:color w:val="333333"/>
          <w:spacing w:val="4"/>
        </w:rPr>
        <w:t xml:space="preserve"> </w:t>
      </w:r>
      <w:r>
        <w:rPr>
          <w:color w:val="333333"/>
          <w:spacing w:val="-4"/>
        </w:rPr>
        <w:t xml:space="preserve">的 区别，说明 </w:t>
      </w:r>
      <w:r>
        <w:rPr>
          <w:rFonts w:ascii="Open Sans" w:eastAsia="Open Sans"/>
          <w:color w:val="333333"/>
        </w:rPr>
        <w:t>1.8</w:t>
      </w:r>
      <w:r>
        <w:rPr>
          <w:rFonts w:ascii="Open Sans" w:eastAsia="Open Sans"/>
          <w:color w:val="333333"/>
          <w:spacing w:val="5"/>
        </w:rPr>
        <w:t xml:space="preserve"> </w:t>
      </w:r>
      <w:r>
        <w:rPr>
          <w:color w:val="333333"/>
        </w:rPr>
        <w:t>做了哪些优化，如何优化的？</w:t>
      </w:r>
    </w:p>
    <w:p>
      <w:pPr>
        <w:spacing w:after="0" w:line="240" w:lineRule="auto"/>
        <w:jc w:val="left"/>
        <w:sectPr>
          <w:type w:val="continuous"/>
          <w:pgSz w:w="11900" w:h="16820"/>
          <w:pgMar w:top="1600" w:right="940" w:bottom="280" w:left="940" w:header="720" w:footer="720" w:gutter="0"/>
          <w:cols w:equalWidth="0" w:num="2">
            <w:col w:w="1562" w:space="40"/>
            <w:col w:w="8418"/>
          </w:cols>
        </w:sectPr>
      </w:pPr>
    </w:p>
    <w:p>
      <w:pPr>
        <w:pStyle w:val="4"/>
        <w:spacing w:before="9"/>
        <w:ind w:left="0"/>
        <w:rPr>
          <w:b/>
          <w:sz w:val="12"/>
        </w:rPr>
      </w:pPr>
    </w:p>
    <w:p>
      <w:pPr>
        <w:pStyle w:val="4"/>
        <w:ind w:left="530"/>
        <w:rPr>
          <w:sz w:val="20"/>
        </w:rPr>
      </w:pPr>
      <w:r>
        <w:rPr>
          <w:sz w:val="20"/>
        </w:rPr>
        <w:drawing>
          <wp:inline distT="0" distB="0" distL="0" distR="0">
            <wp:extent cx="5733415" cy="54483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5734049" cy="5448300"/>
                    </a:xfrm>
                    <a:prstGeom prst="rect">
                      <a:avLst/>
                    </a:prstGeom>
                  </pic:spPr>
                </pic:pic>
              </a:graphicData>
            </a:graphic>
          </wp:inline>
        </w:drawing>
      </w:r>
    </w:p>
    <w:p>
      <w:pPr>
        <w:pStyle w:val="4"/>
        <w:spacing w:before="10"/>
        <w:ind w:left="0"/>
        <w:rPr>
          <w:b/>
          <w:sz w:val="13"/>
        </w:rPr>
      </w:pPr>
    </w:p>
    <w:p>
      <w:pPr>
        <w:pStyle w:val="4"/>
        <w:tabs>
          <w:tab w:val="left" w:pos="1086"/>
        </w:tabs>
        <w:spacing w:before="58"/>
      </w:pPr>
      <w:r>
        <w:pict>
          <v:group id="_x0000_s1216" o:spid="_x0000_s1216" o:spt="203" style="position:absolute;left:0pt;margin-left:62.25pt;margin-top:7.9pt;height:11.3pt;width:39.05pt;mso-position-horizontal-relative:page;z-index:-253586432;mso-width-relative:page;mso-height-relative:page;" coordorigin="1246,159" coordsize="781,226">
            <o:lock v:ext="edit"/>
            <v:shape id="_x0000_s1217" o:spid="_x0000_s1217" style="position:absolute;left:1245;top:158;height:226;width:781;" fillcolor="#F3F4F4" filled="t" stroked="f" coordorigin="1246,159" coordsize="781,226" path="m1993,384l1278,384,1267,379,1250,362,1246,351,1246,191,1250,181,1267,163,1278,159,1993,159,2004,163,2021,181,2026,191,2026,351,2021,362,2004,379,1993,384xe">
              <v:path arrowok="t"/>
              <v:fill on="t" focussize="0,0"/>
              <v:stroke on="f"/>
              <v:imagedata o:title=""/>
              <o:lock v:ext="edit"/>
            </v:shape>
            <v:shape id="_x0000_s1218" o:spid="_x0000_s1218" style="position:absolute;left:1253;top:166;height:211;width:766;" filled="f" stroked="t" coordorigin="1253,166" coordsize="766,211" path="m1253,339l1253,204,1253,193,1257,185,1264,177,1271,170,1280,166,1291,166,1981,166,1991,166,2000,170,2007,177,2015,185,2018,193,2018,204,2018,339,2018,349,2015,358,2007,365,2000,373,1991,376,1981,376,1291,376,1280,376,1271,373,1264,365,1257,358,1253,349,1253,339xe">
              <v:path arrowok="t"/>
              <v:fill on="f" focussize="0,0"/>
              <v:stroke weight="0.750314960629921pt" color="#E7EAEC"/>
              <v:imagedata o:title=""/>
              <o:lock v:ext="edit"/>
            </v:shape>
            <v:shape id="_x0000_s1219" o:spid="_x0000_s1219" o:spt="202" type="#_x0000_t202" style="position:absolute;left:1245;top:158;height:226;width:78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JDK1.7</w:t>
                    </w:r>
                  </w:p>
                </w:txbxContent>
              </v:textbox>
            </v:shape>
          </v:group>
        </w:pict>
      </w:r>
      <w:r>
        <w:pict>
          <v:group id="_x0000_s1220" o:spid="_x0000_s1220" o:spt="203" style="position:absolute;left:0pt;margin-left:179.3pt;margin-top:7.9pt;height:11.3pt;width:44.3pt;mso-position-horizontal-relative:page;z-index:-253585408;mso-width-relative:page;mso-height-relative:page;" coordorigin="3587,159" coordsize="886,226">
            <o:lock v:ext="edit"/>
            <v:shape id="_x0000_s1221" o:spid="_x0000_s1221" style="position:absolute;left:3586;top:158;height:226;width:886;" fillcolor="#F3F4F4" filled="t" stroked="f" coordorigin="3587,159" coordsize="886,226" path="m4439,384l3619,384,3608,379,3591,362,3587,351,3587,191,3591,181,3608,163,3619,159,4439,159,4450,163,4467,181,4472,191,4472,351,4467,362,4450,379,4439,384xe">
              <v:path arrowok="t"/>
              <v:fill on="t" focussize="0,0"/>
              <v:stroke on="f"/>
              <v:imagedata o:title=""/>
              <o:lock v:ext="edit"/>
            </v:shape>
            <v:shape id="_x0000_s1222" o:spid="_x0000_s1222" style="position:absolute;left:3594;top:166;height:211;width:871;" filled="f" stroked="t" coordorigin="3594,166" coordsize="871,211" path="m3594,339l3594,204,3594,193,3598,185,3605,177,3612,170,3621,166,3632,166,4427,166,4437,166,4446,170,4453,177,4461,185,4464,193,4464,204,4464,339,4464,349,4461,358,4453,365,4446,373,4437,376,4427,376,3632,376,3621,376,3612,373,3605,365,3598,358,3594,349,3594,339xe">
              <v:path arrowok="t"/>
              <v:fill on="f" focussize="0,0"/>
              <v:stroke weight="0.750314960629921pt" color="#E7EAEC"/>
              <v:imagedata o:title=""/>
              <o:lock v:ext="edit"/>
            </v:shape>
          </v:group>
        </w:pict>
      </w:r>
      <w:r>
        <w:rPr>
          <w:color w:val="333333"/>
          <w:w w:val="105"/>
        </w:rPr>
        <w:t>在</w:t>
      </w:r>
      <w:r>
        <w:rPr>
          <w:color w:val="333333"/>
          <w:w w:val="105"/>
        </w:rPr>
        <w:tab/>
      </w:r>
      <w:r>
        <w:rPr>
          <w:color w:val="333333"/>
          <w:w w:val="105"/>
        </w:rPr>
        <w:t>及之前的版本中，</w:t>
      </w:r>
      <w:r>
        <w:rPr>
          <w:color w:val="333333"/>
          <w:spacing w:val="-27"/>
          <w:w w:val="105"/>
        </w:rPr>
        <w:t xml:space="preserve"> </w:t>
      </w:r>
      <w:r>
        <w:rPr>
          <w:rFonts w:ascii="Lucida Console" w:eastAsia="Lucida Console"/>
          <w:color w:val="333333"/>
          <w:w w:val="105"/>
          <w:sz w:val="17"/>
        </w:rPr>
        <w:t>HashMap</w:t>
      </w:r>
      <w:r>
        <w:rPr>
          <w:rFonts w:ascii="Lucida Console" w:eastAsia="Lucida Console"/>
          <w:color w:val="333333"/>
          <w:spacing w:val="-75"/>
          <w:w w:val="105"/>
          <w:sz w:val="17"/>
        </w:rPr>
        <w:t xml:space="preserve"> </w:t>
      </w:r>
      <w:r>
        <w:rPr>
          <w:color w:val="333333"/>
          <w:w w:val="105"/>
        </w:rPr>
        <w:t>又叫散列链表：基于一个数组以及多个链表的实现，</w:t>
      </w:r>
      <w:r>
        <w:rPr>
          <w:rFonts w:ascii="Open Sans" w:eastAsia="Open Sans"/>
          <w:color w:val="333333"/>
          <w:w w:val="105"/>
        </w:rPr>
        <w:t>hash</w:t>
      </w:r>
      <w:r>
        <w:rPr>
          <w:color w:val="333333"/>
          <w:w w:val="105"/>
        </w:rPr>
        <w:t>值冲突的时候，</w:t>
      </w:r>
    </w:p>
    <w:p>
      <w:pPr>
        <w:pStyle w:val="4"/>
        <w:spacing w:line="316" w:lineRule="exact"/>
      </w:pPr>
      <w:r>
        <w:rPr>
          <w:color w:val="333333"/>
          <w:w w:val="105"/>
        </w:rPr>
        <w:t>就将对应节点以链表的形式存储。</w:t>
      </w:r>
    </w:p>
    <w:p>
      <w:pPr>
        <w:pStyle w:val="4"/>
        <w:spacing w:before="100"/>
        <w:ind w:left="891"/>
      </w:pPr>
      <w:r>
        <w:pict>
          <v:group id="_x0000_s1223" o:spid="_x0000_s1223" o:spt="203" style="position:absolute;left:0pt;margin-left:52.5pt;margin-top:10pt;height:11.3pt;width:39.05pt;mso-position-horizontal-relative:page;z-index:251755520;mso-width-relative:page;mso-height-relative:page;" coordorigin="1050,201" coordsize="781,226">
            <o:lock v:ext="edit"/>
            <v:shape id="_x0000_s1224" o:spid="_x0000_s1224" style="position:absolute;left:1050;top:200;height:226;width:781;" fillcolor="#F3F4F4" filled="t" stroked="f" coordorigin="1050,201" coordsize="781,226" path="m1798,426l1083,426,1072,421,1055,404,1050,393,1050,233,1055,223,1072,205,1083,201,1798,201,1809,205,1826,223,1831,233,1831,393,1826,404,1809,421,1798,426xe">
              <v:path arrowok="t"/>
              <v:fill on="t" focussize="0,0"/>
              <v:stroke on="f"/>
              <v:imagedata o:title=""/>
              <o:lock v:ext="edit"/>
            </v:shape>
            <v:shape id="_x0000_s1225" o:spid="_x0000_s1225" style="position:absolute;left:1057;top:208;height:211;width:766;" filled="f" stroked="t" coordorigin="1058,208" coordsize="766,211" path="m1058,381l1058,246,1058,235,1062,227,1069,219,1076,212,1085,208,1095,208,1786,208,1796,208,1805,212,1812,219,1820,227,1823,235,1823,246,1823,381,1823,391,1820,400,1812,407,1805,415,1796,418,1786,418,1095,418,1058,391,1058,381xe">
              <v:path arrowok="t"/>
              <v:fill on="f" focussize="0,0"/>
              <v:stroke weight="0.750314960629921pt" color="#E7EAEC"/>
              <v:imagedata o:title=""/>
              <o:lock v:ext="edit"/>
            </v:shape>
            <v:shape id="_x0000_s1226" o:spid="_x0000_s1226" o:spt="202" type="#_x0000_t202" style="position:absolute;left:1050;top:200;height:226;width:78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JDK1.8</w:t>
                    </w:r>
                  </w:p>
                </w:txbxContent>
              </v:textbox>
            </v:shape>
          </v:group>
        </w:pict>
      </w:r>
      <w:r>
        <w:pict>
          <v:group id="_x0000_s1227" o:spid="_x0000_s1227" o:spt="203" style="position:absolute;left:0pt;margin-left:191.3pt;margin-top:10pt;height:11.3pt;width:34.55pt;mso-position-horizontal-relative:page;z-index:-253582336;mso-width-relative:page;mso-height-relative:page;" coordorigin="3827,201" coordsize="691,226">
            <o:lock v:ext="edit"/>
            <v:shape id="_x0000_s1228" o:spid="_x0000_s1228" style="position:absolute;left:3826;top:200;height:226;width:691;" fillcolor="#F3F4F4" filled="t" stroked="f" coordorigin="3827,201" coordsize="691,226" path="m4484,426l3859,426,3849,421,3831,404,3827,393,3827,233,3831,223,3849,205,3859,201,4484,201,4495,205,4513,223,4517,233,4517,393,4513,404,4495,421,4484,426xe">
              <v:path arrowok="t"/>
              <v:fill on="t" focussize="0,0"/>
              <v:stroke on="f"/>
              <v:imagedata o:title=""/>
              <o:lock v:ext="edit"/>
            </v:shape>
            <v:shape id="_x0000_s1229" o:spid="_x0000_s1229" style="position:absolute;left:3834;top:208;height:211;width:676;" filled="f" stroked="t" coordorigin="3834,208" coordsize="676,211" path="m3834,381l3834,246,3834,235,3838,227,3845,219,3852,212,3861,208,3872,208,4472,208,4482,208,4491,212,4498,219,4506,227,4509,235,4509,246,4509,381,4509,391,4506,400,4498,407,4491,415,4482,418,4472,418,3872,418,3834,391,3834,381xe">
              <v:path arrowok="t"/>
              <v:fill on="f" focussize="0,0"/>
              <v:stroke weight="0.750314960629921pt" color="#E7EAEC"/>
              <v:imagedata o:title=""/>
              <o:lock v:ext="edit"/>
            </v:shape>
          </v:group>
        </w:pict>
      </w:r>
      <w:r>
        <w:rPr>
          <w:color w:val="333333"/>
          <w:w w:val="105"/>
        </w:rPr>
        <w:t>中，当同一个</w:t>
      </w:r>
      <w:r>
        <w:rPr>
          <w:rFonts w:ascii="Open Sans" w:eastAsia="Open Sans"/>
          <w:color w:val="333333"/>
          <w:w w:val="105"/>
        </w:rPr>
        <w:t>hash</w:t>
      </w:r>
      <w:r>
        <w:rPr>
          <w:color w:val="333333"/>
          <w:w w:val="105"/>
        </w:rPr>
        <w:t xml:space="preserve">值（ </w:t>
      </w:r>
      <w:r>
        <w:rPr>
          <w:rFonts w:ascii="Lucida Console" w:eastAsia="Lucida Console"/>
          <w:color w:val="333333"/>
          <w:w w:val="105"/>
          <w:sz w:val="17"/>
        </w:rPr>
        <w:t>Table</w:t>
      </w:r>
      <w:r>
        <w:rPr>
          <w:rFonts w:ascii="Lucida Console" w:eastAsia="Lucida Console"/>
          <w:color w:val="333333"/>
          <w:spacing w:val="-66"/>
          <w:w w:val="105"/>
          <w:sz w:val="17"/>
        </w:rPr>
        <w:t xml:space="preserve"> </w:t>
      </w:r>
      <w:r>
        <w:rPr>
          <w:color w:val="333333"/>
          <w:w w:val="105"/>
        </w:rPr>
        <w:t>上元素）的链表节点数不小于</w:t>
      </w:r>
      <w:r>
        <w:rPr>
          <w:rFonts w:ascii="Open Sans" w:eastAsia="Open Sans"/>
          <w:color w:val="333333"/>
          <w:w w:val="105"/>
        </w:rPr>
        <w:t>8</w:t>
      </w:r>
      <w:r>
        <w:rPr>
          <w:color w:val="333333"/>
          <w:w w:val="105"/>
        </w:rPr>
        <w:t>时，将不再以单链表的形式存储了，会被</w:t>
      </w:r>
    </w:p>
    <w:p>
      <w:pPr>
        <w:tabs>
          <w:tab w:val="left" w:pos="3021"/>
          <w:tab w:val="left" w:pos="3789"/>
        </w:tabs>
        <w:spacing w:before="0" w:line="315" w:lineRule="exact"/>
        <w:ind w:left="107" w:right="0" w:firstLine="0"/>
        <w:jc w:val="left"/>
        <w:rPr>
          <w:sz w:val="19"/>
        </w:rPr>
      </w:pPr>
      <w:r>
        <w:pict>
          <v:group id="_x0000_s1230" o:spid="_x0000_s1230" o:spt="203" style="position:absolute;left:0pt;margin-left:169.55pt;margin-top:0.45pt;height:14.1pt;width:28.55pt;mso-position-horizontal-relative:page;z-index:-253580288;mso-width-relative:page;mso-height-relative:page;" coordorigin="3391,9" coordsize="571,282">
            <o:lock v:ext="edit"/>
            <v:shape id="_x0000_s1231" o:spid="_x0000_s1231" style="position:absolute;left:3391;top:65;height:226;width:571;" fillcolor="#F3F4F4" filled="t" stroked="f" coordorigin="3391,66" coordsize="571,226" path="m3929,291l3424,291,3413,286,3396,269,3391,258,3391,98,3396,88,3413,70,3424,66,3929,66,3940,70,3957,88,3962,98,3962,258,3957,269,3940,286,3929,291xe">
              <v:path arrowok="t"/>
              <v:fill on="t" focussize="0,0"/>
              <v:stroke on="f"/>
              <v:imagedata o:title=""/>
              <o:lock v:ext="edit"/>
            </v:shape>
            <v:shape id="_x0000_s1232" o:spid="_x0000_s1232" style="position:absolute;left:3398;top:73;height:211;width:556;" filled="f" stroked="t" coordorigin="3399,73" coordsize="556,211" path="m3399,246l3399,111,3399,100,3403,91,3410,84,3417,77,3426,73,3436,73,3917,73,3927,73,3936,77,3943,84,3950,91,3954,100,3954,111,3954,246,3954,256,3950,265,3943,272,3936,280,3927,283,3917,283,3436,283,3426,283,3417,280,3410,272,3403,265,3399,256,3399,246xe">
              <v:path arrowok="t"/>
              <v:fill on="f" focussize="0,0"/>
              <v:stroke weight="0.750314960629921pt" color="#E7EAEC"/>
              <v:imagedata o:title=""/>
              <o:lock v:ext="edit"/>
            </v:shape>
            <v:shape id="_x0000_s1233" o:spid="_x0000_s1233" o:spt="202" type="#_x0000_t202" style="position:absolute;left:3391;top:9;height:282;width:571;" filled="f" stroked="f" coordsize="21600,21600">
              <v:path/>
              <v:fill on="f" focussize="0,0"/>
              <v:stroke on="f" joinstyle="miter"/>
              <v:imagedata o:title=""/>
              <o:lock v:ext="edit"/>
              <v:textbox inset="0mm,0mm,0mm,0mm">
                <w:txbxContent>
                  <w:p>
                    <w:pPr>
                      <w:spacing w:before="72"/>
                      <w:ind w:left="71" w:right="0" w:firstLine="0"/>
                      <w:jc w:val="left"/>
                      <w:rPr>
                        <w:rFonts w:ascii="Lucida Console"/>
                        <w:sz w:val="17"/>
                      </w:rPr>
                    </w:pPr>
                    <w:r>
                      <w:rPr>
                        <w:rFonts w:ascii="Lucida Console"/>
                        <w:color w:val="333333"/>
                        <w:w w:val="105"/>
                        <w:sz w:val="17"/>
                      </w:rPr>
                      <w:t>JDK7</w:t>
                    </w:r>
                  </w:p>
                </w:txbxContent>
              </v:textbox>
            </v:shape>
          </v:group>
        </w:pict>
      </w:r>
      <w:r>
        <w:pict>
          <v:group id="_x0000_s1234" o:spid="_x0000_s1234" o:spt="203" style="position:absolute;left:0pt;margin-left:207.8pt;margin-top:3.25pt;height:11.3pt;width:28.55pt;mso-position-horizontal-relative:page;z-index:-253578240;mso-width-relative:page;mso-height-relative:page;" coordorigin="4157,66" coordsize="571,226">
            <o:lock v:ext="edit"/>
            <v:shape id="_x0000_s1235" o:spid="_x0000_s1235" style="position:absolute;left:4156;top:65;height:226;width:571;" fillcolor="#F3F4F4" filled="t" stroked="f" coordorigin="4157,66" coordsize="571,226" path="m4694,291l4189,291,4179,286,4161,269,4157,258,4157,98,4161,88,4179,70,4189,66,4694,66,4705,70,4723,88,4727,98,4727,258,4723,269,4705,286,4694,291xe">
              <v:path arrowok="t"/>
              <v:fill on="t" focussize="0,0"/>
              <v:stroke on="f"/>
              <v:imagedata o:title=""/>
              <o:lock v:ext="edit"/>
            </v:shape>
            <v:shape id="_x0000_s1236" o:spid="_x0000_s1236" style="position:absolute;left:4164;top:73;height:211;width:556;" filled="f" stroked="t" coordorigin="4164,73" coordsize="556,211" path="m4164,246l4164,111,4164,100,4168,91,4175,84,4183,77,4191,73,4202,73,4682,73,4692,73,4701,77,4708,84,4716,91,4719,100,4719,111,4719,246,4719,256,4716,265,4708,272,4701,280,4692,283,4682,283,4202,283,4191,283,4183,280,4175,272,4168,265,4164,256,4164,246xe">
              <v:path arrowok="t"/>
              <v:fill on="f" focussize="0,0"/>
              <v:stroke weight="0.750314960629921pt" color="#E7EAEC"/>
              <v:imagedata o:title=""/>
              <o:lock v:ext="edit"/>
            </v:shape>
            <v:shape id="_x0000_s1237" o:spid="_x0000_s1237" o:spt="202" type="#_x0000_t202" style="position:absolute;left:4156;top:65;height:226;width:571;" filled="f" stroked="f" coordsize="21600,21600">
              <v:path/>
              <v:fill on="f" focussize="0,0"/>
              <v:stroke on="f" joinstyle="miter"/>
              <v:imagedata o:title=""/>
              <o:lock v:ext="edit"/>
              <v:textbox inset="0mm,0mm,0mm,0mm">
                <w:txbxContent>
                  <w:p>
                    <w:pPr>
                      <w:spacing w:before="16"/>
                      <w:ind w:left="74" w:right="0" w:firstLine="0"/>
                      <w:jc w:val="left"/>
                      <w:rPr>
                        <w:rFonts w:ascii="Lucida Console"/>
                        <w:sz w:val="17"/>
                      </w:rPr>
                    </w:pPr>
                    <w:r>
                      <w:rPr>
                        <w:rFonts w:ascii="Lucida Console"/>
                        <w:color w:val="333333"/>
                        <w:w w:val="105"/>
                        <w:sz w:val="17"/>
                      </w:rPr>
                      <w:t>JDK8</w:t>
                    </w:r>
                  </w:p>
                </w:txbxContent>
              </v:textbox>
            </v:shape>
          </v:group>
        </w:pict>
      </w:r>
      <w:r>
        <w:pict>
          <v:group id="_x0000_s1238" o:spid="_x0000_s1238" o:spt="203" style="position:absolute;left:0pt;margin-left:246.1pt;margin-top:3.25pt;height:11.3pt;width:45.05pt;mso-position-horizontal-relative:page;z-index:-253577216;mso-width-relative:page;mso-height-relative:page;" coordorigin="4922,66" coordsize="901,226">
            <o:lock v:ext="edit"/>
            <v:shape id="_x0000_s1239" o:spid="_x0000_s1239" style="position:absolute;left:4922;top:65;height:226;width:901;" fillcolor="#F3F4F4" filled="t" stroked="f" coordorigin="4922,66" coordsize="901,226" path="m5790,291l4955,291,4944,286,4926,269,4922,258,4922,98,4926,88,4944,70,4955,66,5790,66,5800,70,5818,88,5822,98,5822,258,5818,269,5800,286,5790,291xe">
              <v:path arrowok="t"/>
              <v:fill on="t" focussize="0,0"/>
              <v:stroke on="f"/>
              <v:imagedata o:title=""/>
              <o:lock v:ext="edit"/>
            </v:shape>
            <v:shape id="_x0000_s1240" o:spid="_x0000_s1240" style="position:absolute;left:4929;top:73;height:211;width:886;" filled="f" stroked="t" coordorigin="4930,73" coordsize="886,211" path="m4930,246l4930,111,4930,100,4933,91,4941,84,4948,77,4957,73,4967,73,5777,73,5788,73,5797,77,5804,84,5811,91,5815,100,5815,111,5815,246,5815,256,5811,265,5804,272,5797,280,5788,283,5777,283,4967,283,4957,283,4948,280,4941,272,4933,265,4930,256,4930,246xe">
              <v:path arrowok="t"/>
              <v:fill on="f" focussize="0,0"/>
              <v:stroke weight="0.750314960629921pt" color="#E7EAEC"/>
              <v:imagedata o:title=""/>
              <o:lock v:ext="edit"/>
            </v:shape>
          </v:group>
        </w:pict>
      </w:r>
      <w:r>
        <w:rPr>
          <w:color w:val="333333"/>
          <w:w w:val="105"/>
          <w:sz w:val="19"/>
        </w:rPr>
        <w:t>调整成一颗红黑树。这就是</w:t>
      </w:r>
      <w:r>
        <w:rPr>
          <w:color w:val="333333"/>
          <w:w w:val="105"/>
          <w:sz w:val="19"/>
        </w:rPr>
        <w:tab/>
      </w:r>
      <w:r>
        <w:rPr>
          <w:color w:val="333333"/>
          <w:w w:val="105"/>
          <w:sz w:val="19"/>
        </w:rPr>
        <w:t>与</w:t>
      </w:r>
      <w:r>
        <w:rPr>
          <w:color w:val="333333"/>
          <w:w w:val="105"/>
          <w:sz w:val="19"/>
        </w:rPr>
        <w:tab/>
      </w:r>
      <w:r>
        <w:rPr>
          <w:color w:val="333333"/>
          <w:w w:val="105"/>
          <w:sz w:val="19"/>
        </w:rPr>
        <w:t>中</w:t>
      </w:r>
      <w:r>
        <w:rPr>
          <w:color w:val="333333"/>
          <w:spacing w:val="14"/>
          <w:w w:val="105"/>
          <w:sz w:val="19"/>
        </w:rPr>
        <w:t xml:space="preserve"> </w:t>
      </w:r>
      <w:r>
        <w:rPr>
          <w:rFonts w:ascii="Lucida Console" w:eastAsia="Lucida Console"/>
          <w:color w:val="333333"/>
          <w:w w:val="105"/>
          <w:sz w:val="17"/>
        </w:rPr>
        <w:t>HashMap</w:t>
      </w:r>
      <w:r>
        <w:rPr>
          <w:rFonts w:ascii="Lucida Console" w:eastAsia="Lucida Console"/>
          <w:color w:val="333333"/>
          <w:spacing w:val="-34"/>
          <w:w w:val="105"/>
          <w:sz w:val="17"/>
        </w:rPr>
        <w:t xml:space="preserve"> </w:t>
      </w:r>
      <w:r>
        <w:rPr>
          <w:color w:val="333333"/>
          <w:w w:val="105"/>
          <w:sz w:val="19"/>
        </w:rPr>
        <w:t>实现的最大区别。</w:t>
      </w:r>
    </w:p>
    <w:p>
      <w:pPr>
        <w:pStyle w:val="4"/>
        <w:spacing w:before="115"/>
      </w:pPr>
      <w:r>
        <w:rPr>
          <w:color w:val="333333"/>
          <w:w w:val="105"/>
        </w:rPr>
        <w:t xml:space="preserve">其下基于 </w:t>
      </w:r>
      <w:r>
        <w:rPr>
          <w:rFonts w:ascii="Open Sans" w:eastAsia="Open Sans"/>
          <w:color w:val="333333"/>
          <w:w w:val="105"/>
        </w:rPr>
        <w:t xml:space="preserve">JDK1.7.0_80 </w:t>
      </w:r>
      <w:r>
        <w:rPr>
          <w:color w:val="333333"/>
          <w:w w:val="105"/>
        </w:rPr>
        <w:t xml:space="preserve">与 </w:t>
      </w:r>
      <w:r>
        <w:rPr>
          <w:rFonts w:ascii="Open Sans" w:eastAsia="Open Sans"/>
          <w:color w:val="333333"/>
          <w:w w:val="105"/>
        </w:rPr>
        <w:t xml:space="preserve">JDK1.8.0_66 </w:t>
      </w:r>
      <w:r>
        <w:rPr>
          <w:color w:val="333333"/>
          <w:w w:val="105"/>
        </w:rPr>
        <w:t>做的分析</w:t>
      </w:r>
    </w:p>
    <w:p>
      <w:pPr>
        <w:pStyle w:val="3"/>
        <w:rPr>
          <w:rFonts w:hint="eastAsia" w:ascii="微软雅黑" w:eastAsia="微软雅黑"/>
        </w:rPr>
      </w:pPr>
      <w:r>
        <w:rPr>
          <w:color w:val="FF0000"/>
          <w:w w:val="105"/>
        </w:rPr>
        <w:t>JDK1.7</w:t>
      </w:r>
      <w:r>
        <w:rPr>
          <w:rFonts w:hint="eastAsia" w:ascii="微软雅黑" w:eastAsia="微软雅黑"/>
          <w:color w:val="FF0000"/>
          <w:w w:val="105"/>
        </w:rPr>
        <w:t>中</w:t>
      </w:r>
    </w:p>
    <w:p>
      <w:pPr>
        <w:spacing w:after="0"/>
        <w:rPr>
          <w:rFonts w:hint="eastAsia" w:ascii="微软雅黑" w:eastAsia="微软雅黑"/>
        </w:rPr>
        <w:sectPr>
          <w:type w:val="continuous"/>
          <w:pgSz w:w="11900" w:h="16820"/>
          <w:pgMar w:top="1600" w:right="940" w:bottom="280" w:left="940" w:header="720" w:footer="720" w:gutter="0"/>
        </w:sectPr>
      </w:pPr>
    </w:p>
    <w:p>
      <w:pPr>
        <w:pStyle w:val="4"/>
        <w:spacing w:before="34"/>
      </w:pPr>
      <w:r>
        <w:pict>
          <v:group id="_x0000_s1241" o:spid="_x0000_s1241" o:spt="203" style="position:absolute;left:0pt;margin-left:91.5pt;margin-top:6.7pt;height:11.3pt;width:33.8pt;mso-position-horizontal-relative:page;z-index:251765760;mso-width-relative:page;mso-height-relative:page;" coordorigin="1831,135" coordsize="676,226">
            <o:lock v:ext="edit"/>
            <v:shape id="_x0000_s1242" o:spid="_x0000_s1242" style="position:absolute;left:1830;top:134;height:226;width:676;" fillcolor="#F3F4F4" filled="t" stroked="f" coordorigin="1831,135" coordsize="676,226" path="m2473,360l1863,360,1853,355,1835,338,1831,327,1831,167,1835,157,1853,139,1863,135,2473,135,2484,139,2502,157,2506,167,2506,327,2502,338,2484,355,2473,360xe">
              <v:path arrowok="t"/>
              <v:fill on="t" focussize="0,0"/>
              <v:stroke on="f"/>
              <v:imagedata o:title=""/>
              <o:lock v:ext="edit"/>
            </v:shape>
            <v:shape id="_x0000_s1243" o:spid="_x0000_s1243" style="position:absolute;left:1838;top:142;height:211;width:661;" filled="f" stroked="t" coordorigin="1838,142" coordsize="661,211" path="m1838,315l1838,180,1838,169,1842,161,1849,153,1857,146,1865,142,1876,142,2461,142,2471,142,2480,146,2488,153,2495,161,2499,169,2499,180,2499,315,2499,325,2495,334,2488,341,2480,349,2471,352,2461,352,1876,352,1865,352,1857,349,1849,341,1842,334,1838,325,1838,315xe">
              <v:path arrowok="t"/>
              <v:fill on="f" focussize="0,0"/>
              <v:stroke weight="0.750314960629921pt" color="#E7EAEC"/>
              <v:imagedata o:title=""/>
              <o:lock v:ext="edit"/>
            </v:shape>
            <v:shape id="_x0000_s1244" o:spid="_x0000_s1244" o:spt="202" type="#_x0000_t202" style="position:absolute;left:1830;top:134;height:226;width:67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Entry</w:t>
                    </w:r>
                  </w:p>
                </w:txbxContent>
              </v:textbox>
            </v:shape>
          </v:group>
        </w:pict>
      </w:r>
      <w:r>
        <w:pict>
          <v:group id="_x0000_s1245" o:spid="_x0000_s1245" o:spt="203" style="position:absolute;left:0pt;margin-left:228.8pt;margin-top:22.45pt;height:11.3pt;width:81.8pt;mso-position-horizontal-relative:page;z-index:-253565952;mso-width-relative:page;mso-height-relative:page;" coordorigin="4577,450" coordsize="1636,226">
            <o:lock v:ext="edit"/>
            <v:shape id="_x0000_s1246" o:spid="_x0000_s1246" style="position:absolute;left:4576;top:449;height:226;width:1636;" fillcolor="#F3F4F4" filled="t" stroked="f" coordorigin="4577,450" coordsize="1636,226" path="m6180,675l4610,675,4599,671,4581,653,4577,642,4577,482,4581,472,4599,454,4610,450,6180,450,6191,454,6208,472,6213,482,6213,642,6208,653,6191,671,6180,675xe">
              <v:path arrowok="t"/>
              <v:fill on="t" focussize="0,0"/>
              <v:stroke on="f"/>
              <v:imagedata o:title=""/>
              <o:lock v:ext="edit"/>
            </v:shape>
            <v:shape id="_x0000_s1247" o:spid="_x0000_s1247" style="position:absolute;left:4584;top:457;height:211;width:1621;" filled="f" stroked="t" coordorigin="4584,457" coordsize="1621,211" path="m4584,630l4584,495,4584,484,4588,476,4595,468,4603,461,4612,457,4622,457,6168,457,6178,457,6187,461,6194,468,6201,476,6205,484,6205,495,6205,630,6205,640,6201,649,6194,656,6187,664,6178,667,6168,667,4622,667,4584,640,4584,630xe">
              <v:path arrowok="t"/>
              <v:fill on="f" focussize="0,0"/>
              <v:stroke weight="0.750314960629921pt" color="#E7EAEC"/>
              <v:imagedata o:title=""/>
              <o:lock v:ext="edit"/>
            </v:shape>
          </v:group>
        </w:pict>
      </w:r>
      <w:r>
        <w:pict>
          <v:group id="_x0000_s1248" o:spid="_x0000_s1248" o:spt="203" style="position:absolute;left:0pt;margin-left:369.15pt;margin-top:22.45pt;height:11.3pt;width:23.3pt;mso-position-horizontal-relative:page;z-index:251774976;mso-width-relative:page;mso-height-relative:page;" coordorigin="7383,450" coordsize="466,226">
            <o:lock v:ext="edit"/>
            <v:shape id="_x0000_s1249" o:spid="_x0000_s1249" style="position:absolute;left:7383;top:449;height:226;width:466;" fillcolor="#F3F4F4" filled="t" stroked="f" coordorigin="7383,450" coordsize="466,226" path="m7816,675l7416,675,7405,671,7387,653,7383,642,7383,482,7387,472,7405,454,7416,450,7816,450,7826,454,7844,472,7848,482,7848,642,7844,653,7826,671,7816,675xe">
              <v:path arrowok="t"/>
              <v:fill on="t" focussize="0,0"/>
              <v:stroke on="f"/>
              <v:imagedata o:title=""/>
              <o:lock v:ext="edit"/>
            </v:shape>
            <v:shape id="_x0000_s1250" o:spid="_x0000_s1250" style="position:absolute;left:7390;top:457;height:211;width:451;" filled="f" stroked="t" coordorigin="7391,457" coordsize="451,211" path="m7391,630l7391,495,7391,484,7394,476,7402,468,7409,461,7418,457,7428,457,7803,457,7814,457,7822,461,7830,468,7837,476,7841,484,7841,495,7841,630,7803,667,7428,667,7391,640,7391,630xe">
              <v:path arrowok="t"/>
              <v:fill on="f" focussize="0,0"/>
              <v:stroke weight="0.750314960629921pt" color="#E7EAEC"/>
              <v:imagedata o:title=""/>
              <o:lock v:ext="edit"/>
            </v:shape>
            <v:shape id="_x0000_s1251" o:spid="_x0000_s1251" o:spt="202" type="#_x0000_t202" style="position:absolute;left:7383;top:449;height:226;width:466;" filled="f" stroked="f" coordsize="21600,21600">
              <v:path/>
              <v:fill on="f" focussize="0,0"/>
              <v:stroke on="f" joinstyle="miter"/>
              <v:imagedata o:title=""/>
              <o:lock v:ext="edit"/>
              <v:textbox inset="0mm,0mm,0mm,0mm">
                <w:txbxContent>
                  <w:p>
                    <w:pPr>
                      <w:spacing w:before="16"/>
                      <w:ind w:left="72" w:right="0" w:firstLine="0"/>
                      <w:jc w:val="left"/>
                      <w:rPr>
                        <w:rFonts w:ascii="Lucida Console"/>
                        <w:sz w:val="17"/>
                      </w:rPr>
                    </w:pPr>
                    <w:r>
                      <w:rPr>
                        <w:rFonts w:ascii="Lucida Console"/>
                        <w:color w:val="333333"/>
                        <w:w w:val="105"/>
                        <w:sz w:val="17"/>
                      </w:rPr>
                      <w:t>key</w:t>
                    </w:r>
                  </w:p>
                </w:txbxContent>
              </v:textbox>
            </v:shape>
          </v:group>
        </w:pict>
      </w:r>
      <w:r>
        <w:pict>
          <v:group id="_x0000_s1252" o:spid="_x0000_s1252" o:spt="203" style="position:absolute;left:0pt;margin-left:441.15pt;margin-top:19.65pt;height:14.1pt;width:33.8pt;mso-position-horizontal-relative:page;z-index:251777024;mso-width-relative:page;mso-height-relative:page;" coordorigin="8824,393" coordsize="676,282">
            <o:lock v:ext="edit"/>
            <v:shape id="_x0000_s1253" o:spid="_x0000_s1253" style="position:absolute;left:8823;top:449;height:226;width:676;" fillcolor="#F3F4F4" filled="t" stroked="f" coordorigin="8824,450" coordsize="676,226" path="m9466,675l8856,675,8846,671,8828,653,8824,642,8824,482,8828,472,8846,454,8856,450,9466,450,9477,454,9495,472,9499,482,9499,642,9495,653,9477,671,9466,675xe">
              <v:path arrowok="t"/>
              <v:fill on="t" focussize="0,0"/>
              <v:stroke on="f"/>
              <v:imagedata o:title=""/>
              <o:lock v:ext="edit"/>
            </v:shape>
            <v:shape id="_x0000_s1254" o:spid="_x0000_s1254" style="position:absolute;left:8831;top:457;height:211;width:661;" filled="f" stroked="t" coordorigin="8831,457" coordsize="661,211" path="m8831,630l8831,495,8831,484,8835,476,8842,468,8850,461,8858,457,8869,457,9454,457,9464,457,9473,461,9480,468,9488,476,9491,484,9491,495,9491,630,9454,667,8869,667,8831,640,8831,630xe">
              <v:path arrowok="t"/>
              <v:fill on="f" focussize="0,0"/>
              <v:stroke weight="0.750314960629921pt" color="#E7EAEC"/>
              <v:imagedata o:title=""/>
              <o:lock v:ext="edit"/>
            </v:shape>
            <v:shape id="_x0000_s1255" o:spid="_x0000_s1255" o:spt="202" type="#_x0000_t202" style="position:absolute;left:8823;top:393;height:282;width:676;" filled="f" stroked="f" coordsize="21600,21600">
              <v:path/>
              <v:fill on="f" focussize="0,0"/>
              <v:stroke on="f" joinstyle="miter"/>
              <v:imagedata o:title=""/>
              <o:lock v:ext="edit"/>
              <v:textbox inset="0mm,0mm,0mm,0mm">
                <w:txbxContent>
                  <w:p>
                    <w:pPr>
                      <w:spacing w:before="72"/>
                      <w:ind w:left="75" w:right="0" w:firstLine="0"/>
                      <w:jc w:val="left"/>
                      <w:rPr>
                        <w:rFonts w:ascii="Lucida Console"/>
                        <w:sz w:val="17"/>
                      </w:rPr>
                    </w:pPr>
                    <w:r>
                      <w:rPr>
                        <w:rFonts w:ascii="Lucida Console"/>
                        <w:color w:val="333333"/>
                        <w:w w:val="105"/>
                        <w:sz w:val="17"/>
                      </w:rPr>
                      <w:t>Entry</w:t>
                    </w:r>
                  </w:p>
                </w:txbxContent>
              </v:textbox>
            </v:shape>
          </v:group>
        </w:pict>
      </w:r>
      <w:r>
        <w:rPr>
          <w:color w:val="333333"/>
          <w:w w:val="105"/>
        </w:rPr>
        <w:t>使用一个</w:t>
      </w:r>
    </w:p>
    <w:p>
      <w:pPr>
        <w:pStyle w:val="4"/>
        <w:spacing w:before="34"/>
      </w:pPr>
      <w:r>
        <w:br w:type="column"/>
      </w:r>
      <w:r>
        <w:rPr>
          <w:color w:val="333333"/>
        </w:rPr>
        <w:t>数组来存储数据，用</w:t>
      </w:r>
      <w:r>
        <w:rPr>
          <w:rFonts w:ascii="Open Sans" w:eastAsia="Open Sans"/>
          <w:color w:val="333333"/>
        </w:rPr>
        <w:t>key</w:t>
      </w:r>
      <w:r>
        <w:rPr>
          <w:color w:val="333333"/>
        </w:rPr>
        <w:t>的</w:t>
      </w:r>
    </w:p>
    <w:p>
      <w:pPr>
        <w:pStyle w:val="4"/>
        <w:tabs>
          <w:tab w:val="left" w:pos="4917"/>
        </w:tabs>
        <w:spacing w:before="34"/>
      </w:pPr>
      <w:r>
        <w:br w:type="column"/>
      </w:r>
      <w:r>
        <w:rPr>
          <w:color w:val="333333"/>
          <w:w w:val="105"/>
        </w:rPr>
        <w:t>取模来决定</w:t>
      </w:r>
      <w:r>
        <w:rPr>
          <w:rFonts w:ascii="Open Sans" w:eastAsia="Open Sans"/>
          <w:color w:val="333333"/>
          <w:spacing w:val="-3"/>
          <w:w w:val="105"/>
        </w:rPr>
        <w:t>key</w:t>
      </w:r>
      <w:r>
        <w:rPr>
          <w:color w:val="333333"/>
          <w:w w:val="105"/>
        </w:rPr>
        <w:t>会被放到数组里的位置，如果</w:t>
      </w:r>
      <w:r>
        <w:rPr>
          <w:color w:val="333333"/>
          <w:w w:val="105"/>
        </w:rPr>
        <w:tab/>
      </w:r>
      <w:r>
        <w:rPr>
          <w:color w:val="333333"/>
          <w:w w:val="105"/>
        </w:rPr>
        <w:t>相</w:t>
      </w:r>
    </w:p>
    <w:p>
      <w:pPr>
        <w:spacing w:after="0"/>
        <w:sectPr>
          <w:pgSz w:w="11900" w:h="16820"/>
          <w:pgMar w:top="1060" w:right="940" w:bottom="280" w:left="940" w:header="720" w:footer="720" w:gutter="0"/>
          <w:cols w:equalWidth="0" w:num="3">
            <w:col w:w="928" w:space="531"/>
            <w:col w:w="2401" w:space="849"/>
            <w:col w:w="5311"/>
          </w:cols>
        </w:sectPr>
      </w:pPr>
    </w:p>
    <w:p>
      <w:pPr>
        <w:pStyle w:val="4"/>
        <w:spacing w:line="298" w:lineRule="exact"/>
      </w:pPr>
      <w:r>
        <w:pict>
          <v:group id="_x0000_s1256" o:spid="_x0000_s1256" o:spt="203" style="position:absolute;left:0pt;margin-left:237.8pt;margin-top:-15.25pt;height:14.1pt;width:50.3pt;mso-position-horizontal-relative:page;z-index:251767808;mso-width-relative:page;mso-height-relative:page;" coordorigin="4757,-306" coordsize="1006,282">
            <o:lock v:ext="edit"/>
            <v:shape id="_x0000_s1257" o:spid="_x0000_s1257" style="position:absolute;left:4757;top:-250;height:226;width:1006;" fillcolor="#F3F4F4" filled="t" stroked="f" coordorigin="4757,-249" coordsize="1006,226" path="m5730,-24l4790,-24,4779,-28,4761,-46,4757,-57,4757,-217,4761,-227,4779,-245,4790,-249,5730,-249,5740,-245,5758,-227,5762,-217,5762,-57,5758,-46,5740,-28,5730,-24xe">
              <v:path arrowok="t"/>
              <v:fill on="t" focussize="0,0"/>
              <v:stroke on="f"/>
              <v:imagedata o:title=""/>
              <o:lock v:ext="edit"/>
            </v:shape>
            <v:shape id="_x0000_s1258" o:spid="_x0000_s1258" style="position:absolute;left:4764;top:-242;height:211;width:991;" filled="f" stroked="t" coordorigin="4765,-242" coordsize="991,211" path="m4765,-69l4765,-204,4765,-215,4768,-223,4775,-231,4783,-238,4792,-242,4802,-242,5717,-242,5728,-242,5737,-238,5744,-231,5751,-223,5755,-215,5755,-204,5755,-69,5755,-59,5751,-50,5744,-43,5737,-35,5728,-32,5717,-32,4802,-32,4792,-32,4783,-35,4775,-43,4768,-50,4765,-59,4765,-69xe">
              <v:path arrowok="t"/>
              <v:fill on="f" focussize="0,0"/>
              <v:stroke weight="0.750314960629921pt" color="#E7EAEC"/>
              <v:imagedata o:title=""/>
              <o:lock v:ext="edit"/>
            </v:shape>
            <v:shape id="_x0000_s1259" o:spid="_x0000_s1259" o:spt="202" type="#_x0000_t202" style="position:absolute;left:4757;top:-306;height:282;width:1006;" filled="f" stroked="f" coordsize="21600,21600">
              <v:path/>
              <v:fill on="f" focussize="0,0"/>
              <v:stroke on="f" joinstyle="miter"/>
              <v:imagedata o:title=""/>
              <o:lock v:ext="edit"/>
              <v:textbox inset="0mm,0mm,0mm,0mm">
                <w:txbxContent>
                  <w:p>
                    <w:pPr>
                      <w:spacing w:before="72"/>
                      <w:ind w:left="77" w:right="0" w:firstLine="0"/>
                      <w:jc w:val="left"/>
                      <w:rPr>
                        <w:rFonts w:ascii="Lucida Console"/>
                        <w:sz w:val="17"/>
                      </w:rPr>
                    </w:pPr>
                    <w:r>
                      <w:rPr>
                        <w:rFonts w:ascii="Lucida Console"/>
                        <w:color w:val="333333"/>
                        <w:w w:val="105"/>
                        <w:sz w:val="17"/>
                      </w:rPr>
                      <w:t>hashcode</w:t>
                    </w:r>
                  </w:p>
                </w:txbxContent>
              </v:textbox>
            </v:shape>
          </v:group>
        </w:pict>
      </w:r>
      <w:r>
        <w:pict>
          <v:group id="_x0000_s1260" o:spid="_x0000_s1260" o:spt="203" style="position:absolute;left:0pt;margin-left:91.5pt;margin-top:3.25pt;height:11.3pt;width:49.55pt;mso-position-horizontal-relative:page;z-index:-253566976;mso-width-relative:page;mso-height-relative:page;" coordorigin="1831,66" coordsize="991,226">
            <o:lock v:ext="edit"/>
            <v:shape id="_x0000_s1261" o:spid="_x0000_s1261" style="position:absolute;left:1830;top:65;height:226;width:991;" fillcolor="#F3F4F4" filled="t" stroked="f" coordorigin="1831,66" coordsize="991,226" path="m2789,291l1863,291,1853,287,1835,269,1831,258,1831,99,1835,88,1853,70,1863,66,2789,66,2799,70,2817,88,2821,99,2821,258,2817,269,2799,287,2789,291xe">
              <v:path arrowok="t"/>
              <v:fill on="t" focussize="0,0"/>
              <v:stroke on="f"/>
              <v:imagedata o:title=""/>
              <o:lock v:ext="edit"/>
            </v:shape>
            <v:shape id="_x0000_s1262" o:spid="_x0000_s1262" style="position:absolute;left:1838;top:73;height:211;width:976;" filled="f" stroked="t" coordorigin="1838,73" coordsize="976,211" path="m1838,246l1838,111,1838,101,1842,92,1849,84,1857,77,1865,73,1876,73,2776,73,2787,73,2795,77,2803,84,2810,92,2814,101,2814,111,2814,246,2776,284,1876,284,1838,256,1838,246xe">
              <v:path arrowok="t"/>
              <v:fill on="f" focussize="0,0"/>
              <v:stroke weight="0.750314960629921pt" color="#E7EAEC"/>
              <v:imagedata o:title=""/>
              <o:lock v:ext="edit"/>
            </v:shape>
            <v:shape id="_x0000_s1263" o:spid="_x0000_s1263" o:spt="202" type="#_x0000_t202" style="position:absolute;left:1830;top:65;height:226;width:99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hashcode</w:t>
                    </w:r>
                  </w:p>
                </w:txbxContent>
              </v:textbox>
            </v:shape>
          </v:group>
        </w:pict>
      </w:r>
      <w:r>
        <w:rPr>
          <w:color w:val="333333"/>
          <w:w w:val="105"/>
        </w:rPr>
        <w:t>同，或者</w:t>
      </w:r>
    </w:p>
    <w:p>
      <w:pPr>
        <w:pStyle w:val="4"/>
        <w:spacing w:line="333" w:lineRule="exact"/>
      </w:pPr>
      <w:r>
        <w:pict>
          <v:group id="_x0000_s1264" o:spid="_x0000_s1264" o:spt="203" style="position:absolute;left:0pt;margin-left:111pt;margin-top:1.3pt;height:14.1pt;width:23.3pt;mso-position-horizontal-relative:page;z-index:251779072;mso-width-relative:page;mso-height-relative:page;" coordorigin="2221,27" coordsize="466,282">
            <o:lock v:ext="edit"/>
            <v:shape id="_x0000_s1265" o:spid="_x0000_s1265" style="position:absolute;left:2220;top:83;height:226;width:466;" fillcolor="#F3F4F4" filled="t" stroked="f" coordorigin="2221,83" coordsize="466,226" path="m2654,308l2254,308,2243,304,2225,286,2221,276,2221,116,2225,105,2243,88,2254,83,2654,83,2664,88,2682,105,2686,116,2686,276,2682,286,2664,304,2654,308xe">
              <v:path arrowok="t"/>
              <v:fill on="t" focussize="0,0"/>
              <v:stroke on="f"/>
              <v:imagedata o:title=""/>
              <o:lock v:ext="edit"/>
            </v:shape>
            <v:shape id="_x0000_s1266" o:spid="_x0000_s1266" style="position:absolute;left:2228;top:90;height:211;width:451;" filled="f" stroked="t" coordorigin="2228,91" coordsize="451,211" path="m2228,263l2228,128,2228,118,2232,109,2239,102,2247,94,2256,91,2266,91,2641,91,2651,91,2660,94,2668,102,2675,109,2679,118,2679,128,2679,263,2679,274,2675,282,2668,290,2660,297,2651,301,2641,301,2266,301,2228,274,2228,263xe">
              <v:path arrowok="t"/>
              <v:fill on="f" focussize="0,0"/>
              <v:stroke weight="0.750314960629921pt" color="#E7EAEC"/>
              <v:imagedata o:title=""/>
              <o:lock v:ext="edit"/>
            </v:shape>
            <v:shape id="_x0000_s1267" o:spid="_x0000_s1267" o:spt="202" type="#_x0000_t202" style="position:absolute;left:2220;top:26;height:282;width:466;" filled="f" stroked="f" coordsize="21600,21600">
              <v:path/>
              <v:fill on="f" focussize="0,0"/>
              <v:stroke on="f" joinstyle="miter"/>
              <v:imagedata o:title=""/>
              <o:lock v:ext="edit"/>
              <v:textbox inset="0mm,0mm,0mm,0mm">
                <w:txbxContent>
                  <w:p>
                    <w:pPr>
                      <w:spacing w:before="72"/>
                      <w:ind w:left="71" w:right="0" w:firstLine="0"/>
                      <w:jc w:val="left"/>
                      <w:rPr>
                        <w:rFonts w:ascii="Lucida Console"/>
                        <w:sz w:val="17"/>
                      </w:rPr>
                    </w:pPr>
                    <w:r>
                      <w:rPr>
                        <w:rFonts w:ascii="Lucida Console"/>
                        <w:color w:val="333333"/>
                        <w:w w:val="105"/>
                        <w:sz w:val="17"/>
                      </w:rPr>
                      <w:t>key</w:t>
                    </w:r>
                  </w:p>
                </w:txbxContent>
              </v:textbox>
            </v:shape>
          </v:group>
        </w:pict>
      </w:r>
      <w:r>
        <w:rPr>
          <w:color w:val="333333"/>
          <w:w w:val="105"/>
        </w:rPr>
        <w:t>格子里，这些</w:t>
      </w:r>
    </w:p>
    <w:p>
      <w:pPr>
        <w:spacing w:before="0" w:line="216" w:lineRule="auto"/>
        <w:ind w:left="107" w:right="3" w:firstLine="138"/>
        <w:jc w:val="left"/>
        <w:rPr>
          <w:sz w:val="19"/>
        </w:rPr>
      </w:pPr>
      <w:r>
        <w:br w:type="column"/>
      </w:r>
      <w:r>
        <w:rPr>
          <w:color w:val="333333"/>
          <w:w w:val="105"/>
          <w:sz w:val="19"/>
        </w:rPr>
        <w:t xml:space="preserve">取模后的结果相同（ </w:t>
      </w:r>
      <w:r>
        <w:rPr>
          <w:rFonts w:ascii="Lucida Console" w:eastAsia="Lucida Console"/>
          <w:color w:val="333333"/>
          <w:w w:val="105"/>
          <w:sz w:val="17"/>
        </w:rPr>
        <w:t>hash collision</w:t>
      </w:r>
      <w:r>
        <w:rPr>
          <w:rFonts w:ascii="Lucida Console" w:eastAsia="Lucida Console"/>
          <w:color w:val="333333"/>
          <w:spacing w:val="-57"/>
          <w:w w:val="105"/>
          <w:sz w:val="17"/>
        </w:rPr>
        <w:t xml:space="preserve"> </w:t>
      </w:r>
      <w:r>
        <w:rPr>
          <w:color w:val="333333"/>
          <w:w w:val="105"/>
          <w:sz w:val="19"/>
        </w:rPr>
        <w:t>），</w:t>
      </w:r>
      <w:r>
        <w:rPr>
          <w:color w:val="333333"/>
          <w:spacing w:val="-4"/>
          <w:w w:val="105"/>
          <w:sz w:val="19"/>
        </w:rPr>
        <w:t>那么这些</w:t>
      </w:r>
      <w:r>
        <w:rPr>
          <w:color w:val="333333"/>
          <w:w w:val="105"/>
          <w:sz w:val="19"/>
        </w:rPr>
        <w:t>会形成一个链表。</w:t>
      </w:r>
    </w:p>
    <w:p>
      <w:pPr>
        <w:pStyle w:val="4"/>
        <w:spacing w:line="315" w:lineRule="exact"/>
      </w:pPr>
      <w:r>
        <w:br w:type="column"/>
      </w:r>
      <w:r>
        <w:rPr>
          <w:color w:val="333333"/>
          <w:w w:val="105"/>
        </w:rPr>
        <w:t>会被定位到</w:t>
      </w:r>
    </w:p>
    <w:p>
      <w:pPr>
        <w:pStyle w:val="4"/>
        <w:spacing w:line="315" w:lineRule="exact"/>
      </w:pPr>
      <w:r>
        <w:br w:type="column"/>
      </w:r>
      <w:r>
        <w:rPr>
          <w:color w:val="333333"/>
          <w:w w:val="105"/>
        </w:rPr>
        <w:t>数组的同一个</w:t>
      </w:r>
    </w:p>
    <w:p>
      <w:pPr>
        <w:spacing w:after="0" w:line="315" w:lineRule="exact"/>
        <w:sectPr>
          <w:type w:val="continuous"/>
          <w:pgSz w:w="11900" w:h="16820"/>
          <w:pgMar w:top="1600" w:right="940" w:bottom="280" w:left="940" w:header="720" w:footer="720" w:gutter="0"/>
          <w:cols w:equalWidth="0" w:num="4">
            <w:col w:w="1318" w:space="320"/>
            <w:col w:w="4844" w:space="319"/>
            <w:col w:w="1123" w:space="531"/>
            <w:col w:w="1565"/>
          </w:cols>
        </w:sectPr>
      </w:pPr>
    </w:p>
    <w:p>
      <w:pPr>
        <w:pStyle w:val="4"/>
        <w:tabs>
          <w:tab w:val="left" w:pos="1298"/>
          <w:tab w:val="left" w:pos="9339"/>
        </w:tabs>
        <w:spacing w:before="115"/>
      </w:pPr>
      <w:r>
        <w:pict>
          <v:group id="_x0000_s1268" o:spid="_x0000_s1268" o:spt="203" style="position:absolute;left:0pt;margin-left:62.25pt;margin-top:10.75pt;height:11.3pt;width:49.55pt;mso-position-horizontal-relative:page;z-index:-253557760;mso-width-relative:page;mso-height-relative:page;" coordorigin="1246,216" coordsize="991,226">
            <o:lock v:ext="edit"/>
            <v:shape id="_x0000_s1269" o:spid="_x0000_s1269" style="position:absolute;left:1245;top:215;height:226;width:991;" fillcolor="#F3F4F4" filled="t" stroked="f" coordorigin="1246,216" coordsize="991,226" path="m2203,441l1278,441,1267,436,1250,419,1246,408,1246,248,1250,238,1267,220,1278,216,2203,216,2214,220,2232,238,2236,248,2236,408,2232,419,2214,436,2203,441xe">
              <v:path arrowok="t"/>
              <v:fill on="t" focussize="0,0"/>
              <v:stroke on="f"/>
              <v:imagedata o:title=""/>
              <o:lock v:ext="edit"/>
            </v:shape>
            <v:shape id="_x0000_s1270" o:spid="_x0000_s1270" style="position:absolute;left:1253;top:223;height:211;width:976;" filled="f" stroked="t" coordorigin="1253,223" coordsize="976,211" path="m1253,396l1253,261,1253,250,1257,242,1264,234,1271,227,1280,223,1291,223,2191,223,2201,223,2210,227,2217,234,2225,242,2228,250,2228,261,2228,396,2191,433,1291,433,1253,406,1253,396xe">
              <v:path arrowok="t"/>
              <v:fill on="f" focussize="0,0"/>
              <v:stroke weight="0.750314960629921pt" color="#E7EAEC"/>
              <v:imagedata o:title=""/>
              <o:lock v:ext="edit"/>
            </v:shape>
            <v:shape id="_x0000_s1271" o:spid="_x0000_s1271" o:spt="202" type="#_x0000_t202" style="position:absolute;left:1245;top:215;height:226;width:99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hashcode</w:t>
                    </w:r>
                  </w:p>
                </w:txbxContent>
              </v:textbox>
            </v:shape>
          </v:group>
        </w:pict>
      </w:r>
      <w:r>
        <w:pict>
          <v:group id="_x0000_s1272" o:spid="_x0000_s1272" o:spt="203" style="position:absolute;left:0pt;margin-left:263.35pt;margin-top:10.75pt;height:11.3pt;width:50.3pt;mso-position-horizontal-relative:page;z-index:-253556736;mso-width-relative:page;mso-height-relative:page;" coordorigin="5267,216" coordsize="1006,226">
            <o:lock v:ext="edit"/>
            <v:shape id="_x0000_s1273" o:spid="_x0000_s1273" style="position:absolute;left:5267;top:215;height:226;width:1006;" fillcolor="#F3F4F4" filled="t" stroked="f" coordorigin="5267,216" coordsize="1006,226" path="m6240,441l5300,441,5289,436,5272,419,5267,408,5267,248,5272,238,5289,220,5300,216,6240,216,6251,220,6268,238,6273,248,6273,408,6268,419,6251,436,6240,441xe">
              <v:path arrowok="t"/>
              <v:fill on="t" focussize="0,0"/>
              <v:stroke on="f"/>
              <v:imagedata o:title=""/>
              <o:lock v:ext="edit"/>
            </v:shape>
            <v:shape id="_x0000_s1274" o:spid="_x0000_s1274" style="position:absolute;left:5274;top:223;height:211;width:991;" filled="f" stroked="t" coordorigin="5275,223" coordsize="991,211" path="m5275,396l5275,261,5275,250,5278,242,5286,234,5293,227,5302,223,5312,223,6228,223,6238,223,6247,227,6254,234,6261,242,6265,250,6265,261,6265,396,6228,433,5312,433,5275,406,5275,396xe">
              <v:path arrowok="t"/>
              <v:fill on="f" focussize="0,0"/>
              <v:stroke weight="0.750314960629921pt" color="#E7EAEC"/>
              <v:imagedata o:title=""/>
              <o:lock v:ext="edit"/>
            </v:shape>
          </v:group>
        </w:pict>
      </w:r>
      <w:r>
        <w:pict>
          <v:group id="_x0000_s1275" o:spid="_x0000_s1275" o:spt="203" style="position:absolute;left:0pt;margin-left:469.65pt;margin-top:10.75pt;height:11.3pt;width:44.3pt;mso-position-horizontal-relative:page;z-index:-253554688;mso-width-relative:page;mso-height-relative:page;" coordorigin="9394,216" coordsize="886,226">
            <o:lock v:ext="edit"/>
            <v:shape id="_x0000_s1276" o:spid="_x0000_s1276" style="position:absolute;left:9393;top:215;height:226;width:886;" fillcolor="#F3F4F4" filled="t" stroked="f" coordorigin="9394,216" coordsize="886,226" path="m10247,441l9427,441,9416,436,9398,419,9394,408,9394,248,9398,238,9416,220,9427,216,10247,216,10257,220,10275,238,10279,248,10279,408,10275,419,10257,436,10247,441xe">
              <v:path arrowok="t"/>
              <v:fill on="t" focussize="0,0"/>
              <v:stroke on="f"/>
              <v:imagedata o:title=""/>
              <o:lock v:ext="edit"/>
            </v:shape>
            <v:shape id="_x0000_s1277" o:spid="_x0000_s1277" style="position:absolute;left:9401;top:223;height:211;width:871;" filled="f" stroked="t" coordorigin="9401,223" coordsize="871,211" path="m9401,396l9401,261,9401,250,9405,242,9412,234,9420,227,9429,223,9439,223,10234,223,10245,223,10254,227,10261,234,10268,242,10272,250,10272,261,10272,396,10272,406,10268,415,10261,422,10254,430,10245,433,10234,433,9439,433,9401,406,9401,396xe">
              <v:path arrowok="t"/>
              <v:fill on="f" focussize="0,0"/>
              <v:stroke weight="0.750314960629921pt" color="#E7EAEC"/>
              <v:imagedata o:title=""/>
              <o:lock v:ext="edit"/>
            </v:shape>
            <v:shape id="_x0000_s1278" o:spid="_x0000_s1278" o:spt="202" type="#_x0000_t202" style="position:absolute;left:9393;top:215;height:226;width:886;" filled="f" stroked="f" coordsize="21600,21600">
              <v:path/>
              <v:fill on="f" focussize="0,0"/>
              <v:stroke on="f" joinstyle="miter"/>
              <v:imagedata o:title=""/>
              <o:lock v:ext="edit"/>
              <v:textbox inset="0mm,0mm,0mm,0mm">
                <w:txbxContent>
                  <w:p>
                    <w:pPr>
                      <w:spacing w:before="16"/>
                      <w:ind w:left="70" w:right="0" w:firstLine="0"/>
                      <w:jc w:val="left"/>
                      <w:rPr>
                        <w:rFonts w:ascii="Lucida Console"/>
                        <w:sz w:val="17"/>
                      </w:rPr>
                    </w:pPr>
                    <w:r>
                      <w:rPr>
                        <w:rFonts w:ascii="Lucida Console"/>
                        <w:color w:val="333333"/>
                        <w:w w:val="105"/>
                        <w:sz w:val="17"/>
                      </w:rPr>
                      <w:t>put/get</w:t>
                    </w:r>
                  </w:p>
                </w:txbxContent>
              </v:textbox>
            </v:shape>
          </v:group>
        </w:pict>
      </w:r>
      <w:r>
        <w:rPr>
          <w:color w:val="333333"/>
          <w:w w:val="105"/>
        </w:rPr>
        <w:t>在</w:t>
      </w:r>
      <w:r>
        <w:rPr>
          <w:color w:val="333333"/>
          <w:w w:val="105"/>
        </w:rPr>
        <w:tab/>
      </w:r>
      <w:r>
        <w:rPr>
          <w:color w:val="333333"/>
          <w:w w:val="105"/>
        </w:rPr>
        <w:t>特别差的情况下，比方说所有</w:t>
      </w:r>
      <w:r>
        <w:rPr>
          <w:rFonts w:ascii="Open Sans" w:eastAsia="Open Sans"/>
          <w:color w:val="333333"/>
          <w:spacing w:val="-3"/>
          <w:w w:val="105"/>
        </w:rPr>
        <w:t>key</w:t>
      </w:r>
      <w:r>
        <w:rPr>
          <w:color w:val="333333"/>
          <w:w w:val="105"/>
        </w:rPr>
        <w:t>的</w:t>
      </w:r>
      <w:r>
        <w:rPr>
          <w:color w:val="333333"/>
          <w:spacing w:val="-20"/>
          <w:w w:val="105"/>
        </w:rPr>
        <w:t xml:space="preserve"> </w:t>
      </w:r>
      <w:r>
        <w:rPr>
          <w:rFonts w:ascii="Lucida Console" w:eastAsia="Lucida Console"/>
          <w:color w:val="333333"/>
          <w:w w:val="105"/>
          <w:sz w:val="17"/>
        </w:rPr>
        <w:t>hashcode</w:t>
      </w:r>
      <w:r>
        <w:rPr>
          <w:rFonts w:ascii="Lucida Console" w:eastAsia="Lucida Console"/>
          <w:color w:val="333333"/>
          <w:spacing w:val="-69"/>
          <w:w w:val="105"/>
          <w:sz w:val="17"/>
        </w:rPr>
        <w:t xml:space="preserve"> </w:t>
      </w:r>
      <w:r>
        <w:rPr>
          <w:color w:val="333333"/>
          <w:w w:val="105"/>
        </w:rPr>
        <w:t>都相同，这个链表可能会很长，那么</w:t>
      </w:r>
      <w:r>
        <w:rPr>
          <w:color w:val="333333"/>
          <w:w w:val="105"/>
        </w:rPr>
        <w:tab/>
      </w:r>
      <w:r>
        <w:rPr>
          <w:color w:val="333333"/>
          <w:w w:val="105"/>
        </w:rPr>
        <w:t>操作</w:t>
      </w:r>
    </w:p>
    <w:p>
      <w:pPr>
        <w:pStyle w:val="4"/>
        <w:spacing w:line="315" w:lineRule="exact"/>
      </w:pPr>
      <w:r>
        <w:pict>
          <v:group id="_x0000_s1279" o:spid="_x0000_s1279" o:spt="203" style="position:absolute;left:0pt;margin-left:354.85pt;margin-top:3.25pt;height:11.3pt;width:28.55pt;mso-position-horizontal-relative:page;z-index:251786240;mso-width-relative:page;mso-height-relative:page;" coordorigin="7098,66" coordsize="571,226">
            <o:lock v:ext="edit"/>
            <v:shape id="_x0000_s1280" o:spid="_x0000_s1280" style="position:absolute;left:7097;top:65;height:226;width:571;" fillcolor="#F3F4F4" filled="t" stroked="f" coordorigin="7098,66" coordsize="571,226" path="m7636,291l7131,291,7120,286,7102,269,7098,258,7098,98,7102,88,7120,70,7131,66,7636,66,7646,70,7664,88,7668,98,7668,258,7664,269,7646,286,7636,291xe">
              <v:path arrowok="t"/>
              <v:fill on="t" focussize="0,0"/>
              <v:stroke on="f"/>
              <v:imagedata o:title=""/>
              <o:lock v:ext="edit"/>
            </v:shape>
            <v:shape id="_x0000_s1281" o:spid="_x0000_s1281" style="position:absolute;left:7105;top:73;height:211;width:556;" filled="f" stroked="t" coordorigin="7105,73" coordsize="556,211" path="m7105,246l7105,111,7105,100,7109,91,7116,84,7124,77,7133,73,7143,73,7623,73,7634,73,7642,77,7650,84,7657,91,7661,100,7661,111,7661,246,7623,283,7143,283,7105,256,7105,246xe">
              <v:path arrowok="t"/>
              <v:fill on="f" focussize="0,0"/>
              <v:stroke weight="0.750314960629921pt" color="#E7EAEC"/>
              <v:imagedata o:title=""/>
              <o:lock v:ext="edit"/>
            </v:shape>
            <v:shape id="_x0000_s1282" o:spid="_x0000_s1282" o:spt="202" type="#_x0000_t202" style="position:absolute;left:7097;top:65;height:226;width:57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O(n)</w:t>
                    </w:r>
                  </w:p>
                </w:txbxContent>
              </v:textbox>
            </v:shape>
          </v:group>
        </w:pict>
      </w:r>
      <w:r>
        <w:rPr>
          <w:color w:val="333333"/>
          <w:w w:val="105"/>
        </w:rPr>
        <w:t>都可能需要遍历这个链表，也就是说时间复杂度在最差情况下会退化到</w:t>
      </w:r>
    </w:p>
    <w:p>
      <w:pPr>
        <w:pStyle w:val="3"/>
        <w:spacing w:before="130"/>
        <w:rPr>
          <w:rFonts w:hint="eastAsia" w:ascii="微软雅黑" w:eastAsia="微软雅黑"/>
        </w:rPr>
      </w:pPr>
      <w:r>
        <w:rPr>
          <w:color w:val="FF0000"/>
          <w:w w:val="105"/>
        </w:rPr>
        <w:t>JDK1.8</w:t>
      </w:r>
      <w:r>
        <w:rPr>
          <w:rFonts w:hint="eastAsia" w:ascii="微软雅黑" w:eastAsia="微软雅黑"/>
          <w:color w:val="FF0000"/>
          <w:w w:val="105"/>
        </w:rPr>
        <w:t>中</w:t>
      </w:r>
    </w:p>
    <w:p>
      <w:pPr>
        <w:spacing w:after="0"/>
        <w:rPr>
          <w:rFonts w:hint="eastAsia" w:ascii="微软雅黑" w:eastAsia="微软雅黑"/>
        </w:rPr>
        <w:sectPr>
          <w:type w:val="continuous"/>
          <w:pgSz w:w="11900" w:h="16820"/>
          <w:pgMar w:top="1600" w:right="940" w:bottom="280" w:left="940" w:header="720" w:footer="720" w:gutter="0"/>
        </w:sectPr>
      </w:pPr>
    </w:p>
    <w:p>
      <w:pPr>
        <w:pStyle w:val="4"/>
        <w:spacing w:before="100"/>
      </w:pPr>
      <w:r>
        <w:pict>
          <v:group id="_x0000_s1283" o:spid="_x0000_s1283" o:spt="203" style="position:absolute;left:0pt;margin-left:91.5pt;margin-top:7.2pt;height:14.1pt;width:28.55pt;mso-position-horizontal-relative:page;z-index:251788288;mso-width-relative:page;mso-height-relative:page;" coordorigin="1831,144" coordsize="571,282">
            <o:lock v:ext="edit"/>
            <v:shape id="_x0000_s1284" o:spid="_x0000_s1284" style="position:absolute;left:1830;top:200;height:226;width:571;" fillcolor="#F3F4F4" filled="t" stroked="f" coordorigin="1831,201" coordsize="571,226" path="m2368,426l1863,426,1853,421,1835,404,1831,393,1831,233,1835,223,1853,205,1863,201,2368,201,2379,205,2397,223,2401,233,2401,393,2397,404,2379,421,2368,426xe">
              <v:path arrowok="t"/>
              <v:fill on="t" focussize="0,0"/>
              <v:stroke on="f"/>
              <v:imagedata o:title=""/>
              <o:lock v:ext="edit"/>
            </v:shape>
            <v:shape id="_x0000_s1285" o:spid="_x0000_s1285" style="position:absolute;left:1838;top:208;height:211;width:556;" filled="f" stroked="t" coordorigin="1838,208" coordsize="556,211" path="m1838,381l1838,246,1838,235,1842,227,1849,219,1857,212,1865,208,1876,208,2356,208,2366,208,2375,212,2383,219,2390,227,2394,235,2394,246,2394,381,2394,391,2390,400,2383,407,2375,415,2366,418,2356,418,1876,418,1865,418,1857,415,1849,407,1842,400,1838,391,1838,381xe">
              <v:path arrowok="t"/>
              <v:fill on="f" focussize="0,0"/>
              <v:stroke weight="0.750314960629921pt" color="#E7EAEC"/>
              <v:imagedata o:title=""/>
              <o:lock v:ext="edit"/>
            </v:shape>
            <v:shape id="_x0000_s1286" o:spid="_x0000_s1286" o:spt="202" type="#_x0000_t202" style="position:absolute;left:1830;top:144;height:282;width:571;" filled="f" stroked="f" coordsize="21600,21600">
              <v:path/>
              <v:fill on="f" focussize="0,0"/>
              <v:stroke on="f" joinstyle="miter"/>
              <v:imagedata o:title=""/>
              <o:lock v:ext="edit"/>
              <v:textbox inset="0mm,0mm,0mm,0mm">
                <w:txbxContent>
                  <w:p>
                    <w:pPr>
                      <w:spacing w:before="72"/>
                      <w:ind w:left="71" w:right="0" w:firstLine="0"/>
                      <w:jc w:val="left"/>
                      <w:rPr>
                        <w:rFonts w:ascii="Lucida Console"/>
                        <w:sz w:val="17"/>
                      </w:rPr>
                    </w:pPr>
                    <w:r>
                      <w:rPr>
                        <w:rFonts w:ascii="Lucida Console"/>
                        <w:color w:val="333333"/>
                        <w:w w:val="105"/>
                        <w:sz w:val="17"/>
                      </w:rPr>
                      <w:t>Node</w:t>
                    </w:r>
                  </w:p>
                </w:txbxContent>
              </v:textbox>
            </v:shape>
          </v:group>
        </w:pict>
      </w:r>
      <w:r>
        <w:rPr>
          <w:color w:val="333333"/>
          <w:w w:val="105"/>
        </w:rPr>
        <w:t>使用一个</w:t>
      </w:r>
    </w:p>
    <w:p>
      <w:pPr>
        <w:pStyle w:val="4"/>
        <w:spacing w:before="100"/>
      </w:pPr>
      <w:r>
        <w:br w:type="column"/>
      </w:r>
      <w:r>
        <w:rPr>
          <w:color w:val="333333"/>
        </w:rPr>
        <w:t>数组来存储数据，但这个</w:t>
      </w:r>
    </w:p>
    <w:p>
      <w:pPr>
        <w:pStyle w:val="4"/>
        <w:spacing w:before="100"/>
      </w:pPr>
      <w:r>
        <w:br w:type="column"/>
      </w:r>
      <w:r>
        <w:rPr>
          <w:color w:val="333333"/>
          <w:w w:val="105"/>
        </w:rPr>
        <w:t>可能是链表结构，也可能是红黑树结构</w:t>
      </w:r>
    </w:p>
    <w:p>
      <w:pPr>
        <w:spacing w:after="0"/>
        <w:sectPr>
          <w:type w:val="continuous"/>
          <w:pgSz w:w="11900" w:h="16820"/>
          <w:pgMar w:top="1600" w:right="940" w:bottom="280" w:left="940" w:header="720" w:footer="720" w:gutter="0"/>
          <w:cols w:equalWidth="0" w:num="3">
            <w:col w:w="928" w:space="425"/>
            <w:col w:w="2294" w:space="426"/>
            <w:col w:w="5947"/>
          </w:cols>
        </w:sectPr>
      </w:pPr>
    </w:p>
    <w:p>
      <w:pPr>
        <w:pStyle w:val="4"/>
        <w:tabs>
          <w:tab w:val="left" w:pos="1999"/>
        </w:tabs>
        <w:spacing w:before="130"/>
        <w:ind w:left="557"/>
      </w:pPr>
      <w:r>
        <w:pict>
          <v:group id="_x0000_s1287" o:spid="_x0000_s1287" o:spt="203" style="position:absolute;left:0pt;margin-left:227.3pt;margin-top:-12.45pt;height:11.3pt;width:28.55pt;mso-position-horizontal-relative:page;z-index:251790336;mso-width-relative:page;mso-height-relative:page;" coordorigin="4547,-250" coordsize="571,226">
            <o:lock v:ext="edit"/>
            <v:shape id="_x0000_s1288" o:spid="_x0000_s1288" style="position:absolute;left:4546;top:-250;height:226;width:571;" fillcolor="#F3F4F4" filled="t" stroked="f" coordorigin="4547,-250" coordsize="571,226" path="m5085,-24l4579,-24,4569,-29,4551,-46,4547,-57,4547,-217,4551,-228,4569,-245,4579,-250,5085,-250,5095,-245,5113,-228,5117,-217,5117,-57,5113,-46,5095,-29,5085,-24xe">
              <v:path arrowok="t"/>
              <v:fill on="t" focussize="0,0"/>
              <v:stroke on="f"/>
              <v:imagedata o:title=""/>
              <o:lock v:ext="edit"/>
            </v:shape>
            <v:shape id="_x0000_s1289" o:spid="_x0000_s1289" style="position:absolute;left:4554;top:-242;height:211;width:556;" filled="f" stroked="t" coordorigin="4554,-242" coordsize="556,211" path="m4554,-69l4554,-204,4554,-215,4558,-224,4565,-231,4573,-238,4582,-242,4592,-242,5072,-242,5082,-242,5091,-238,5099,-231,5106,-224,5110,-215,5110,-204,5110,-69,5110,-59,5106,-50,5099,-43,5091,-36,5082,-32,5072,-32,4592,-32,4582,-32,4573,-36,4565,-43,4558,-50,4554,-59,4554,-69xe">
              <v:path arrowok="t"/>
              <v:fill on="f" focussize="0,0"/>
              <v:stroke weight="0.750314960629921pt" color="#E7EAEC"/>
              <v:imagedata o:title=""/>
              <o:lock v:ext="edit"/>
            </v:shape>
            <v:shape id="_x0000_s1290" o:spid="_x0000_s1290" o:spt="202" type="#_x0000_t202" style="position:absolute;left:4546;top:-250;height:226;width:571;" filled="f" stroked="f" coordsize="21600,21600">
              <v:path/>
              <v:fill on="f" focussize="0,0"/>
              <v:stroke on="f" joinstyle="miter"/>
              <v:imagedata o:title=""/>
              <o:lock v:ext="edit"/>
              <v:textbox inset="0mm,0mm,0mm,0mm">
                <w:txbxContent>
                  <w:p>
                    <w:pPr>
                      <w:spacing w:before="16"/>
                      <w:ind w:left="74" w:right="0" w:firstLine="0"/>
                      <w:jc w:val="left"/>
                      <w:rPr>
                        <w:rFonts w:ascii="Lucida Console"/>
                        <w:sz w:val="17"/>
                      </w:rPr>
                    </w:pPr>
                    <w:r>
                      <w:rPr>
                        <w:rFonts w:ascii="Lucida Console"/>
                        <w:color w:val="333333"/>
                        <w:w w:val="105"/>
                        <w:sz w:val="17"/>
                      </w:rPr>
                      <w:t>Node</w:t>
                    </w:r>
                  </w:p>
                </w:txbxContent>
              </v:textbox>
            </v:shape>
          </v:group>
        </w:pict>
      </w:r>
      <w:r>
        <w:pict>
          <v:shape id="_x0000_s1291" o:spid="_x0000_s1291" style="position:absolute;left:0pt;margin-left:63pt;margin-top:13.75pt;height:3.8pt;width:3.8pt;mso-position-horizontal-relative:page;z-index:251791360;mso-width-relative:page;mso-height-relative:page;" fillcolor="#333333" filled="t" stroked="f" coordorigin="1261,276" coordsize="76,76" path="m1308,351l1288,351,1279,347,1264,332,1261,324,1261,303,1264,294,1279,279,1288,276,1308,276,1317,279,1332,294,1336,303,1336,324,1332,332,1317,347,1308,351xe">
            <v:path arrowok="t"/>
            <v:fill on="t" focussize="0,0"/>
            <v:stroke on="f"/>
            <v:imagedata o:title=""/>
            <o:lock v:ext="edit"/>
          </v:shape>
        </w:pict>
      </w:r>
      <w:r>
        <w:pict>
          <v:group id="_x0000_s1292" o:spid="_x0000_s1292" o:spt="203" style="position:absolute;left:0pt;margin-left:123.8pt;margin-top:8.7pt;height:14.1pt;width:23.3pt;mso-position-horizontal-relative:page;z-index:-253545472;mso-width-relative:page;mso-height-relative:page;" coordorigin="2476,174" coordsize="466,282">
            <o:lock v:ext="edit"/>
            <v:shape id="_x0000_s1293" o:spid="_x0000_s1293" style="position:absolute;left:2476;top:230;height:226;width:466;" fillcolor="#F3F4F4" filled="t" stroked="f" coordorigin="2476,231" coordsize="466,226" path="m2909,456l2509,456,2498,451,2480,434,2476,423,2476,263,2480,253,2498,235,2509,231,2909,231,2919,235,2937,253,2941,263,2941,423,2937,434,2919,451,2909,456xe">
              <v:path arrowok="t"/>
              <v:fill on="t" focussize="0,0"/>
              <v:stroke on="f"/>
              <v:imagedata o:title=""/>
              <o:lock v:ext="edit"/>
            </v:shape>
            <v:shape id="_x0000_s1294" o:spid="_x0000_s1294" style="position:absolute;left:2483;top:238;height:211;width:451;" filled="f" stroked="t" coordorigin="2484,238" coordsize="451,211" path="m2484,411l2484,276,2484,265,2487,257,2495,249,2502,242,2511,238,2521,238,2896,238,2907,238,2915,242,2923,249,2930,257,2934,265,2934,276,2934,411,2934,421,2930,430,2923,437,2915,445,2907,448,2896,448,2521,448,2511,448,2502,445,2495,437,2487,430,2484,421,2484,411xe">
              <v:path arrowok="t"/>
              <v:fill on="f" focussize="0,0"/>
              <v:stroke weight="0.750314960629921pt" color="#E7EAEC"/>
              <v:imagedata o:title=""/>
              <o:lock v:ext="edit"/>
            </v:shape>
            <v:shape id="_x0000_s1295" o:spid="_x0000_s1295" o:spt="202" type="#_x0000_t202" style="position:absolute;left:2476;top:174;height:282;width:466;" filled="f" stroked="f" coordsize="21600,21600">
              <v:path/>
              <v:fill on="f" focussize="0,0"/>
              <v:stroke on="f" joinstyle="miter"/>
              <v:imagedata o:title=""/>
              <o:lock v:ext="edit"/>
              <v:textbox inset="0mm,0mm,0mm,0mm">
                <w:txbxContent>
                  <w:p>
                    <w:pPr>
                      <w:spacing w:before="72"/>
                      <w:ind w:left="71" w:right="0" w:firstLine="0"/>
                      <w:jc w:val="left"/>
                      <w:rPr>
                        <w:rFonts w:ascii="Lucida Console"/>
                        <w:sz w:val="17"/>
                      </w:rPr>
                    </w:pPr>
                    <w:r>
                      <w:rPr>
                        <w:rFonts w:ascii="Lucida Console"/>
                        <w:color w:val="333333"/>
                        <w:w w:val="105"/>
                        <w:sz w:val="17"/>
                      </w:rPr>
                      <w:t>key</w:t>
                    </w:r>
                  </w:p>
                </w:txbxContent>
              </v:textbox>
            </v:shape>
          </v:group>
        </w:pict>
      </w:r>
      <w:r>
        <w:pict>
          <v:group id="_x0000_s1296" o:spid="_x0000_s1296" o:spt="203" style="position:absolute;left:0pt;margin-left:156.8pt;margin-top:11.5pt;height:11.3pt;width:49.55pt;mso-position-horizontal-relative:page;z-index:251795456;mso-width-relative:page;mso-height-relative:page;" coordorigin="3136,231" coordsize="991,226">
            <o:lock v:ext="edit"/>
            <v:shape id="_x0000_s1297" o:spid="_x0000_s1297" style="position:absolute;left:3136;top:230;height:226;width:991;" fillcolor="#F3F4F4" filled="t" stroked="f" coordorigin="3136,231" coordsize="991,226" path="m4094,456l3169,456,3158,451,3141,434,3136,423,3136,263,3141,253,3158,235,3169,231,4094,231,4105,235,4122,253,4127,263,4127,423,4122,434,4105,451,4094,456xe">
              <v:path arrowok="t"/>
              <v:fill on="t" focussize="0,0"/>
              <v:stroke on="f"/>
              <v:imagedata o:title=""/>
              <o:lock v:ext="edit"/>
            </v:shape>
            <v:shape id="_x0000_s1298" o:spid="_x0000_s1298" style="position:absolute;left:3143;top:238;height:211;width:976;" filled="f" stroked="t" coordorigin="3144,238" coordsize="976,211" path="m3144,411l3144,276,3144,265,3147,257,3155,249,3162,242,3171,238,3181,238,4082,238,4092,238,4101,242,4108,249,4116,257,4119,265,4119,276,4119,411,4119,421,4116,430,4108,437,4101,445,4092,448,4082,448,3181,448,3171,448,3162,445,3155,437,3147,430,3144,421,3144,411xe">
              <v:path arrowok="t"/>
              <v:fill on="f" focussize="0,0"/>
              <v:stroke weight="0.750314960629921pt" color="#E7EAEC"/>
              <v:imagedata o:title=""/>
              <o:lock v:ext="edit"/>
            </v:shape>
            <v:shape id="_x0000_s1299" o:spid="_x0000_s1299" o:spt="202" type="#_x0000_t202" style="position:absolute;left:3136;top:230;height:226;width:991;" filled="f" stroked="f" coordsize="21600,21600">
              <v:path/>
              <v:fill on="f" focussize="0,0"/>
              <v:stroke on="f" joinstyle="miter"/>
              <v:imagedata o:title=""/>
              <o:lock v:ext="edit"/>
              <v:textbox inset="0mm,0mm,0mm,0mm">
                <w:txbxContent>
                  <w:p>
                    <w:pPr>
                      <w:spacing w:before="16"/>
                      <w:ind w:left="73" w:right="0" w:firstLine="0"/>
                      <w:jc w:val="left"/>
                      <w:rPr>
                        <w:rFonts w:ascii="Lucida Console"/>
                        <w:sz w:val="17"/>
                      </w:rPr>
                    </w:pPr>
                    <w:r>
                      <w:rPr>
                        <w:rFonts w:ascii="Lucida Console"/>
                        <w:color w:val="333333"/>
                        <w:w w:val="105"/>
                        <w:sz w:val="17"/>
                      </w:rPr>
                      <w:t>hashcode</w:t>
                    </w:r>
                  </w:p>
                </w:txbxContent>
              </v:textbox>
            </v:shape>
          </v:group>
        </w:pict>
      </w:r>
      <w:r>
        <w:rPr>
          <w:color w:val="333333"/>
          <w:w w:val="105"/>
        </w:rPr>
        <w:t>如果插入的</w:t>
      </w:r>
      <w:r>
        <w:rPr>
          <w:color w:val="333333"/>
          <w:w w:val="105"/>
        </w:rPr>
        <w:tab/>
      </w:r>
      <w:r>
        <w:rPr>
          <w:color w:val="333333"/>
          <w:w w:val="105"/>
        </w:rPr>
        <w:t>的</w:t>
      </w:r>
    </w:p>
    <w:p>
      <w:pPr>
        <w:pStyle w:val="4"/>
        <w:spacing w:before="130"/>
        <w:ind w:left="557"/>
      </w:pPr>
      <w:r>
        <w:br w:type="column"/>
      </w:r>
      <w:r>
        <w:rPr>
          <w:color w:val="333333"/>
        </w:rPr>
        <w:t>相同，那么这些</w:t>
      </w:r>
      <w:r>
        <w:rPr>
          <w:rFonts w:ascii="Open Sans" w:eastAsia="Open Sans"/>
          <w:color w:val="333333"/>
        </w:rPr>
        <w:t>key</w:t>
      </w:r>
      <w:r>
        <w:rPr>
          <w:color w:val="333333"/>
        </w:rPr>
        <w:t>也会被定位到</w:t>
      </w:r>
    </w:p>
    <w:p>
      <w:pPr>
        <w:pStyle w:val="4"/>
        <w:spacing w:before="130"/>
        <w:ind w:left="532"/>
      </w:pPr>
      <w:r>
        <w:br w:type="column"/>
      </w:r>
      <w:r>
        <w:rPr>
          <w:color w:val="333333"/>
          <w:w w:val="105"/>
        </w:rPr>
        <w:t>数组的同一个格子里。</w:t>
      </w:r>
    </w:p>
    <w:p>
      <w:pPr>
        <w:spacing w:after="0"/>
        <w:sectPr>
          <w:type w:val="continuous"/>
          <w:pgSz w:w="11900" w:h="16820"/>
          <w:pgMar w:top="1600" w:right="940" w:bottom="280" w:left="940" w:header="720" w:footer="720" w:gutter="0"/>
          <w:cols w:equalWidth="0" w:num="3">
            <w:col w:w="2236" w:space="398"/>
            <w:col w:w="3396" w:space="40"/>
            <w:col w:w="3950"/>
          </w:cols>
        </w:sectPr>
      </w:pPr>
    </w:p>
    <w:p>
      <w:pPr>
        <w:pStyle w:val="4"/>
        <w:spacing w:line="290" w:lineRule="exact"/>
        <w:ind w:left="557"/>
      </w:pPr>
      <w:r>
        <w:pict>
          <v:group id="_x0000_s1300" o:spid="_x0000_s1300" o:spt="203" style="position:absolute;left:0pt;margin-left:348.1pt;margin-top:-15.25pt;height:14.1pt;width:29.3pt;mso-position-horizontal-relative:page;z-index:251797504;mso-width-relative:page;mso-height-relative:page;" coordorigin="6963,-306" coordsize="586,282">
            <o:lock v:ext="edit"/>
            <v:shape id="_x0000_s1301" o:spid="_x0000_s1301" style="position:absolute;left:6962;top:-250;height:226;width:586;" fillcolor="#F3F4F4" filled="t" stroked="f" coordorigin="6963,-250" coordsize="586,226" path="m7516,-24l6996,-24,6985,-29,6967,-46,6963,-57,6963,-217,6967,-228,6985,-245,6996,-250,7516,-250,7526,-245,7544,-228,7548,-217,7548,-57,7544,-46,7526,-29,7516,-24xe">
              <v:path arrowok="t"/>
              <v:fill on="t" focussize="0,0"/>
              <v:stroke on="f"/>
              <v:imagedata o:title=""/>
              <o:lock v:ext="edit"/>
            </v:shape>
            <v:shape id="_x0000_s1302" o:spid="_x0000_s1302" style="position:absolute;left:6970;top:-243;height:211;width:571;" filled="f" stroked="t" coordorigin="6970,-242" coordsize="571,211" path="m6970,-70l6970,-205,6970,-215,6974,-224,6981,-231,6989,-238,6998,-242,7008,-242,7503,-242,7514,-242,7522,-238,7530,-231,7537,-224,7541,-215,7541,-205,7541,-70,7541,-59,7537,-50,7530,-43,7522,-36,7514,-32,7503,-32,7008,-32,6998,-32,6989,-36,6981,-43,6974,-50,6970,-59,6970,-70xe">
              <v:path arrowok="t"/>
              <v:fill on="f" focussize="0,0"/>
              <v:stroke weight="0.750314960629921pt" color="#E7EAEC"/>
              <v:imagedata o:title=""/>
              <o:lock v:ext="edit"/>
            </v:shape>
            <v:shape id="_x0000_s1303" o:spid="_x0000_s1303" o:spt="202" type="#_x0000_t202" style="position:absolute;left:6962;top:-306;height:282;width:586;" filled="f" stroked="f" coordsize="21600,21600">
              <v:path/>
              <v:fill on="f" focussize="0,0"/>
              <v:stroke on="f" joinstyle="miter"/>
              <v:imagedata o:title=""/>
              <o:lock v:ext="edit"/>
              <v:textbox inset="0mm,0mm,0mm,0mm">
                <w:txbxContent>
                  <w:p>
                    <w:pPr>
                      <w:spacing w:before="72"/>
                      <w:ind w:left="81" w:right="0" w:firstLine="0"/>
                      <w:jc w:val="left"/>
                      <w:rPr>
                        <w:rFonts w:ascii="Lucida Console"/>
                        <w:sz w:val="17"/>
                      </w:rPr>
                    </w:pPr>
                    <w:r>
                      <w:rPr>
                        <w:rFonts w:ascii="Lucida Console"/>
                        <w:color w:val="333333"/>
                        <w:w w:val="105"/>
                        <w:sz w:val="17"/>
                      </w:rPr>
                      <w:t>Node</w:t>
                    </w:r>
                  </w:p>
                </w:txbxContent>
              </v:textbox>
            </v:shape>
          </v:group>
        </w:pict>
      </w:r>
      <w:r>
        <w:pict>
          <v:shape id="_x0000_s1304" o:spid="_x0000_s1304" style="position:absolute;left:0pt;margin-left:63pt;margin-top:5.5pt;height:3.8pt;width:3.8pt;mso-position-horizontal-relative:page;z-index:251798528;mso-width-relative:page;mso-height-relative:page;" fillcolor="#333333" filled="t" stroked="f" coordorigin="1261,111" coordsize="76,76" path="m1308,186l1288,186,1279,182,1264,167,1261,158,1261,138,1264,129,1279,114,1288,111,1308,111,1317,114,1332,129,1336,138,1336,158,1332,167,1317,182,1308,186xe">
            <v:path arrowok="t"/>
            <v:fill on="t" focussize="0,0"/>
            <v:stroke on="f"/>
            <v:imagedata o:title=""/>
            <o:lock v:ext="edit"/>
          </v:shape>
        </w:pict>
      </w:r>
      <w:r>
        <w:rPr>
          <w:color w:val="333333"/>
          <w:w w:val="105"/>
        </w:rPr>
        <w:t>如果同一个格子里的</w:t>
      </w:r>
      <w:r>
        <w:rPr>
          <w:rFonts w:ascii="Open Sans" w:eastAsia="Open Sans"/>
          <w:color w:val="333333"/>
          <w:w w:val="105"/>
        </w:rPr>
        <w:t>key</w:t>
      </w:r>
      <w:r>
        <w:rPr>
          <w:color w:val="333333"/>
          <w:w w:val="105"/>
        </w:rPr>
        <w:t>不超过</w:t>
      </w:r>
      <w:r>
        <w:rPr>
          <w:rFonts w:ascii="Open Sans" w:eastAsia="Open Sans"/>
          <w:color w:val="333333"/>
          <w:w w:val="105"/>
        </w:rPr>
        <w:t>8</w:t>
      </w:r>
      <w:r>
        <w:rPr>
          <w:color w:val="333333"/>
          <w:w w:val="105"/>
        </w:rPr>
        <w:t>个，使用链表结构存储。</w:t>
      </w:r>
    </w:p>
    <w:p>
      <w:pPr>
        <w:spacing w:before="0" w:line="325" w:lineRule="exact"/>
        <w:ind w:left="557" w:right="0" w:firstLine="0"/>
        <w:jc w:val="left"/>
        <w:rPr>
          <w:sz w:val="19"/>
        </w:rPr>
      </w:pPr>
      <w:r>
        <w:pict>
          <v:shape id="_x0000_s1305" o:spid="_x0000_s1305" style="position:absolute;left:0pt;margin-left:63pt;margin-top:6pt;height:3.8pt;width:3.8pt;mso-position-horizontal-relative:page;z-index:251799552;mso-width-relative:page;mso-height-relative:page;" fillcolor="#333333" filled="t" stroked="f" coordorigin="1261,121" coordsize="76,76" path="m1308,196l1288,196,1279,192,1264,177,1261,169,1261,148,1264,139,1279,124,1288,121,1308,121,1317,124,1332,139,1336,148,1336,169,1332,177,1317,192,1308,196xe">
            <v:path arrowok="t"/>
            <v:fill on="t" focussize="0,0"/>
            <v:stroke on="f"/>
            <v:imagedata o:title=""/>
            <o:lock v:ext="edit"/>
          </v:shape>
        </w:pict>
      </w:r>
      <w:r>
        <w:pict>
          <v:group id="_x0000_s1306" o:spid="_x0000_s1306" o:spt="203" style="position:absolute;left:0pt;margin-left:197.3pt;margin-top:3.75pt;height:11.3pt;width:60.8pt;mso-position-horizontal-relative:page;z-index:-253538304;mso-width-relative:page;mso-height-relative:page;" coordorigin="3947,76" coordsize="1216,226">
            <o:lock v:ext="edit"/>
            <v:shape id="_x0000_s1307" o:spid="_x0000_s1307" style="position:absolute;left:3946;top:75;height:226;width:1216;" fillcolor="#F3F4F4" filled="t" stroked="f" coordorigin="3947,76" coordsize="1216,226" path="m5130,301l3979,301,3969,296,3951,279,3947,268,3947,108,3951,98,3969,80,3979,76,5130,76,5140,80,5158,98,5162,108,5162,268,5158,279,5140,296,5130,301xe">
              <v:path arrowok="t"/>
              <v:fill on="t" focussize="0,0"/>
              <v:stroke on="f"/>
              <v:imagedata o:title=""/>
              <o:lock v:ext="edit"/>
            </v:shape>
            <v:shape id="_x0000_s1308" o:spid="_x0000_s1308" style="position:absolute;left:3954;top:83;height:211;width:1201;" filled="f" stroked="t" coordorigin="3954,83" coordsize="1201,211" path="m3954,256l3954,121,3954,110,3958,101,3965,94,3972,87,3981,83,3992,83,5117,83,5128,83,5136,87,5144,94,5151,101,5155,110,5155,121,5155,256,5117,293,3992,293,3954,266,3954,256xe">
              <v:path arrowok="t"/>
              <v:fill on="f" focussize="0,0"/>
              <v:stroke weight="0.750314960629921pt" color="#E7EAEC"/>
              <v:imagedata o:title=""/>
              <o:lock v:ext="edit"/>
            </v:shape>
          </v:group>
        </w:pict>
      </w:r>
      <w:r>
        <w:rPr>
          <w:color w:val="333333"/>
          <w:w w:val="105"/>
          <w:sz w:val="19"/>
        </w:rPr>
        <w:t>如果超过了</w:t>
      </w:r>
      <w:r>
        <w:rPr>
          <w:rFonts w:ascii="Open Sans" w:eastAsia="Open Sans"/>
          <w:color w:val="333333"/>
          <w:w w:val="105"/>
          <w:sz w:val="19"/>
        </w:rPr>
        <w:t>8</w:t>
      </w:r>
      <w:r>
        <w:rPr>
          <w:color w:val="333333"/>
          <w:w w:val="105"/>
          <w:sz w:val="19"/>
        </w:rPr>
        <w:t xml:space="preserve">个，那么会调用 </w:t>
      </w:r>
      <w:r>
        <w:rPr>
          <w:rFonts w:ascii="Lucida Console" w:eastAsia="Lucida Console"/>
          <w:color w:val="333333"/>
          <w:w w:val="105"/>
          <w:sz w:val="17"/>
        </w:rPr>
        <w:t xml:space="preserve">treeifyBin </w:t>
      </w:r>
      <w:r>
        <w:rPr>
          <w:color w:val="333333"/>
          <w:w w:val="105"/>
          <w:sz w:val="19"/>
        </w:rPr>
        <w:t>函数，将链表转换为红黑树。</w:t>
      </w:r>
    </w:p>
    <w:p>
      <w:pPr>
        <w:pStyle w:val="4"/>
        <w:tabs>
          <w:tab w:val="left" w:pos="1883"/>
        </w:tabs>
        <w:spacing w:before="115"/>
      </w:pPr>
      <w:r>
        <w:pict>
          <v:group id="_x0000_s1309" o:spid="_x0000_s1309" o:spt="203" style="position:absolute;left:0pt;margin-left:91.5pt;margin-top:10.75pt;height:11.3pt;width:49.55pt;mso-position-horizontal-relative:page;z-index:-253536256;mso-width-relative:page;mso-height-relative:page;" coordorigin="1831,216" coordsize="991,226">
            <o:lock v:ext="edit"/>
            <v:shape id="_x0000_s1310" o:spid="_x0000_s1310" style="position:absolute;left:1830;top:215;height:226;width:991;" fillcolor="#F3F4F4" filled="t" stroked="f" coordorigin="1831,216" coordsize="991,226" path="m2789,441l1863,441,1853,436,1835,419,1831,408,1831,248,1835,238,1853,220,1863,216,2789,216,2799,220,2817,238,2821,248,2821,408,2817,419,2799,436,2789,441xe">
              <v:path arrowok="t"/>
              <v:fill on="t" focussize="0,0"/>
              <v:stroke on="f"/>
              <v:imagedata o:title=""/>
              <o:lock v:ext="edit"/>
            </v:shape>
            <v:shape id="_x0000_s1311" o:spid="_x0000_s1311" style="position:absolute;left:1838;top:223;height:211;width:976;" filled="f" stroked="t" coordorigin="1838,223" coordsize="976,211" path="m1838,396l1838,261,1838,250,1842,242,1849,234,1857,227,1865,223,1876,223,2776,223,2787,223,2795,227,2803,234,2810,242,2814,250,2814,261,2814,396,2776,433,1876,433,1838,406,1838,396xe">
              <v:path arrowok="t"/>
              <v:fill on="f" focussize="0,0"/>
              <v:stroke weight="0.750314960629921pt" color="#E7EAEC"/>
              <v:imagedata o:title=""/>
              <o:lock v:ext="edit"/>
            </v:shape>
            <v:shape id="_x0000_s1312" o:spid="_x0000_s1312" o:spt="202" type="#_x0000_t202" style="position:absolute;left:1830;top:215;height:226;width:99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hashcode</w:t>
                    </w:r>
                  </w:p>
                </w:txbxContent>
              </v:textbox>
            </v:shape>
          </v:group>
        </w:pict>
      </w:r>
      <w:r>
        <w:rPr>
          <w:color w:val="333333"/>
          <w:w w:val="105"/>
        </w:rPr>
        <w:t>那么即使</w:t>
      </w:r>
      <w:r>
        <w:rPr>
          <w:color w:val="333333"/>
          <w:w w:val="105"/>
        </w:rPr>
        <w:tab/>
      </w:r>
      <w:r>
        <w:rPr>
          <w:color w:val="333333"/>
          <w:w w:val="105"/>
        </w:rPr>
        <w:t>完全相同，由于红黑树的特点，查找某个特定元素，也只需要</w:t>
      </w:r>
      <w:r>
        <w:rPr>
          <w:rFonts w:ascii="Open Sans" w:eastAsia="Open Sans"/>
          <w:color w:val="333333"/>
          <w:w w:val="105"/>
        </w:rPr>
        <w:t>O(log</w:t>
      </w:r>
      <w:r>
        <w:rPr>
          <w:rFonts w:ascii="Open Sans" w:eastAsia="Open Sans"/>
          <w:color w:val="333333"/>
          <w:spacing w:val="-7"/>
          <w:w w:val="105"/>
        </w:rPr>
        <w:t xml:space="preserve"> </w:t>
      </w:r>
      <w:r>
        <w:rPr>
          <w:rFonts w:ascii="Open Sans" w:eastAsia="Open Sans"/>
          <w:color w:val="333333"/>
          <w:w w:val="105"/>
        </w:rPr>
        <w:t>n)</w:t>
      </w:r>
      <w:r>
        <w:rPr>
          <w:color w:val="333333"/>
          <w:w w:val="105"/>
        </w:rPr>
        <w:t>的开销</w:t>
      </w:r>
    </w:p>
    <w:p>
      <w:pPr>
        <w:pStyle w:val="4"/>
        <w:spacing w:before="115"/>
      </w:pPr>
      <w:r>
        <w:pict>
          <v:group id="_x0000_s1313" o:spid="_x0000_s1313" o:spt="203" style="position:absolute;left:0pt;margin-left:251.35pt;margin-top:7.95pt;height:14.1pt;width:49.55pt;mso-position-horizontal-relative:page;z-index:251804672;mso-width-relative:page;mso-height-relative:page;" coordorigin="5027,159" coordsize="991,282">
            <o:lock v:ext="edit"/>
            <v:shape id="_x0000_s1314" o:spid="_x0000_s1314" style="position:absolute;left:5027;top:215;height:226;width:991;" fillcolor="#F3F4F4" filled="t" stroked="f" coordorigin="5027,216" coordsize="991,226" path="m5985,441l5060,441,5049,436,5032,419,5027,408,5027,248,5032,238,5049,220,5060,216,5985,216,5996,220,6013,238,6018,248,6018,408,6013,419,5996,436,5985,441xe">
              <v:path arrowok="t"/>
              <v:fill on="t" focussize="0,0"/>
              <v:stroke on="f"/>
              <v:imagedata o:title=""/>
              <o:lock v:ext="edit"/>
            </v:shape>
            <v:shape id="_x0000_s1315" o:spid="_x0000_s1315" style="position:absolute;left:5034;top:223;height:211;width:976;" filled="f" stroked="t" coordorigin="5035,223" coordsize="976,211" path="m5035,396l5035,261,5035,250,5038,242,5046,234,5053,227,5062,223,5072,223,5973,223,5983,223,5992,227,5999,234,6006,242,6010,250,6010,261,6010,396,6010,406,6006,415,5999,422,5992,430,5983,433,5973,433,5072,433,5062,433,5053,430,5046,422,5038,415,5035,406,5035,396xe">
              <v:path arrowok="t"/>
              <v:fill on="f" focussize="0,0"/>
              <v:stroke weight="0.750314960629921pt" color="#E7EAEC"/>
              <v:imagedata o:title=""/>
              <o:lock v:ext="edit"/>
            </v:shape>
            <v:shape id="_x0000_s1316" o:spid="_x0000_s1316" o:spt="202" type="#_x0000_t202" style="position:absolute;left:5027;top:159;height:282;width:991;" filled="f" stroked="f" coordsize="21600,21600">
              <v:path/>
              <v:fill on="f" focussize="0,0"/>
              <v:stroke on="f" joinstyle="miter"/>
              <v:imagedata o:title=""/>
              <o:lock v:ext="edit"/>
              <v:textbox inset="0mm,0mm,0mm,0mm">
                <w:txbxContent>
                  <w:p>
                    <w:pPr>
                      <w:spacing w:before="72"/>
                      <w:ind w:left="76" w:right="0" w:firstLine="0"/>
                      <w:jc w:val="left"/>
                      <w:rPr>
                        <w:rFonts w:ascii="Lucida Console"/>
                        <w:sz w:val="17"/>
                      </w:rPr>
                    </w:pPr>
                    <w:r>
                      <w:rPr>
                        <w:rFonts w:ascii="Lucida Console"/>
                        <w:color w:val="333333"/>
                        <w:w w:val="105"/>
                        <w:sz w:val="17"/>
                      </w:rPr>
                      <w:t>O(log n)</w:t>
                    </w:r>
                  </w:p>
                </w:txbxContent>
              </v:textbox>
            </v:shape>
          </v:group>
        </w:pict>
      </w:r>
      <w:r>
        <w:rPr>
          <w:color w:val="333333"/>
          <w:w w:val="105"/>
        </w:rPr>
        <w:t>也就是说</w:t>
      </w:r>
      <w:r>
        <w:rPr>
          <w:rFonts w:ascii="Open Sans" w:eastAsia="Open Sans"/>
          <w:color w:val="333333"/>
          <w:w w:val="105"/>
        </w:rPr>
        <w:t>put/get</w:t>
      </w:r>
      <w:r>
        <w:rPr>
          <w:color w:val="333333"/>
          <w:w w:val="105"/>
        </w:rPr>
        <w:t>的操作的时间复杂度最差只有</w:t>
      </w:r>
    </w:p>
    <w:p>
      <w:pPr>
        <w:spacing w:after="0"/>
        <w:sectPr>
          <w:type w:val="continuous"/>
          <w:pgSz w:w="11900" w:h="16820"/>
          <w:pgMar w:top="1600" w:right="940" w:bottom="280" w:left="940" w:header="720" w:footer="720" w:gutter="0"/>
        </w:sectPr>
      </w:pPr>
    </w:p>
    <w:p>
      <w:pPr>
        <w:pStyle w:val="4"/>
        <w:spacing w:before="130"/>
      </w:pPr>
      <w:r>
        <w:pict>
          <v:group id="_x0000_s1317" o:spid="_x0000_s1317" o:spt="203" style="position:absolute;left:0pt;margin-left:198.8pt;margin-top:11.5pt;height:11.3pt;width:39.05pt;mso-position-horizontal-relative:page;z-index:-253532160;mso-width-relative:page;mso-height-relative:page;" coordorigin="3977,231" coordsize="781,226">
            <o:lock v:ext="edit"/>
            <v:shape id="_x0000_s1318" o:spid="_x0000_s1318" style="position:absolute;left:3976;top:230;height:226;width:781;" fillcolor="#F3F4F4" filled="t" stroked="f" coordorigin="3977,231" coordsize="781,226" path="m4724,456l4009,456,3999,451,3981,434,3977,423,3977,263,3981,253,3999,235,4009,231,4724,231,4735,235,4753,253,4757,263,4757,423,4753,434,4735,451,4724,456xe">
              <v:path arrowok="t"/>
              <v:fill on="t" focussize="0,0"/>
              <v:stroke on="f"/>
              <v:imagedata o:title=""/>
              <o:lock v:ext="edit"/>
            </v:shape>
            <v:shape id="_x0000_s1319" o:spid="_x0000_s1319" style="position:absolute;left:3984;top:238;height:211;width:766;" filled="f" stroked="t" coordorigin="3984,238" coordsize="766,211" path="m3984,411l3984,276,3984,265,3988,257,3995,249,4002,242,4011,238,4022,238,4712,238,4722,238,4731,242,4739,249,4746,257,4749,265,4749,276,4749,411,4749,421,4746,430,4739,437,4731,445,4722,448,4712,448,4022,448,4011,448,4002,445,3995,437,3988,430,3984,421,3984,411xe">
              <v:path arrowok="t"/>
              <v:fill on="f" focussize="0,0"/>
              <v:stroke weight="0.750314960629921pt" color="#E7EAEC"/>
              <v:imagedata o:title=""/>
              <o:lock v:ext="edit"/>
            </v:shape>
            <v:shape id="_x0000_s1320" o:spid="_x0000_s1320" o:spt="202" type="#_x0000_t202" style="position:absolute;left:3976;top:230;height:226;width:78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JDK1.8</w:t>
                    </w:r>
                  </w:p>
                </w:txbxContent>
              </v:textbox>
            </v:shape>
          </v:group>
        </w:pict>
      </w:r>
      <w:r>
        <w:rPr>
          <w:color w:val="333333"/>
        </w:rPr>
        <w:t>听起来挺不错，但是真正想要利用</w:t>
      </w:r>
    </w:p>
    <w:p>
      <w:pPr>
        <w:pStyle w:val="4"/>
        <w:spacing w:before="115"/>
      </w:pPr>
      <w:r>
        <w:pict>
          <v:group id="_x0000_s1321" o:spid="_x0000_s1321" o:spt="203" style="position:absolute;left:0pt;margin-left:184.55pt;margin-top:10.75pt;height:11.3pt;width:44.3pt;mso-position-horizontal-relative:page;z-index:251808768;mso-width-relative:page;mso-height-relative:page;" coordorigin="3692,216" coordsize="886,226">
            <o:lock v:ext="edit"/>
            <v:shape id="_x0000_s1322" o:spid="_x0000_s1322" style="position:absolute;left:3691;top:215;height:226;width:886;" fillcolor="#F3F4F4" filled="t" stroked="f" coordorigin="3692,216" coordsize="886,226" path="m4544,441l3724,441,3714,436,3696,419,3692,408,3692,248,3696,238,3714,220,3724,216,4544,216,4555,220,4573,238,4577,248,4577,408,4573,419,4555,436,4544,441xe">
              <v:path arrowok="t"/>
              <v:fill on="t" focussize="0,0"/>
              <v:stroke on="f"/>
              <v:imagedata o:title=""/>
              <o:lock v:ext="edit"/>
            </v:shape>
            <v:shape id="_x0000_s1323" o:spid="_x0000_s1323" style="position:absolute;left:3699;top:223;height:211;width:871;" filled="f" stroked="t" coordorigin="3699,223" coordsize="871,211" path="m3699,396l3699,261,3699,250,3703,242,3710,234,3717,227,3726,223,3737,223,4532,223,4542,223,4551,227,4558,234,4566,242,4569,250,4569,261,4569,396,4569,406,4566,415,4558,422,4551,430,4542,433,4532,433,3737,433,3699,406,3699,396xe">
              <v:path arrowok="t"/>
              <v:fill on="f" focussize="0,0"/>
              <v:stroke weight="0.750314960629921pt" color="#E7EAEC"/>
              <v:imagedata o:title=""/>
              <o:lock v:ext="edit"/>
            </v:shape>
            <v:shape id="_x0000_s1324" o:spid="_x0000_s1324" o:spt="202" type="#_x0000_t202" style="position:absolute;left:3691;top:215;height:226;width:886;" filled="f" stroked="f" coordsize="21600,21600">
              <v:path/>
              <v:fill on="f" focussize="0,0"/>
              <v:stroke on="f" joinstyle="miter"/>
              <v:imagedata o:title=""/>
              <o:lock v:ext="edit"/>
              <v:textbox inset="0mm,0mm,0mm,0mm">
                <w:txbxContent>
                  <w:p>
                    <w:pPr>
                      <w:spacing w:before="16"/>
                      <w:ind w:left="73" w:right="0" w:firstLine="0"/>
                      <w:jc w:val="left"/>
                      <w:rPr>
                        <w:rFonts w:ascii="Lucida Console"/>
                        <w:sz w:val="17"/>
                      </w:rPr>
                    </w:pPr>
                    <w:r>
                      <w:rPr>
                        <w:rFonts w:ascii="Lucida Console"/>
                        <w:color w:val="333333"/>
                        <w:w w:val="105"/>
                        <w:sz w:val="17"/>
                      </w:rPr>
                      <w:t>Compare</w:t>
                    </w:r>
                  </w:p>
                </w:txbxContent>
              </v:textbox>
            </v:shape>
          </v:group>
        </w:pict>
      </w:r>
      <w:r>
        <w:rPr>
          <w:rFonts w:ascii="Open Sans" w:eastAsia="Open Sans"/>
          <w:color w:val="333333"/>
          <w:w w:val="105"/>
        </w:rPr>
        <w:t>key</w:t>
      </w:r>
      <w:r>
        <w:rPr>
          <w:color w:val="333333"/>
          <w:w w:val="105"/>
        </w:rPr>
        <w:t>的对象，必须正确的实现了</w:t>
      </w:r>
    </w:p>
    <w:p>
      <w:pPr>
        <w:pStyle w:val="4"/>
        <w:spacing w:before="130" w:line="319" w:lineRule="auto"/>
        <w:ind w:right="4249" w:firstLine="177"/>
      </w:pPr>
      <w:r>
        <w:br w:type="column"/>
      </w:r>
      <w:r>
        <w:rPr>
          <w:color w:val="333333"/>
        </w:rPr>
        <w:t xml:space="preserve">的好处，有一个限制： </w:t>
      </w:r>
      <w:r>
        <w:rPr>
          <w:color w:val="333333"/>
          <w:w w:val="105"/>
        </w:rPr>
        <w:t>接口</w:t>
      </w:r>
    </w:p>
    <w:p>
      <w:pPr>
        <w:spacing w:after="0" w:line="319" w:lineRule="auto"/>
        <w:sectPr>
          <w:type w:val="continuous"/>
          <w:pgSz w:w="11900" w:h="16820"/>
          <w:pgMar w:top="1600" w:right="940" w:bottom="280" w:left="940" w:header="720" w:footer="720" w:gutter="0"/>
          <w:cols w:equalWidth="0" w:num="2">
            <w:col w:w="3074" w:space="460"/>
            <w:col w:w="6486"/>
          </w:cols>
        </w:sectPr>
      </w:pPr>
    </w:p>
    <w:p>
      <w:pPr>
        <w:pStyle w:val="4"/>
        <w:spacing w:before="13"/>
      </w:pPr>
      <w:r>
        <w:pict>
          <v:group id="_x0000_s1325" o:spid="_x0000_s1325" o:spt="203" style="position:absolute;left:0pt;margin-left:111pt;margin-top:5.65pt;height:11.3pt;width:44.3pt;mso-position-horizontal-relative:page;z-index:251810816;mso-width-relative:page;mso-height-relative:page;" coordorigin="2221,114" coordsize="886,226">
            <o:lock v:ext="edit"/>
            <v:shape id="_x0000_s1326" o:spid="_x0000_s1326" style="position:absolute;left:2220;top:113;height:226;width:886;" fillcolor="#F3F4F4" filled="t" stroked="f" coordorigin="2221,114" coordsize="886,226" path="m3074,339l2254,339,2243,334,2225,317,2221,306,2221,146,2225,136,2243,118,2254,114,3074,114,3084,118,3102,136,3106,146,3106,306,3102,317,3084,334,3074,339xe">
              <v:path arrowok="t"/>
              <v:fill on="t" focussize="0,0"/>
              <v:stroke on="f"/>
              <v:imagedata o:title=""/>
              <o:lock v:ext="edit"/>
            </v:shape>
            <v:shape id="_x0000_s1327" o:spid="_x0000_s1327" style="position:absolute;left:2228;top:121;height:211;width:871;" filled="f" stroked="t" coordorigin="2228,121" coordsize="871,211" path="m2228,294l2228,159,2228,148,2232,140,2239,132,2247,125,2256,121,2266,121,3061,121,3072,121,3080,125,3088,132,3095,140,3099,148,3099,159,3099,294,3061,331,2266,331,2228,304,2228,294xe">
              <v:path arrowok="t"/>
              <v:fill on="f" focussize="0,0"/>
              <v:stroke weight="0.750314960629921pt" color="#E7EAEC"/>
              <v:imagedata o:title=""/>
              <o:lock v:ext="edit"/>
            </v:shape>
            <v:shape id="_x0000_s1328" o:spid="_x0000_s1328" o:spt="202" type="#_x0000_t202" style="position:absolute;left:2220;top:113;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Compare</w:t>
                    </w:r>
                  </w:p>
                </w:txbxContent>
              </v:textbox>
            </v:shape>
          </v:group>
        </w:pict>
      </w:r>
      <w:r>
        <w:rPr>
          <w:color w:val="333333"/>
          <w:w w:val="105"/>
        </w:rPr>
        <w:t>如果没有实现</w:t>
      </w:r>
    </w:p>
    <w:p>
      <w:pPr>
        <w:pStyle w:val="4"/>
        <w:spacing w:before="13"/>
      </w:pPr>
      <w:r>
        <w:br w:type="column"/>
      </w:r>
      <w:r>
        <w:rPr>
          <w:color w:val="333333"/>
        </w:rPr>
        <w:t>接口，或者实现得不正确（比方说所有</w:t>
      </w:r>
    </w:p>
    <w:p>
      <w:pPr>
        <w:pStyle w:val="4"/>
        <w:spacing w:before="13"/>
      </w:pPr>
      <w:r>
        <w:br w:type="column"/>
      </w:r>
      <w:r>
        <w:rPr>
          <w:color w:val="333333"/>
          <w:w w:val="105"/>
        </w:rPr>
        <w:t>方法都返回</w:t>
      </w:r>
      <w:r>
        <w:rPr>
          <w:rFonts w:ascii="Open Sans" w:eastAsia="Open Sans"/>
          <w:color w:val="333333"/>
          <w:w w:val="105"/>
        </w:rPr>
        <w:t>0</w:t>
      </w:r>
      <w:r>
        <w:rPr>
          <w:color w:val="333333"/>
          <w:w w:val="105"/>
        </w:rPr>
        <w:t>）</w:t>
      </w:r>
    </w:p>
    <w:p>
      <w:pPr>
        <w:spacing w:after="0"/>
        <w:sectPr>
          <w:type w:val="continuous"/>
          <w:pgSz w:w="11900" w:h="16820"/>
          <w:pgMar w:top="1600" w:right="940" w:bottom="280" w:left="940" w:header="720" w:footer="720" w:gutter="0"/>
          <w:cols w:equalWidth="0" w:num="3">
            <w:col w:w="1318" w:space="743"/>
            <w:col w:w="3464" w:space="743"/>
            <w:col w:w="3752"/>
          </w:cols>
        </w:sectPr>
      </w:pPr>
    </w:p>
    <w:p>
      <w:pPr>
        <w:pStyle w:val="4"/>
        <w:tabs>
          <w:tab w:val="left" w:pos="1086"/>
          <w:tab w:val="left" w:pos="2172"/>
          <w:tab w:val="left" w:pos="4127"/>
        </w:tabs>
        <w:spacing w:before="115"/>
      </w:pPr>
      <w:r>
        <w:pict>
          <v:group id="_x0000_s1329" o:spid="_x0000_s1329" o:spt="203" style="position:absolute;left:0pt;margin-left:321.1pt;margin-top:-15.25pt;height:14.1pt;width:44.3pt;mso-position-horizontal-relative:page;z-index:251812864;mso-width-relative:page;mso-height-relative:page;" coordorigin="6423,-306" coordsize="886,282">
            <o:lock v:ext="edit"/>
            <v:shape id="_x0000_s1330" o:spid="_x0000_s1330" style="position:absolute;left:6422;top:-250;height:226;width:886;" fillcolor="#F3F4F4" filled="t" stroked="f" coordorigin="6423,-249" coordsize="886,226" path="m7275,-24l6455,-24,6445,-29,6427,-46,6423,-57,6423,-217,6427,-228,6445,-245,6455,-249,7275,-249,7286,-245,7304,-228,7308,-217,7308,-57,7304,-46,7286,-29,7275,-24xe">
              <v:path arrowok="t"/>
              <v:fill on="t" focussize="0,0"/>
              <v:stroke on="f"/>
              <v:imagedata o:title=""/>
              <o:lock v:ext="edit"/>
            </v:shape>
            <v:shape id="_x0000_s1331" o:spid="_x0000_s1331" style="position:absolute;left:6430;top:-242;height:211;width:871;" filled="f" stroked="t" coordorigin="6430,-242" coordsize="871,211" path="m6430,-69l6430,-204,6430,-215,6434,-224,6441,-231,6449,-238,6457,-242,6468,-242,7263,-242,7273,-242,7282,-238,7290,-231,7297,-224,7301,-215,7301,-204,7301,-69,7263,-32,6468,-32,6430,-59,6430,-69xe">
              <v:path arrowok="t"/>
              <v:fill on="f" focussize="0,0"/>
              <v:stroke weight="0.750314960629921pt" color="#E7EAEC"/>
              <v:imagedata o:title=""/>
              <o:lock v:ext="edit"/>
            </v:shape>
            <v:shape id="_x0000_s1332" o:spid="_x0000_s1332" o:spt="202" type="#_x0000_t202" style="position:absolute;left:6422;top:-306;height:282;width:886;" filled="f" stroked="f" coordsize="21600,21600">
              <v:path/>
              <v:fill on="f" focussize="0,0"/>
              <v:stroke on="f" joinstyle="miter"/>
              <v:imagedata o:title=""/>
              <o:lock v:ext="edit"/>
              <v:textbox inset="0mm,0mm,0mm,0mm">
                <w:txbxContent>
                  <w:p>
                    <w:pPr>
                      <w:spacing w:before="72"/>
                      <w:ind w:left="76" w:right="0" w:firstLine="0"/>
                      <w:jc w:val="left"/>
                      <w:rPr>
                        <w:rFonts w:ascii="Lucida Console"/>
                        <w:sz w:val="17"/>
                      </w:rPr>
                    </w:pPr>
                    <w:r>
                      <w:rPr>
                        <w:rFonts w:ascii="Lucida Console"/>
                        <w:color w:val="333333"/>
                        <w:w w:val="105"/>
                        <w:sz w:val="17"/>
                      </w:rPr>
                      <w:t>Compare</w:t>
                    </w:r>
                  </w:p>
                </w:txbxContent>
              </v:textbox>
            </v:shape>
          </v:group>
        </w:pict>
      </w:r>
      <w:r>
        <w:pict>
          <v:group id="_x0000_s1333" o:spid="_x0000_s1333" o:spt="203" style="position:absolute;left:0pt;margin-left:62.25pt;margin-top:10.75pt;height:11.3pt;width:39.05pt;mso-position-horizontal-relative:page;z-index:-253523968;mso-width-relative:page;mso-height-relative:page;" coordorigin="1246,216" coordsize="781,226">
            <o:lock v:ext="edit"/>
            <v:shape id="_x0000_s1334" o:spid="_x0000_s1334" style="position:absolute;left:1245;top:215;height:226;width:781;" fillcolor="#F3F4F4" filled="t" stroked="f" coordorigin="1246,216" coordsize="781,226" path="m1993,441l1278,441,1267,436,1250,419,1246,408,1246,248,1250,238,1267,220,1278,216,1993,216,2004,220,2021,238,2026,248,2026,408,2021,419,2004,436,1993,441xe">
              <v:path arrowok="t"/>
              <v:fill on="t" focussize="0,0"/>
              <v:stroke on="f"/>
              <v:imagedata o:title=""/>
              <o:lock v:ext="edit"/>
            </v:shape>
            <v:shape id="_x0000_s1335" o:spid="_x0000_s1335" style="position:absolute;left:1253;top:223;height:211;width:766;" filled="f" stroked="t" coordorigin="1253,223" coordsize="766,211" path="m1253,396l1253,261,1253,250,1257,242,1264,234,1271,227,1280,223,1291,223,1981,223,1991,223,2000,227,2007,234,2015,242,2018,250,2018,261,2018,396,2018,406,2015,415,2007,422,2000,430,1991,433,1981,433,1291,433,1253,406,1253,396xe">
              <v:path arrowok="t"/>
              <v:fill on="f" focussize="0,0"/>
              <v:stroke weight="0.750314960629921pt" color="#E7EAEC"/>
              <v:imagedata o:title=""/>
              <o:lock v:ext="edit"/>
            </v:shape>
            <v:shape id="_x0000_s1336" o:spid="_x0000_s1336" o:spt="202" type="#_x0000_t202" style="position:absolute;left:1245;top:215;height:226;width:78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JDK1.8</w:t>
                    </w:r>
                  </w:p>
                </w:txbxContent>
              </v:textbox>
            </v:shape>
          </v:group>
        </w:pict>
      </w:r>
      <w:r>
        <w:pict>
          <v:group id="_x0000_s1337" o:spid="_x0000_s1337" o:spt="203" style="position:absolute;left:0pt;margin-left:111pt;margin-top:7.95pt;height:14.1pt;width:44.3pt;mso-position-horizontal-relative:page;z-index:-253521920;mso-width-relative:page;mso-height-relative:page;" coordorigin="2221,159" coordsize="886,282">
            <o:lock v:ext="edit"/>
            <v:shape id="_x0000_s1338" o:spid="_x0000_s1338" style="position:absolute;left:2220;top:215;height:226;width:886;" fillcolor="#F3F4F4" filled="t" stroked="f" coordorigin="2221,216" coordsize="886,226" path="m3074,441l2254,441,2243,436,2225,419,2221,408,2221,248,2225,238,2243,220,2254,216,3074,216,3084,220,3102,238,3106,248,3106,408,3102,419,3084,436,3074,441xe">
              <v:path arrowok="t"/>
              <v:fill on="t" focussize="0,0"/>
              <v:stroke on="f"/>
              <v:imagedata o:title=""/>
              <o:lock v:ext="edit"/>
            </v:shape>
            <v:shape id="_x0000_s1339" o:spid="_x0000_s1339" style="position:absolute;left:2228;top:223;height:211;width:871;" filled="f" stroked="t" coordorigin="2228,223" coordsize="871,211" path="m2228,396l2228,261,2228,250,2232,242,2239,234,2247,227,2256,223,2266,223,3061,223,3072,223,3080,227,3088,234,3095,242,3099,250,3099,261,3099,396,3061,433,2266,433,2228,406,2228,396xe">
              <v:path arrowok="t"/>
              <v:fill on="f" focussize="0,0"/>
              <v:stroke weight="0.750314960629921pt" color="#E7EAEC"/>
              <v:imagedata o:title=""/>
              <o:lock v:ext="edit"/>
            </v:shape>
            <v:shape id="_x0000_s1340" o:spid="_x0000_s1340" o:spt="202" type="#_x0000_t202" style="position:absolute;left:2220;top:159;height:282;width:886;" filled="f" stroked="f" coordsize="21600,21600">
              <v:path/>
              <v:fill on="f" focussize="0,0"/>
              <v:stroke on="f" joinstyle="miter"/>
              <v:imagedata o:title=""/>
              <o:lock v:ext="edit"/>
              <v:textbox inset="0mm,0mm,0mm,0mm">
                <w:txbxContent>
                  <w:p>
                    <w:pPr>
                      <w:spacing w:before="72"/>
                      <w:ind w:left="76" w:right="0" w:firstLine="0"/>
                      <w:jc w:val="left"/>
                      <w:rPr>
                        <w:rFonts w:ascii="Lucida Console"/>
                        <w:sz w:val="17"/>
                      </w:rPr>
                    </w:pPr>
                    <w:r>
                      <w:rPr>
                        <w:rFonts w:ascii="Lucida Console"/>
                        <w:color w:val="333333"/>
                        <w:w w:val="105"/>
                        <w:sz w:val="17"/>
                      </w:rPr>
                      <w:t>HashMap</w:t>
                    </w:r>
                  </w:p>
                </w:txbxContent>
              </v:textbox>
            </v:shape>
          </v:group>
        </w:pict>
      </w:r>
      <w:r>
        <w:pict>
          <v:group id="_x0000_s1341" o:spid="_x0000_s1341" o:spt="203" style="position:absolute;left:0pt;margin-left:213.8pt;margin-top:7.95pt;height:14.1pt;width:39.8pt;mso-position-horizontal-relative:page;z-index:-253519872;mso-width-relative:page;mso-height-relative:page;" coordorigin="4277,159" coordsize="796,282">
            <o:lock v:ext="edit"/>
            <v:shape id="_x0000_s1342" o:spid="_x0000_s1342" style="position:absolute;left:4276;top:215;height:226;width:796;" fillcolor="#F3F4F4" filled="t" stroked="f" coordorigin="4277,216" coordsize="796,226" path="m5040,441l4309,441,4299,436,4281,419,4277,408,4277,248,4281,238,4299,220,4309,216,5040,216,5050,220,5068,238,5072,248,5072,408,5068,419,5050,436,5040,441xe">
              <v:path arrowok="t"/>
              <v:fill on="t" focussize="0,0"/>
              <v:stroke on="f"/>
              <v:imagedata o:title=""/>
              <o:lock v:ext="edit"/>
            </v:shape>
            <v:shape id="_x0000_s1343" o:spid="_x0000_s1343" style="position:absolute;left:4284;top:223;height:211;width:781;" filled="f" stroked="t" coordorigin="4284,223" coordsize="781,211" path="m4284,396l4284,261,4284,250,4288,242,4295,234,4303,227,4311,223,4322,223,5027,223,5037,223,5046,227,5054,234,5061,242,5065,250,5065,261,5065,396,5065,406,5061,415,5054,422,5046,430,5037,433,5027,433,4322,433,4284,406,4284,396xe">
              <v:path arrowok="t"/>
              <v:fill on="f" focussize="0,0"/>
              <v:stroke weight="0.750314960629921pt" color="#E7EAEC"/>
              <v:imagedata o:title=""/>
              <o:lock v:ext="edit"/>
            </v:shape>
            <v:shape id="_x0000_s1344" o:spid="_x0000_s1344" o:spt="202" type="#_x0000_t202" style="position:absolute;left:4276;top:159;height:282;width:796;" filled="f" stroked="f" coordsize="21600,21600">
              <v:path/>
              <v:fill on="f" focussize="0,0"/>
              <v:stroke on="f" joinstyle="miter"/>
              <v:imagedata o:title=""/>
              <o:lock v:ext="edit"/>
              <v:textbox inset="0mm,0mm,0mm,0mm">
                <w:txbxContent>
                  <w:p>
                    <w:pPr>
                      <w:spacing w:before="72"/>
                      <w:ind w:left="81" w:right="0" w:firstLine="0"/>
                      <w:jc w:val="left"/>
                      <w:rPr>
                        <w:rFonts w:ascii="Lucida Console"/>
                        <w:sz w:val="17"/>
                      </w:rPr>
                    </w:pPr>
                    <w:r>
                      <w:rPr>
                        <w:rFonts w:ascii="Lucida Console"/>
                        <w:color w:val="333333"/>
                        <w:w w:val="105"/>
                        <w:sz w:val="17"/>
                      </w:rPr>
                      <w:t>JDK1.7</w:t>
                    </w:r>
                  </w:p>
                </w:txbxContent>
              </v:textbox>
            </v:shape>
          </v:group>
        </w:pict>
      </w:r>
      <w:r>
        <w:rPr>
          <w:color w:val="333333"/>
          <w:w w:val="105"/>
        </w:rPr>
        <w:t>那</w:t>
      </w:r>
      <w:r>
        <w:rPr>
          <w:color w:val="333333"/>
          <w:w w:val="105"/>
        </w:rPr>
        <w:tab/>
      </w:r>
      <w:r>
        <w:rPr>
          <w:color w:val="333333"/>
          <w:w w:val="105"/>
        </w:rPr>
        <w:t>的</w:t>
      </w:r>
      <w:r>
        <w:rPr>
          <w:color w:val="333333"/>
          <w:w w:val="105"/>
        </w:rPr>
        <w:tab/>
      </w:r>
      <w:r>
        <w:rPr>
          <w:color w:val="333333"/>
          <w:w w:val="105"/>
        </w:rPr>
        <w:t>其实还是慢于</w:t>
      </w:r>
      <w:r>
        <w:rPr>
          <w:color w:val="333333"/>
          <w:w w:val="105"/>
        </w:rPr>
        <w:tab/>
      </w:r>
      <w:r>
        <w:rPr>
          <w:color w:val="333333"/>
          <w:w w:val="105"/>
        </w:rPr>
        <w:t>的</w:t>
      </w:r>
    </w:p>
    <w:p>
      <w:pPr>
        <w:pStyle w:val="4"/>
        <w:spacing w:before="115"/>
      </w:pPr>
      <w:r>
        <w:rPr>
          <w:color w:val="FF0000"/>
          <w:w w:val="105"/>
        </w:rPr>
        <w:t>简单的测试数据如下：</w:t>
      </w:r>
    </w:p>
    <w:p>
      <w:pPr>
        <w:spacing w:after="0"/>
        <w:sectPr>
          <w:type w:val="continuous"/>
          <w:pgSz w:w="11900" w:h="16820"/>
          <w:pgMar w:top="1600" w:right="940" w:bottom="280" w:left="940" w:header="720" w:footer="720" w:gutter="0"/>
        </w:sectPr>
      </w:pPr>
    </w:p>
    <w:p>
      <w:pPr>
        <w:pStyle w:val="4"/>
        <w:tabs>
          <w:tab w:val="left" w:pos="1192"/>
        </w:tabs>
        <w:spacing w:before="115"/>
      </w:pPr>
      <w:r>
        <w:pict>
          <v:group id="_x0000_s1345" o:spid="_x0000_s1345" o:spt="203" style="position:absolute;left:0pt;margin-left:62.25pt;margin-top:10.75pt;height:11.3pt;width:44.3pt;mso-position-horizontal-relative:page;z-index:-253517824;mso-width-relative:page;mso-height-relative:page;" coordorigin="1246,216" coordsize="886,226">
            <o:lock v:ext="edit"/>
            <v:shape id="_x0000_s1346" o:spid="_x0000_s1346" style="position:absolute;left:1245;top:215;height:226;width:886;" fillcolor="#F3F4F4" filled="t" stroked="f" coordorigin="1246,216" coordsize="886,226" path="m2098,441l1278,441,1267,436,1250,419,1246,408,1246,248,1250,238,1267,220,1278,216,2098,216,2109,220,2126,238,2131,248,2131,408,2126,419,2109,436,2098,441xe">
              <v:path arrowok="t"/>
              <v:fill on="t" focussize="0,0"/>
              <v:stroke on="f"/>
              <v:imagedata o:title=""/>
              <o:lock v:ext="edit"/>
            </v:shape>
            <v:shape id="_x0000_s1347" o:spid="_x0000_s1347" style="position:absolute;left:1253;top:223;height:211;width:871;" filled="f" stroked="t" coordorigin="1253,223" coordsize="871,211" path="m1253,396l1253,261,1253,250,1257,242,1264,234,1271,227,1280,223,1291,223,2086,223,2096,223,2105,227,2112,234,2120,242,2123,250,2123,261,2123,396,2086,433,1291,433,1253,406,1253,396xe">
              <v:path arrowok="t"/>
              <v:fill on="f" focussize="0,0"/>
              <v:stroke weight="0.750314960629921pt" color="#E7EAEC"/>
              <v:imagedata o:title=""/>
              <o:lock v:ext="edit"/>
            </v:shape>
            <v:shape id="_x0000_s1348" o:spid="_x0000_s1348" o:spt="202" type="#_x0000_t202" style="position:absolute;left:1245;top:215;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HashMap</w:t>
                    </w:r>
                  </w:p>
                </w:txbxContent>
              </v:textbox>
            </v:shape>
          </v:group>
        </w:pict>
      </w:r>
      <w:r>
        <w:pict>
          <v:group id="_x0000_s1349" o:spid="_x0000_s1349" o:spt="203" style="position:absolute;left:0pt;margin-left:116.25pt;margin-top:7.95pt;height:14.1pt;width:60.8pt;mso-position-horizontal-relative:page;z-index:251823104;mso-width-relative:page;mso-height-relative:page;" coordorigin="2326,159" coordsize="1216,282">
            <o:lock v:ext="edit"/>
            <v:shape id="_x0000_s1350" o:spid="_x0000_s1350" style="position:absolute;left:2325;top:215;height:226;width:1216;" fillcolor="#F3F4F4" filled="t" stroked="f" coordorigin="2326,216" coordsize="1216,226" path="m3509,441l2359,441,2348,436,2330,419,2326,408,2326,248,2330,238,2348,220,2359,216,3509,216,3520,220,3537,238,3541,248,3541,408,3537,419,3520,436,3509,441xe">
              <v:path arrowok="t"/>
              <v:fill on="t" focussize="0,0"/>
              <v:stroke on="f"/>
              <v:imagedata o:title=""/>
              <o:lock v:ext="edit"/>
            </v:shape>
            <v:shape id="_x0000_s1351" o:spid="_x0000_s1351" style="position:absolute;left:2333;top:223;height:211;width:1201;" filled="f" stroked="t" coordorigin="2333,223" coordsize="1201,211" path="m2333,396l2333,261,2333,250,2337,242,2344,234,2352,227,2361,223,2371,223,3496,223,3507,223,3516,227,3523,234,3530,242,3534,250,3534,261,3534,396,3496,433,2371,433,2333,406,2333,396xe">
              <v:path arrowok="t"/>
              <v:fill on="f" focussize="0,0"/>
              <v:stroke weight="0.750314960629921pt" color="#E7EAEC"/>
              <v:imagedata o:title=""/>
              <o:lock v:ext="edit"/>
            </v:shape>
            <v:shape id="_x0000_s1352" o:spid="_x0000_s1352" o:spt="202" type="#_x0000_t202" style="position:absolute;left:2325;top:159;height:282;width:1216;" filled="f" stroked="f" coordsize="21600,21600">
              <v:path/>
              <v:fill on="f" focussize="0,0"/>
              <v:stroke on="f" joinstyle="miter"/>
              <v:imagedata o:title=""/>
              <o:lock v:ext="edit"/>
              <v:textbox inset="0mm,0mm,0mm,0mm">
                <w:txbxContent>
                  <w:p>
                    <w:pPr>
                      <w:spacing w:before="72"/>
                      <w:ind w:left="76" w:right="0" w:firstLine="0"/>
                      <w:jc w:val="left"/>
                      <w:rPr>
                        <w:rFonts w:ascii="Lucida Console"/>
                        <w:sz w:val="17"/>
                      </w:rPr>
                    </w:pPr>
                    <w:r>
                      <w:rPr>
                        <w:rFonts w:ascii="Lucida Console"/>
                        <w:color w:val="333333"/>
                        <w:w w:val="105"/>
                        <w:sz w:val="17"/>
                      </w:rPr>
                      <w:t>put/get 1w</w:t>
                    </w:r>
                  </w:p>
                </w:txbxContent>
              </v:textbox>
            </v:shape>
          </v:group>
        </w:pict>
      </w:r>
      <w:r>
        <w:pict>
          <v:group id="_x0000_s1353" o:spid="_x0000_s1353" o:spt="203" style="position:absolute;left:0pt;margin-left:52.5pt;margin-top:31.2pt;height:14.1pt;width:102.05pt;mso-position-horizontal-relative:page;z-index:251827200;mso-width-relative:page;mso-height-relative:page;" coordorigin="1050,625" coordsize="2041,282">
            <o:lock v:ext="edit"/>
            <v:shape id="_x0000_s1354" o:spid="_x0000_s1354" style="position:absolute;left:1050;top:680;height:226;width:886;" fillcolor="#F3F4F4" filled="t" stroked="f" coordorigin="1050,681" coordsize="886,226" path="m1903,906l1083,906,1072,902,1055,884,1050,873,1050,713,1055,703,1072,685,1083,681,1903,681,1914,685,1931,703,1936,713,1936,873,1931,884,1914,902,1903,906xe">
              <v:path arrowok="t"/>
              <v:fill on="t" focussize="0,0"/>
              <v:stroke on="f"/>
              <v:imagedata o:title=""/>
              <o:lock v:ext="edit"/>
            </v:shape>
            <v:shape id="_x0000_s1355" o:spid="_x0000_s1355" style="position:absolute;left:1057;top:688;height:211;width:871;" filled="f" stroked="t" coordorigin="1058,688" coordsize="871,211" path="m1058,861l1058,726,1058,716,1062,707,1069,699,1076,692,1085,688,1095,688,1891,688,1901,688,1910,692,1917,699,1925,707,1928,716,1928,726,1928,861,1928,871,1925,880,1917,887,1910,895,1901,898,1891,898,1095,898,1085,898,1076,895,1069,887,1062,880,1058,871,1058,861xe">
              <v:path arrowok="t"/>
              <v:fill on="f" focussize="0,0"/>
              <v:stroke weight="0.750314960629921pt" color="#E7EAEC"/>
              <v:imagedata o:title=""/>
              <o:lock v:ext="edit"/>
            </v:shape>
            <v:shape id="_x0000_s1356" o:spid="_x0000_s1356" style="position:absolute;left:1995;top:680;height:226;width:1096;" fillcolor="#F3F4F4" filled="t" stroked="f" coordorigin="1996,681" coordsize="1096,226" path="m3059,906l2028,906,2018,902,2000,884,1996,873,1996,713,2000,703,2018,685,2028,681,3059,681,3069,685,3087,703,3091,713,3091,873,3087,884,3069,902,3059,906xe">
              <v:path arrowok="t"/>
              <v:fill on="t" focussize="0,0"/>
              <v:stroke on="f"/>
              <v:imagedata o:title=""/>
              <o:lock v:ext="edit"/>
            </v:shape>
            <v:shape id="_x0000_s1357" o:spid="_x0000_s1357" style="position:absolute;left:2003;top:688;height:211;width:1081;" filled="f" stroked="t" coordorigin="2003,688" coordsize="1081,211" path="m2003,861l2003,726,2003,716,2007,707,2014,699,2022,692,2030,688,2041,688,3046,688,3057,688,3065,692,3073,699,3080,707,3084,716,3084,726,3084,861,3084,871,3080,880,3073,887,3065,895,3057,898,3046,898,2041,898,2030,898,2022,895,2014,887,2007,880,2003,871,2003,861xe">
              <v:path arrowok="t"/>
              <v:fill on="f" focussize="0,0"/>
              <v:stroke weight="0.750314960629921pt" color="#E7EAEC"/>
              <v:imagedata o:title=""/>
              <o:lock v:ext="edit"/>
            </v:shape>
            <v:shape id="_x0000_s1358" o:spid="_x0000_s1358" o:spt="202" type="#_x0000_t202" style="position:absolute;left:1050;top:624;height:282;width:2041;" filled="f" stroked="f" coordsize="21600,21600">
              <v:path/>
              <v:fill on="f" focussize="0,0"/>
              <v:stroke on="f" joinstyle="miter"/>
              <v:imagedata o:title=""/>
              <o:lock v:ext="edit"/>
              <v:textbox inset="0mm,0mm,0mm,0mm">
                <w:txbxContent>
                  <w:p>
                    <w:pPr>
                      <w:tabs>
                        <w:tab w:val="left" w:pos="1012"/>
                      </w:tabs>
                      <w:spacing w:before="72"/>
                      <w:ind w:left="71" w:right="0" w:firstLine="0"/>
                      <w:jc w:val="left"/>
                      <w:rPr>
                        <w:rFonts w:ascii="Lucida Console"/>
                        <w:sz w:val="17"/>
                      </w:rPr>
                    </w:pPr>
                    <w:r>
                      <w:rPr>
                        <w:rFonts w:ascii="Lucida Console"/>
                        <w:color w:val="333333"/>
                        <w:w w:val="105"/>
                        <w:sz w:val="17"/>
                      </w:rPr>
                      <w:t>JDK1.7:</w:t>
                    </w:r>
                    <w:r>
                      <w:rPr>
                        <w:rFonts w:ascii="Lucida Console"/>
                        <w:color w:val="333333"/>
                        <w:w w:val="105"/>
                        <w:sz w:val="17"/>
                      </w:rPr>
                      <w:tab/>
                    </w:r>
                    <w:r>
                      <w:rPr>
                        <w:rFonts w:ascii="Lucida Console"/>
                        <w:color w:val="333333"/>
                        <w:w w:val="105"/>
                        <w:sz w:val="17"/>
                      </w:rPr>
                      <w:t>put</w:t>
                    </w:r>
                    <w:r>
                      <w:rPr>
                        <w:rFonts w:ascii="Lucida Console"/>
                        <w:color w:val="333333"/>
                        <w:spacing w:val="-11"/>
                        <w:w w:val="105"/>
                        <w:sz w:val="17"/>
                      </w:rPr>
                      <w:t xml:space="preserve"> </w:t>
                    </w:r>
                    <w:r>
                      <w:rPr>
                        <w:rFonts w:ascii="Lucida Console"/>
                        <w:color w:val="333333"/>
                        <w:w w:val="105"/>
                        <w:sz w:val="17"/>
                      </w:rPr>
                      <w:t>0.26s</w:t>
                    </w:r>
                  </w:p>
                </w:txbxContent>
              </v:textbox>
            </v:shape>
          </v:group>
        </w:pict>
      </w:r>
      <w:r>
        <w:rPr>
          <w:color w:val="333333"/>
          <w:w w:val="105"/>
        </w:rPr>
        <w:t>向</w:t>
      </w:r>
      <w:r>
        <w:rPr>
          <w:color w:val="333333"/>
          <w:w w:val="105"/>
        </w:rPr>
        <w:tab/>
      </w:r>
      <w:r>
        <w:rPr>
          <w:color w:val="333333"/>
          <w:w w:val="105"/>
        </w:rPr>
        <w:t>中</w:t>
      </w:r>
    </w:p>
    <w:p>
      <w:pPr>
        <w:pStyle w:val="4"/>
        <w:spacing w:before="9"/>
        <w:ind w:left="0"/>
        <w:rPr>
          <w:sz w:val="31"/>
        </w:rPr>
      </w:pPr>
    </w:p>
    <w:p>
      <w:pPr>
        <w:pStyle w:val="4"/>
        <w:ind w:left="891"/>
      </w:pPr>
      <w:r>
        <w:pict>
          <v:group id="_x0000_s1359" o:spid="_x0000_s1359" o:spt="203" style="position:absolute;left:0pt;margin-left:52.5pt;margin-top:5pt;height:11.3pt;width:39.05pt;mso-position-horizontal-relative:page;z-index:251831296;mso-width-relative:page;mso-height-relative:page;" coordorigin="1050,101" coordsize="781,226">
            <o:lock v:ext="edit"/>
            <v:shape id="_x0000_s1360" o:spid="_x0000_s1360" style="position:absolute;left:1050;top:100;height:226;width:781;" fillcolor="#F3F4F4" filled="t" stroked="f" coordorigin="1050,101" coordsize="781,226" path="m1798,326l1083,326,1072,321,1055,304,1050,293,1050,133,1055,123,1072,105,1083,101,1798,101,1809,105,1826,123,1831,133,1831,293,1826,304,1809,321,1798,326xe">
              <v:path arrowok="t"/>
              <v:fill on="t" focussize="0,0"/>
              <v:stroke on="f"/>
              <v:imagedata o:title=""/>
              <o:lock v:ext="edit"/>
            </v:shape>
            <v:shape id="_x0000_s1361" o:spid="_x0000_s1361" style="position:absolute;left:1057;top:108;height:211;width:766;" filled="f" stroked="t" coordorigin="1058,108" coordsize="766,211" path="m1058,281l1058,146,1058,135,1062,127,1069,119,1076,112,1085,108,1095,108,1786,108,1796,108,1805,112,1812,119,1820,127,1823,135,1823,146,1823,281,1823,291,1820,300,1812,307,1805,315,1796,318,1786,318,1095,318,1058,291,1058,281xe">
              <v:path arrowok="t"/>
              <v:fill on="f" focussize="0,0"/>
              <v:stroke weight="0.750314960629921pt" color="#E7EAEC"/>
              <v:imagedata o:title=""/>
              <o:lock v:ext="edit"/>
            </v:shape>
            <v:shape id="_x0000_s1362" o:spid="_x0000_s1362" o:spt="202" type="#_x0000_t202" style="position:absolute;left:1050;top:100;height:226;width:78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JDK1.8</w:t>
                    </w:r>
                  </w:p>
                </w:txbxContent>
              </v:textbox>
            </v:shape>
          </v:group>
        </w:pict>
      </w:r>
      <w:r>
        <w:pict>
          <v:group id="_x0000_s1363" o:spid="_x0000_s1363" o:spt="203" style="position:absolute;left:0pt;margin-left:130.55pt;margin-top:2.2pt;height:14.1pt;width:44.3pt;mso-position-horizontal-relative:page;z-index:251833344;mso-width-relative:page;mso-height-relative:page;" coordorigin="2611,44" coordsize="886,282">
            <o:lock v:ext="edit"/>
            <v:shape id="_x0000_s1364" o:spid="_x0000_s1364" style="position:absolute;left:2611;top:100;height:226;width:886;" fillcolor="#F3F4F4" filled="t" stroked="f" coordorigin="2611,101" coordsize="886,226" path="m3464,326l2644,326,2633,321,2615,304,2611,293,2611,133,2615,123,2633,105,2644,101,3464,101,3474,105,3492,123,3496,133,3496,293,3492,304,3474,321,3464,326xe">
              <v:path arrowok="t"/>
              <v:fill on="t" focussize="0,0"/>
              <v:stroke on="f"/>
              <v:imagedata o:title=""/>
              <o:lock v:ext="edit"/>
            </v:shape>
            <v:shape id="_x0000_s1365" o:spid="_x0000_s1365" style="position:absolute;left:2618;top:108;height:211;width:871;" filled="f" stroked="t" coordorigin="2619,108" coordsize="871,211" path="m2619,281l2619,146,2619,135,2622,127,2630,119,2637,112,2646,108,2656,108,3451,108,3462,108,3471,112,3478,119,3485,127,3489,135,3489,146,3489,281,3489,291,3485,300,3478,307,3471,315,3462,318,3451,318,2656,318,2619,291,2619,281xe">
              <v:path arrowok="t"/>
              <v:fill on="f" focussize="0,0"/>
              <v:stroke weight="0.750314960629921pt" color="#E7EAEC"/>
              <v:imagedata o:title=""/>
              <o:lock v:ext="edit"/>
            </v:shape>
            <v:shape id="_x0000_s1366" o:spid="_x0000_s1366" o:spt="202" type="#_x0000_t202" style="position:absolute;left:2611;top:44;height:282;width:886;" filled="f" stroked="f" coordsize="21600,21600">
              <v:path/>
              <v:fill on="f" focussize="0,0"/>
              <v:stroke on="f" joinstyle="miter"/>
              <v:imagedata o:title=""/>
              <o:lock v:ext="edit"/>
              <v:textbox inset="0mm,0mm,0mm,0mm">
                <w:txbxContent>
                  <w:p>
                    <w:pPr>
                      <w:spacing w:before="72"/>
                      <w:ind w:left="76" w:right="0" w:firstLine="0"/>
                      <w:jc w:val="left"/>
                      <w:rPr>
                        <w:rFonts w:ascii="Lucida Console"/>
                        <w:sz w:val="17"/>
                      </w:rPr>
                    </w:pPr>
                    <w:r>
                      <w:rPr>
                        <w:rFonts w:ascii="Lucida Console"/>
                        <w:color w:val="333333"/>
                        <w:w w:val="105"/>
                        <w:sz w:val="17"/>
                      </w:rPr>
                      <w:t>Compare</w:t>
                    </w:r>
                  </w:p>
                </w:txbxContent>
              </v:textbox>
            </v:shape>
          </v:group>
        </w:pict>
      </w:r>
      <w:r>
        <w:rPr>
          <w:color w:val="333333"/>
          <w:w w:val="105"/>
        </w:rPr>
        <w:t>（未实现</w:t>
      </w:r>
    </w:p>
    <w:p>
      <w:pPr>
        <w:spacing w:before="115"/>
        <w:ind w:left="490" w:right="529" w:firstLine="0"/>
        <w:jc w:val="center"/>
        <w:rPr>
          <w:sz w:val="19"/>
        </w:rPr>
      </w:pPr>
      <w:r>
        <w:br w:type="column"/>
      </w:r>
      <w:r>
        <w:rPr>
          <w:color w:val="333333"/>
          <w:w w:val="105"/>
          <w:sz w:val="19"/>
        </w:rPr>
        <w:t>条</w:t>
      </w:r>
    </w:p>
    <w:p>
      <w:pPr>
        <w:pStyle w:val="4"/>
        <w:spacing w:before="115"/>
        <w:ind w:left="0" w:right="928"/>
        <w:jc w:val="center"/>
      </w:pPr>
      <w:r>
        <w:pict>
          <v:group id="_x0000_s1367" o:spid="_x0000_s1367" o:spt="203" style="position:absolute;left:0pt;margin-left:186.8pt;margin-top:-12.45pt;height:11.3pt;width:49.55pt;mso-position-horizontal-relative:page;z-index:251825152;mso-width-relative:page;mso-height-relative:page;" coordorigin="3737,-249" coordsize="991,226">
            <o:lock v:ext="edit"/>
            <v:shape id="_x0000_s1368" o:spid="_x0000_s1368" style="position:absolute;left:3736;top:-250;height:226;width:991;" fillcolor="#F3F4F4" filled="t" stroked="f" coordorigin="3737,-249" coordsize="991,226" path="m4694,-24l3769,-24,3759,-29,3741,-46,3737,-57,3737,-217,3741,-228,3759,-245,3769,-249,4694,-249,4705,-245,4723,-228,4727,-217,4727,-57,4723,-46,4705,-29,4694,-24xe">
              <v:path arrowok="t"/>
              <v:fill on="t" focussize="0,0"/>
              <v:stroke on="f"/>
              <v:imagedata o:title=""/>
              <o:lock v:ext="edit"/>
            </v:shape>
            <v:shape id="_x0000_s1369" o:spid="_x0000_s1369" style="position:absolute;left:3744;top:-242;height:211;width:976;" filled="f" stroked="t" coordorigin="3744,-242" coordsize="976,211" path="m3744,-69l3744,-204,3744,-215,3748,-224,3755,-231,3762,-238,3771,-242,3782,-242,4682,-242,4692,-242,4701,-238,4708,-231,4716,-224,4719,-215,4719,-204,4719,-69,4682,-32,3782,-32,3744,-59,3744,-69xe">
              <v:path arrowok="t"/>
              <v:fill on="f" focussize="0,0"/>
              <v:stroke weight="0.750314960629921pt" color="#E7EAEC"/>
              <v:imagedata o:title=""/>
              <o:lock v:ext="edit"/>
            </v:shape>
            <v:shape id="_x0000_s1370" o:spid="_x0000_s1370" o:spt="202" type="#_x0000_t202" style="position:absolute;left:3736;top:-250;height:226;width:991;" filled="f" stroked="f" coordsize="21600,21600">
              <v:path/>
              <v:fill on="f" focussize="0,0"/>
              <v:stroke on="f" joinstyle="miter"/>
              <v:imagedata o:title=""/>
              <o:lock v:ext="edit"/>
              <v:textbox inset="0mm,0mm,0mm,0mm">
                <w:txbxContent>
                  <w:p>
                    <w:pPr>
                      <w:spacing w:before="16"/>
                      <w:ind w:left="69" w:right="0" w:firstLine="0"/>
                      <w:jc w:val="left"/>
                      <w:rPr>
                        <w:rFonts w:ascii="Lucida Console"/>
                        <w:sz w:val="17"/>
                      </w:rPr>
                    </w:pPr>
                    <w:r>
                      <w:rPr>
                        <w:rFonts w:ascii="Lucida Console"/>
                        <w:color w:val="333333"/>
                        <w:w w:val="105"/>
                        <w:sz w:val="17"/>
                      </w:rPr>
                      <w:t>hashcode</w:t>
                    </w:r>
                  </w:p>
                </w:txbxContent>
              </v:textbox>
            </v:shape>
          </v:group>
        </w:pict>
      </w:r>
      <w:r>
        <w:pict>
          <v:group id="_x0000_s1371" o:spid="_x0000_s1371" o:spt="203" style="position:absolute;left:0pt;margin-left:164.3pt;margin-top:10.75pt;height:11.3pt;width:54.8pt;mso-position-horizontal-relative:page;z-index:251829248;mso-width-relative:page;mso-height-relative:page;" coordorigin="3286,216" coordsize="1096,226">
            <o:lock v:ext="edit"/>
            <v:shape id="_x0000_s1372" o:spid="_x0000_s1372" style="position:absolute;left:3286;top:215;height:226;width:1096;" fillcolor="#F3F4F4" filled="t" stroked="f" coordorigin="3286,216" coordsize="1096,226" path="m4349,441l3319,441,3308,436,3291,419,3286,408,3286,248,3291,238,3308,220,3319,216,4349,216,4360,220,4377,238,4382,248,4382,408,4377,419,4360,436,4349,441xe">
              <v:path arrowok="t"/>
              <v:fill on="t" focussize="0,0"/>
              <v:stroke on="f"/>
              <v:imagedata o:title=""/>
              <o:lock v:ext="edit"/>
            </v:shape>
            <v:shape id="_x0000_s1373" o:spid="_x0000_s1373" style="position:absolute;left:3293;top:223;height:211;width:1081;" filled="f" stroked="t" coordorigin="3294,223" coordsize="1081,211" path="m3294,396l3294,261,3294,250,3298,242,3305,234,3312,227,3321,223,3331,223,4337,223,4347,223,4356,227,4363,234,4371,242,4374,250,4374,261,4374,396,4374,406,4371,415,4363,422,4356,430,4347,433,4337,433,3331,433,3321,433,3312,430,3305,422,3298,415,3294,406,3294,396xe">
              <v:path arrowok="t"/>
              <v:fill on="f" focussize="0,0"/>
              <v:stroke weight="0.750314960629921pt" color="#E7EAEC"/>
              <v:imagedata o:title=""/>
              <o:lock v:ext="edit"/>
            </v:shape>
            <v:shape id="_x0000_s1374" o:spid="_x0000_s1374" o:spt="202" type="#_x0000_t202" style="position:absolute;left:3286;top:215;height:226;width:1096;" filled="f" stroked="f" coordsize="21600,21600">
              <v:path/>
              <v:fill on="f" focussize="0,0"/>
              <v:stroke on="f" joinstyle="miter"/>
              <v:imagedata o:title=""/>
              <o:lock v:ext="edit"/>
              <v:textbox inset="0mm,0mm,0mm,0mm">
                <w:txbxContent>
                  <w:p>
                    <w:pPr>
                      <w:spacing w:before="16"/>
                      <w:ind w:left="74" w:right="0" w:firstLine="0"/>
                      <w:jc w:val="left"/>
                      <w:rPr>
                        <w:rFonts w:ascii="Lucida Console"/>
                        <w:sz w:val="17"/>
                      </w:rPr>
                    </w:pPr>
                    <w:r>
                      <w:rPr>
                        <w:rFonts w:ascii="Lucida Console"/>
                        <w:color w:val="333333"/>
                        <w:w w:val="105"/>
                        <w:sz w:val="17"/>
                      </w:rPr>
                      <w:t>get 0.55s</w:t>
                    </w:r>
                  </w:p>
                </w:txbxContent>
              </v:textbox>
            </v:shape>
          </v:group>
        </w:pict>
      </w:r>
      <w:r>
        <w:rPr>
          <w:color w:val="333333"/>
          <w:w w:val="102"/>
        </w:rPr>
        <w:t>，</w:t>
      </w:r>
    </w:p>
    <w:p>
      <w:pPr>
        <w:pStyle w:val="4"/>
        <w:spacing w:before="115"/>
        <w:ind w:left="490" w:right="11"/>
        <w:jc w:val="center"/>
      </w:pPr>
      <w:r>
        <w:pict>
          <v:group id="_x0000_s1375" o:spid="_x0000_s1375" o:spt="203" style="position:absolute;left:0pt;margin-left:213.8pt;margin-top:7.95pt;height:14.1pt;width:55.55pt;mso-position-horizontal-relative:page;z-index:251835392;mso-width-relative:page;mso-height-relative:page;" coordorigin="4277,159" coordsize="1111,282">
            <o:lock v:ext="edit"/>
            <v:shape id="_x0000_s1376" o:spid="_x0000_s1376" style="position:absolute;left:4276;top:215;height:226;width:1111;" fillcolor="#F3F4F4" filled="t" stroked="f" coordorigin="4277,216" coordsize="1111,226" path="m5355,441l4309,441,4299,436,4281,419,4277,408,4277,248,4281,238,4299,220,4309,216,5355,216,5365,220,5383,238,5387,248,5387,408,5383,419,5365,436,5355,441xe">
              <v:path arrowok="t"/>
              <v:fill on="t" focussize="0,0"/>
              <v:stroke on="f"/>
              <v:imagedata o:title=""/>
              <o:lock v:ext="edit"/>
            </v:shape>
            <v:shape id="_x0000_s1377" o:spid="_x0000_s1377" style="position:absolute;left:4284;top:223;height:211;width:1096;" filled="f" stroked="t" coordorigin="4284,223" coordsize="1096,211" path="m4284,396l4284,261,4284,250,4288,242,4295,234,4303,227,4311,223,4322,223,5342,223,5353,223,5361,227,5369,234,5376,242,5380,250,5380,261,5380,396,5380,406,5376,415,5369,422,5361,430,5353,433,5342,433,4322,433,4284,406,4284,396xe">
              <v:path arrowok="t"/>
              <v:fill on="f" focussize="0,0"/>
              <v:stroke weight="0.750314960629921pt" color="#E7EAEC"/>
              <v:imagedata o:title=""/>
              <o:lock v:ext="edit"/>
            </v:shape>
            <v:shape id="_x0000_s1378" o:spid="_x0000_s1378" o:spt="202" type="#_x0000_t202" style="position:absolute;left:4276;top:159;height:282;width:1111;" filled="f" stroked="f" coordsize="21600,21600">
              <v:path/>
              <v:fill on="f" focussize="0,0"/>
              <v:stroke on="f" joinstyle="miter"/>
              <v:imagedata o:title=""/>
              <o:lock v:ext="edit"/>
              <v:textbox inset="0mm,0mm,0mm,0mm">
                <w:txbxContent>
                  <w:p>
                    <w:pPr>
                      <w:spacing w:before="72"/>
                      <w:ind w:left="81" w:right="0" w:firstLine="0"/>
                      <w:jc w:val="left"/>
                      <w:rPr>
                        <w:rFonts w:ascii="Lucida Console"/>
                        <w:sz w:val="17"/>
                      </w:rPr>
                    </w:pPr>
                    <w:r>
                      <w:rPr>
                        <w:rFonts w:ascii="Lucida Console"/>
                        <w:color w:val="333333"/>
                        <w:w w:val="105"/>
                        <w:sz w:val="17"/>
                      </w:rPr>
                      <w:t>put 0.92s</w:t>
                    </w:r>
                  </w:p>
                </w:txbxContent>
              </v:textbox>
            </v:shape>
          </v:group>
        </w:pict>
      </w:r>
      <w:r>
        <w:rPr>
          <w:color w:val="333333"/>
          <w:w w:val="105"/>
        </w:rPr>
        <w:t>接口）：</w:t>
      </w:r>
    </w:p>
    <w:p>
      <w:pPr>
        <w:pStyle w:val="4"/>
        <w:spacing w:before="115"/>
      </w:pPr>
      <w:r>
        <w:br w:type="column"/>
      </w:r>
      <w:r>
        <w:rPr>
          <w:color w:val="333333"/>
          <w:w w:val="105"/>
        </w:rPr>
        <w:t>相同的对象</w:t>
      </w:r>
    </w:p>
    <w:p>
      <w:pPr>
        <w:pStyle w:val="4"/>
        <w:spacing w:before="9"/>
        <w:ind w:left="0"/>
        <w:rPr>
          <w:sz w:val="31"/>
        </w:rPr>
      </w:pPr>
    </w:p>
    <w:p>
      <w:pPr>
        <w:pStyle w:val="4"/>
        <w:ind w:left="765"/>
      </w:pPr>
      <w:r>
        <w:pict>
          <v:group id="_x0000_s1379" o:spid="_x0000_s1379" o:spt="203" style="position:absolute;left:0pt;margin-left:279.1pt;margin-top:5pt;height:11.3pt;width:49.55pt;mso-position-horizontal-relative:page;z-index:251837440;mso-width-relative:page;mso-height-relative:page;" coordorigin="5582,101" coordsize="991,226">
            <o:lock v:ext="edit"/>
            <v:shape id="_x0000_s1380" o:spid="_x0000_s1380" style="position:absolute;left:5582;top:100;height:226;width:991;" fillcolor="#F3F4F4" filled="t" stroked="f" coordorigin="5582,101" coordsize="991,226" path="m6540,326l5615,326,5604,321,5587,304,5582,293,5582,133,5587,123,5604,105,5615,101,6540,101,6551,105,6568,123,6573,133,6573,293,6568,304,6551,321,6540,326xe">
              <v:path arrowok="t"/>
              <v:fill on="t" focussize="0,0"/>
              <v:stroke on="f"/>
              <v:imagedata o:title=""/>
              <o:lock v:ext="edit"/>
            </v:shape>
            <v:shape id="_x0000_s1381" o:spid="_x0000_s1381" style="position:absolute;left:5589;top:108;height:211;width:976;" filled="f" stroked="t" coordorigin="5590,108" coordsize="976,211" path="m5590,281l5590,146,5590,135,5594,127,5601,119,5608,112,5617,108,5627,108,6528,108,6538,108,6547,112,6554,119,6562,127,6565,135,6565,146,6565,281,6565,291,6562,300,6554,307,6547,315,6538,318,6528,318,5627,318,5590,291,5590,281xe">
              <v:path arrowok="t"/>
              <v:fill on="f" focussize="0,0"/>
              <v:stroke weight="0.750314960629921pt" color="#E7EAEC"/>
              <v:imagedata o:title=""/>
              <o:lock v:ext="edit"/>
            </v:shape>
            <v:shape id="_x0000_s1382" o:spid="_x0000_s1382" o:spt="202" type="#_x0000_t202" style="position:absolute;left:5582;top:100;height:226;width:991;" filled="f" stroked="f" coordsize="21600,21600">
              <v:path/>
              <v:fill on="f" focussize="0,0"/>
              <v:stroke on="f" joinstyle="miter"/>
              <v:imagedata o:title=""/>
              <o:lock v:ext="edit"/>
              <v:textbox inset="0mm,0mm,0mm,0mm">
                <w:txbxContent>
                  <w:p>
                    <w:pPr>
                      <w:spacing w:before="16"/>
                      <w:ind w:left="72" w:right="0" w:firstLine="0"/>
                      <w:jc w:val="left"/>
                      <w:rPr>
                        <w:rFonts w:ascii="Lucida Console"/>
                        <w:sz w:val="17"/>
                      </w:rPr>
                    </w:pPr>
                    <w:r>
                      <w:rPr>
                        <w:rFonts w:ascii="Lucida Console"/>
                        <w:color w:val="333333"/>
                        <w:w w:val="105"/>
                        <w:sz w:val="17"/>
                      </w:rPr>
                      <w:t>get 2.1s</w:t>
                    </w:r>
                  </w:p>
                </w:txbxContent>
              </v:textbox>
            </v:shape>
          </v:group>
        </w:pict>
      </w:r>
      <w:r>
        <w:pict>
          <v:group id="_x0000_s1383" o:spid="_x0000_s1383" o:spt="203" style="position:absolute;left:0pt;margin-left:243.1pt;margin-top:26.2pt;height:14.1pt;width:39.05pt;mso-position-horizontal-relative:page;z-index:-253497344;mso-width-relative:page;mso-height-relative:page;" coordorigin="4862,525" coordsize="781,282">
            <o:lock v:ext="edit"/>
            <v:shape id="_x0000_s1384" o:spid="_x0000_s1384" style="position:absolute;left:4862;top:580;height:226;width:781;" fillcolor="#F3F4F4" filled="t" stroked="f" coordorigin="4862,581" coordsize="781,226" path="m5610,806l4895,806,4884,802,4866,784,4862,773,4862,613,4866,603,4884,585,4895,581,5610,581,5620,585,5638,603,5642,613,5642,773,5638,784,5620,802,5610,806xe">
              <v:path arrowok="t"/>
              <v:fill on="t" focussize="0,0"/>
              <v:stroke on="f"/>
              <v:imagedata o:title=""/>
              <o:lock v:ext="edit"/>
            </v:shape>
            <v:shape id="_x0000_s1385" o:spid="_x0000_s1385" style="position:absolute;left:4869;top:588;height:211;width:766;" filled="f" stroked="t" coordorigin="4870,588" coordsize="766,211" path="m4870,761l4870,626,4870,616,4873,607,4881,599,4888,592,4897,588,4907,588,5597,588,5608,588,5617,592,5624,599,5631,607,5635,616,5635,626,5635,761,5597,798,4907,798,4870,771,4870,761xe">
              <v:path arrowok="t"/>
              <v:fill on="f" focussize="0,0"/>
              <v:stroke weight="0.750314960629921pt" color="#E7EAEC"/>
              <v:imagedata o:title=""/>
              <o:lock v:ext="edit"/>
            </v:shape>
            <v:shape id="_x0000_s1386" o:spid="_x0000_s1386" o:spt="202" type="#_x0000_t202" style="position:absolute;left:4862;top:524;height:282;width:781;" filled="f" stroked="f" coordsize="21600,21600">
              <v:path/>
              <v:fill on="f" focussize="0,0"/>
              <v:stroke on="f" joinstyle="miter"/>
              <v:imagedata o:title=""/>
              <o:lock v:ext="edit"/>
              <v:textbox inset="0mm,0mm,0mm,0mm">
                <w:txbxContent>
                  <w:p>
                    <w:pPr>
                      <w:spacing w:before="72"/>
                      <w:ind w:left="76" w:right="0" w:firstLine="0"/>
                      <w:jc w:val="left"/>
                      <w:rPr>
                        <w:rFonts w:ascii="Lucida Console"/>
                        <w:sz w:val="17"/>
                      </w:rPr>
                    </w:pPr>
                    <w:r>
                      <w:rPr>
                        <w:rFonts w:ascii="Lucida Console"/>
                        <w:color w:val="333333"/>
                        <w:w w:val="105"/>
                        <w:sz w:val="17"/>
                      </w:rPr>
                      <w:t>JDK1.8</w:t>
                    </w:r>
                  </w:p>
                </w:txbxContent>
              </v:textbox>
            </v:shape>
          </v:group>
        </w:pict>
      </w:r>
      <w:r>
        <w:pict>
          <v:group id="_x0000_s1387" o:spid="_x0000_s1387" o:spt="203" style="position:absolute;left:0pt;margin-left:301.6pt;margin-top:26.2pt;height:14.1pt;width:45.05pt;mso-position-horizontal-relative:page;z-index:251843584;mso-width-relative:page;mso-height-relative:page;" coordorigin="6033,525" coordsize="901,282">
            <o:lock v:ext="edit"/>
            <v:shape id="_x0000_s1388" o:spid="_x0000_s1388" style="position:absolute;left:6032;top:580;height:226;width:901;" fillcolor="#F3F4F4" filled="t" stroked="f" coordorigin="6033,581" coordsize="901,226" path="m6900,806l6065,806,6055,802,6037,784,6033,773,6033,613,6037,603,6055,585,6065,581,6900,581,6911,585,6929,603,6933,613,6933,773,6929,784,6911,802,6900,806xe">
              <v:path arrowok="t"/>
              <v:fill on="t" focussize="0,0"/>
              <v:stroke on="f"/>
              <v:imagedata o:title=""/>
              <o:lock v:ext="edit"/>
            </v:shape>
            <v:shape id="_x0000_s1389" o:spid="_x0000_s1389" style="position:absolute;left:6040;top:588;height:211;width:886;" filled="f" stroked="t" coordorigin="6040,588" coordsize="886,211" path="m6040,761l6040,626,6040,616,6044,607,6051,599,6058,592,6067,588,6078,588,6888,588,6898,588,6907,592,6914,599,6922,607,6925,616,6925,626,6925,761,6888,798,6078,798,6040,771,6040,761xe">
              <v:path arrowok="t"/>
              <v:fill on="f" focussize="0,0"/>
              <v:stroke weight="0.750314960629921pt" color="#E7EAEC"/>
              <v:imagedata o:title=""/>
              <o:lock v:ext="edit"/>
            </v:shape>
            <v:shape id="_x0000_s1390" o:spid="_x0000_s1390" o:spt="202" type="#_x0000_t202" style="position:absolute;left:6032;top:524;height:282;width:901;" filled="f" stroked="f" coordsize="21600,21600">
              <v:path/>
              <v:fill on="f" focussize="0,0"/>
              <v:stroke on="f" joinstyle="miter"/>
              <v:imagedata o:title=""/>
              <o:lock v:ext="edit"/>
              <v:textbox inset="0mm,0mm,0mm,0mm">
                <w:txbxContent>
                  <w:p>
                    <w:pPr>
                      <w:spacing w:before="72"/>
                      <w:ind w:left="81" w:right="0" w:firstLine="0"/>
                      <w:jc w:val="left"/>
                      <w:rPr>
                        <w:rFonts w:ascii="Lucida Console"/>
                        <w:sz w:val="17"/>
                      </w:rPr>
                    </w:pPr>
                    <w:r>
                      <w:rPr>
                        <w:rFonts w:ascii="Lucida Console"/>
                        <w:color w:val="333333"/>
                        <w:w w:val="105"/>
                        <w:sz w:val="17"/>
                      </w:rPr>
                      <w:t>HashMap</w:t>
                    </w:r>
                  </w:p>
                </w:txbxContent>
              </v:textbox>
            </v:shape>
          </v:group>
        </w:pict>
      </w:r>
      <w:r>
        <w:pict>
          <v:group id="_x0000_s1391" o:spid="_x0000_s1391" o:spt="203" style="position:absolute;left:0pt;margin-left:453.9pt;margin-top:29pt;height:11.3pt;width:44.3pt;mso-position-horizontal-relative:page;z-index:251845632;mso-width-relative:page;mso-height-relative:page;" coordorigin="9079,581" coordsize="886,226">
            <o:lock v:ext="edit"/>
            <v:shape id="_x0000_s1392" o:spid="_x0000_s1392" style="position:absolute;left:9078;top:580;height:226;width:886;" fillcolor="#F3F4F4" filled="t" stroked="f" coordorigin="9079,581" coordsize="886,226" path="m9932,806l9111,806,9101,802,9083,784,9079,773,9079,613,9083,603,9101,585,9111,581,9932,581,9942,585,9960,603,9964,613,9964,773,9960,784,9942,802,9932,806xe">
              <v:path arrowok="t"/>
              <v:fill on="t" focussize="0,0"/>
              <v:stroke on="f"/>
              <v:imagedata o:title=""/>
              <o:lock v:ext="edit"/>
            </v:shape>
            <v:shape id="_x0000_s1393" o:spid="_x0000_s1393" style="position:absolute;left:9086;top:588;height:211;width:871;" filled="f" stroked="t" coordorigin="9086,588" coordsize="871,211" path="m9086,761l9086,626,9086,616,9090,607,9097,599,9105,592,9113,588,9124,588,9919,588,9930,588,9938,592,9946,599,9953,607,9957,616,9957,626,9957,761,9919,798,9124,798,9086,771,9086,761xe">
              <v:path arrowok="t"/>
              <v:fill on="f" focussize="0,0"/>
              <v:stroke weight="0.750314960629921pt" color="#E7EAEC"/>
              <v:imagedata o:title=""/>
              <o:lock v:ext="edit"/>
            </v:shape>
            <v:shape id="_x0000_s1394" o:spid="_x0000_s1394" o:spt="202" type="#_x0000_t202" style="position:absolute;left:9078;top:580;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put/get</w:t>
                    </w:r>
                  </w:p>
                </w:txbxContent>
              </v:textbox>
            </v:shape>
          </v:group>
        </w:pict>
      </w:r>
      <w:r>
        <w:rPr>
          <w:color w:val="333333"/>
          <w:w w:val="102"/>
        </w:rPr>
        <w:t>，</w:t>
      </w:r>
    </w:p>
    <w:p>
      <w:pPr>
        <w:spacing w:after="0"/>
        <w:sectPr>
          <w:type w:val="continuous"/>
          <w:pgSz w:w="11900" w:h="16820"/>
          <w:pgMar w:top="1600" w:right="940" w:bottom="280" w:left="940" w:header="720" w:footer="720" w:gutter="0"/>
          <w:cols w:equalWidth="0" w:num="3">
            <w:col w:w="1713" w:space="330"/>
            <w:col w:w="1340" w:space="296"/>
            <w:col w:w="6341"/>
          </w:cols>
        </w:sectPr>
      </w:pPr>
    </w:p>
    <w:p>
      <w:pPr>
        <w:pStyle w:val="4"/>
        <w:spacing w:before="130" w:line="333" w:lineRule="exact"/>
        <w:ind w:left="0" w:right="58"/>
        <w:jc w:val="right"/>
      </w:pPr>
      <w:r>
        <w:pict>
          <v:group id="_x0000_s1395" o:spid="_x0000_s1395" o:spt="203" style="position:absolute;left:0pt;margin-left:150.05pt;margin-top:11.5pt;height:11.3pt;width:44.3pt;mso-position-horizontal-relative:page;z-index:251839488;mso-width-relative:page;mso-height-relative:page;" coordorigin="3001,231" coordsize="886,226">
            <o:lock v:ext="edit"/>
            <v:shape id="_x0000_s1396" o:spid="_x0000_s1396" style="position:absolute;left:3001;top:230;height:226;width:886;" fillcolor="#F3F4F4" filled="t" stroked="f" coordorigin="3001,231" coordsize="886,226" path="m3854,456l3034,456,3023,451,3006,434,3001,423,3001,263,3006,253,3023,235,3034,231,3854,231,3865,235,3882,253,3887,263,3887,423,3882,434,3865,451,3854,456xe">
              <v:path arrowok="t"/>
              <v:fill on="t" focussize="0,0"/>
              <v:stroke on="f"/>
              <v:imagedata o:title=""/>
              <o:lock v:ext="edit"/>
            </v:shape>
            <v:shape id="_x0000_s1397" o:spid="_x0000_s1397" style="position:absolute;left:3008;top:238;height:211;width:871;" filled="f" stroked="t" coordorigin="3009,238" coordsize="871,211" path="m3009,411l3009,276,3009,265,3012,257,3020,249,3027,242,3036,238,3046,238,3842,238,3852,238,3861,242,3868,249,3875,257,3879,265,3879,276,3879,411,3879,421,3875,430,3868,437,3861,445,3852,448,3842,448,3046,448,3009,421,3009,411xe">
              <v:path arrowok="t"/>
              <v:fill on="f" focussize="0,0"/>
              <v:stroke weight="0.750314960629921pt" color="#E7EAEC"/>
              <v:imagedata o:title=""/>
              <o:lock v:ext="edit"/>
            </v:shape>
            <v:shape id="_x0000_s1398" o:spid="_x0000_s1398" o:spt="202" type="#_x0000_t202" style="position:absolute;left:3001;top:230;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Compare</w:t>
                    </w:r>
                  </w:p>
                </w:txbxContent>
              </v:textbox>
            </v:shape>
          </v:group>
        </w:pict>
      </w:r>
      <w:r>
        <w:rPr>
          <w:color w:val="333333"/>
        </w:rPr>
        <w:t>但是如果正确的实现了</w:t>
      </w:r>
    </w:p>
    <w:p>
      <w:pPr>
        <w:pStyle w:val="4"/>
        <w:spacing w:line="333" w:lineRule="exact"/>
        <w:ind w:left="0" w:right="38"/>
        <w:jc w:val="right"/>
      </w:pPr>
      <w:r>
        <w:pict>
          <v:group id="_x0000_s1399" o:spid="_x0000_s1399" o:spt="203" style="position:absolute;left:0pt;margin-left:52.5pt;margin-top:4.15pt;height:11.3pt;width:49.55pt;mso-position-horizontal-relative:page;z-index:251847680;mso-width-relative:page;mso-height-relative:page;" coordorigin="1050,83" coordsize="991,226">
            <o:lock v:ext="edit"/>
            <v:shape id="_x0000_s1400" o:spid="_x0000_s1400" style="position:absolute;left:1050;top:83;height:226;width:991;" fillcolor="#F3F4F4" filled="t" stroked="f" coordorigin="1050,83" coordsize="991,226" path="m2008,308l1083,308,1072,304,1055,286,1050,276,1050,116,1055,105,1072,88,1083,83,2008,83,2019,88,2036,105,2041,116,2041,276,2036,286,2019,304,2008,308xe">
              <v:path arrowok="t"/>
              <v:fill on="t" focussize="0,0"/>
              <v:stroke on="f"/>
              <v:imagedata o:title=""/>
              <o:lock v:ext="edit"/>
            </v:shape>
            <v:shape id="_x0000_s1401" o:spid="_x0000_s1401" style="position:absolute;left:1057;top:90;height:211;width:976;" filled="f" stroked="t" coordorigin="1058,91" coordsize="976,211" path="m1058,263l1058,128,1058,118,1062,109,1069,102,1076,94,1085,91,1095,91,1996,91,2006,91,2015,94,2022,102,2030,109,2033,118,2033,128,2033,263,2033,274,2030,282,2022,290,2015,297,2006,301,1996,301,1095,301,1085,301,1076,297,1069,290,1062,282,1058,274,1058,263xe">
              <v:path arrowok="t"/>
              <v:fill on="f" focussize="0,0"/>
              <v:stroke weight="0.750314960629921pt" color="#E7EAEC"/>
              <v:imagedata o:title=""/>
              <o:lock v:ext="edit"/>
            </v:shape>
            <v:shape id="_x0000_s1402" o:spid="_x0000_s1402" o:spt="202" type="#_x0000_t202" style="position:absolute;left:1050;top:83;height:226;width:99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hashcode</w:t>
                    </w:r>
                  </w:p>
                </w:txbxContent>
              </v:textbox>
            </v:shape>
          </v:group>
        </w:pict>
      </w:r>
      <w:r>
        <w:pict>
          <v:group id="_x0000_s1403" o:spid="_x0000_s1403" o:spt="203" style="position:absolute;left:0pt;margin-left:233.3pt;margin-top:24.6pt;height:14.1pt;width:45.05pt;mso-position-horizontal-relative:page;z-index:251853824;mso-width-relative:page;mso-height-relative:page;" coordorigin="4667,492" coordsize="901,282">
            <o:lock v:ext="edit"/>
            <v:shape id="_x0000_s1404" o:spid="_x0000_s1404" style="position:absolute;left:4666;top:548;height:226;width:901;" fillcolor="#F3F4F4" filled="t" stroked="f" coordorigin="4667,548" coordsize="901,226" path="m5535,773l4700,773,4689,769,4671,751,4667,741,4667,581,4671,570,4689,553,4700,548,5535,548,5545,553,5563,570,5567,581,5567,741,5563,751,5545,769,5535,773xe">
              <v:path arrowok="t"/>
              <v:fill on="t" focussize="0,0"/>
              <v:stroke on="f"/>
              <v:imagedata o:title=""/>
              <o:lock v:ext="edit"/>
            </v:shape>
            <v:shape id="_x0000_s1405" o:spid="_x0000_s1405" style="position:absolute;left:4674;top:555;height:211;width:886;" filled="f" stroked="t" coordorigin="4674,556" coordsize="886,211" path="m4674,728l4674,593,4674,583,4678,574,4685,567,4693,560,4702,556,4712,556,5522,556,5533,556,5542,560,5549,567,5556,574,5560,583,5560,593,5560,728,5522,766,4712,766,4674,739,4674,728xe">
              <v:path arrowok="t"/>
              <v:fill on="f" focussize="0,0"/>
              <v:stroke weight="0.750314960629921pt" color="#E7EAEC"/>
              <v:imagedata o:title=""/>
              <o:lock v:ext="edit"/>
            </v:shape>
            <v:shape id="_x0000_s1406" o:spid="_x0000_s1406" o:spt="202" type="#_x0000_t202" style="position:absolute;left:4666;top:492;height:282;width:901;" filled="f" stroked="f" coordsize="21600,21600">
              <v:path/>
              <v:fill on="f" focussize="0,0"/>
              <v:stroke on="f" joinstyle="miter"/>
              <v:imagedata o:title=""/>
              <o:lock v:ext="edit"/>
              <v:textbox inset="0mm,0mm,0mm,0mm">
                <w:txbxContent>
                  <w:p>
                    <w:pPr>
                      <w:spacing w:before="72"/>
                      <w:ind w:left="81" w:right="0" w:firstLine="0"/>
                      <w:jc w:val="left"/>
                      <w:rPr>
                        <w:rFonts w:ascii="Lucida Console"/>
                        <w:sz w:val="17"/>
                      </w:rPr>
                    </w:pPr>
                    <w:r>
                      <w:rPr>
                        <w:rFonts w:ascii="Lucida Console"/>
                        <w:color w:val="333333"/>
                        <w:w w:val="105"/>
                        <w:sz w:val="17"/>
                      </w:rPr>
                      <w:t>put/get</w:t>
                    </w:r>
                  </w:p>
                </w:txbxContent>
              </v:textbox>
            </v:shape>
          </v:group>
        </w:pict>
      </w:r>
      <w:r>
        <w:pict>
          <v:group id="_x0000_s1407" o:spid="_x0000_s1407" o:spt="203" style="position:absolute;left:0pt;margin-left:353.35pt;margin-top:24.45pt;height:14.2pt;width:18.05pt;mso-position-horizontal-relative:page;z-index:-253483008;mso-width-relative:page;mso-height-relative:page;" coordorigin="7068,490" coordsize="361,284">
            <o:lock v:ext="edit"/>
            <v:shape id="_x0000_s1408" o:spid="_x0000_s1408" o:spt="75" type="#_x0000_t75" style="position:absolute;left:7067;top:548;height:226;width:361;" filled="f" stroked="f" coordsize="21600,21600">
              <v:path/>
              <v:fill on="f" focussize="0,0"/>
              <v:stroke on="f"/>
              <v:imagedata r:id="rId6" o:title=""/>
              <o:lock v:ext="edit" aspectratio="t"/>
            </v:shape>
            <v:shape id="_x0000_s1409" o:spid="_x0000_s1409" o:spt="202" type="#_x0000_t202" style="position:absolute;left:7067;top:489;height:284;width:361;" filled="f" stroked="f" coordsize="21600,21600">
              <v:path/>
              <v:fill on="f" focussize="0,0"/>
              <v:stroke on="f" joinstyle="miter"/>
              <v:imagedata o:title=""/>
              <o:lock v:ext="edit"/>
              <v:textbox inset="0mm,0mm,0mm,0mm">
                <w:txbxContent>
                  <w:p>
                    <w:pPr>
                      <w:spacing w:before="74"/>
                      <w:ind w:left="75" w:right="0" w:firstLine="0"/>
                      <w:jc w:val="left"/>
                      <w:rPr>
                        <w:rFonts w:ascii="Lucida Console"/>
                        <w:sz w:val="17"/>
                      </w:rPr>
                    </w:pPr>
                    <w:r>
                      <w:rPr>
                        <w:rFonts w:ascii="Lucida Console"/>
                        <w:color w:val="333333"/>
                        <w:w w:val="105"/>
                        <w:sz w:val="17"/>
                      </w:rPr>
                      <w:t>ms</w:t>
                    </w:r>
                  </w:p>
                </w:txbxContent>
              </v:textbox>
            </v:shape>
          </v:group>
        </w:pict>
      </w:r>
      <w:r>
        <w:rPr>
          <w:color w:val="333333"/>
        </w:rPr>
        <w:t>相同的对象</w:t>
      </w:r>
    </w:p>
    <w:p>
      <w:pPr>
        <w:pStyle w:val="4"/>
        <w:tabs>
          <w:tab w:val="left" w:pos="1867"/>
        </w:tabs>
        <w:spacing w:before="130"/>
      </w:pPr>
      <w:r>
        <w:br w:type="column"/>
      </w:r>
      <w:r>
        <w:rPr>
          <w:color w:val="333333"/>
          <w:w w:val="105"/>
        </w:rPr>
        <w:t>接口，那么</w:t>
      </w:r>
      <w:r>
        <w:rPr>
          <w:color w:val="333333"/>
          <w:w w:val="105"/>
        </w:rPr>
        <w:tab/>
      </w:r>
      <w:r>
        <w:rPr>
          <w:color w:val="333333"/>
          <w:w w:val="105"/>
        </w:rPr>
        <w:t>中的</w:t>
      </w:r>
    </w:p>
    <w:p>
      <w:pPr>
        <w:pStyle w:val="4"/>
        <w:spacing w:before="130"/>
      </w:pPr>
      <w:r>
        <w:br w:type="column"/>
      </w:r>
      <w:r>
        <w:rPr>
          <w:color w:val="333333"/>
        </w:rPr>
        <w:t>的性能有巨大提升，这次</w:t>
      </w:r>
    </w:p>
    <w:p>
      <w:pPr>
        <w:pStyle w:val="4"/>
        <w:spacing w:before="130"/>
      </w:pPr>
      <w:r>
        <w:br w:type="column"/>
      </w:r>
      <w:r>
        <w:rPr>
          <w:rFonts w:ascii="Open Sans" w:eastAsia="Open Sans"/>
          <w:color w:val="333333"/>
          <w:w w:val="105"/>
        </w:rPr>
        <w:t>100W</w:t>
      </w:r>
      <w:r>
        <w:rPr>
          <w:color w:val="333333"/>
          <w:w w:val="105"/>
        </w:rPr>
        <w:t>条</w:t>
      </w:r>
    </w:p>
    <w:p>
      <w:pPr>
        <w:spacing w:after="0"/>
        <w:sectPr>
          <w:type w:val="continuous"/>
          <w:pgSz w:w="11900" w:h="16820"/>
          <w:pgMar w:top="1600" w:right="940" w:bottom="280" w:left="940" w:header="720" w:footer="720" w:gutter="0"/>
          <w:cols w:equalWidth="0" w:num="4">
            <w:col w:w="2119" w:space="722"/>
            <w:col w:w="2298" w:space="743"/>
            <w:col w:w="2294" w:space="794"/>
            <w:col w:w="1050"/>
          </w:cols>
        </w:sectPr>
      </w:pPr>
    </w:p>
    <w:p>
      <w:pPr>
        <w:pStyle w:val="4"/>
        <w:spacing w:before="115"/>
        <w:ind w:left="891"/>
      </w:pPr>
      <w:r>
        <w:pict>
          <v:group id="_x0000_s1410" o:spid="_x0000_s1410" o:spt="203" style="position:absolute;left:0pt;margin-left:52.5pt;margin-top:10.75pt;height:11.3pt;width:39.05pt;mso-position-horizontal-relative:page;z-index:251849728;mso-width-relative:page;mso-height-relative:page;" coordorigin="1050,216" coordsize="781,226">
            <o:lock v:ext="edit"/>
            <v:shape id="_x0000_s1411" o:spid="_x0000_s1411" style="position:absolute;left:1050;top:215;height:226;width:781;" fillcolor="#F3F4F4" filled="t" stroked="f" coordorigin="1050,216" coordsize="781,226" path="m1798,441l1083,441,1072,436,1055,419,1050,408,1050,248,1055,238,1072,220,1083,216,1798,216,1809,220,1826,238,1831,248,1831,408,1826,419,1809,436,1798,441xe">
              <v:path arrowok="t"/>
              <v:fill on="t" focussize="0,0"/>
              <v:stroke on="f"/>
              <v:imagedata o:title=""/>
              <o:lock v:ext="edit"/>
            </v:shape>
            <v:shape id="_x0000_s1412" o:spid="_x0000_s1412" style="position:absolute;left:1057;top:223;height:211;width:766;" filled="f" stroked="t" coordorigin="1058,223" coordsize="766,211" path="m1058,396l1058,261,1058,250,1062,242,1069,234,1076,227,1085,223,1095,223,1786,223,1796,223,1805,227,1812,234,1820,242,1823,250,1823,261,1823,396,1823,406,1820,415,1812,422,1805,430,1796,433,1786,433,1095,433,1058,406,1058,396xe">
              <v:path arrowok="t"/>
              <v:fill on="f" focussize="0,0"/>
              <v:stroke weight="0.750314960629921pt" color="#E7EAEC"/>
              <v:imagedata o:title=""/>
              <o:lock v:ext="edit"/>
            </v:shape>
            <v:shape id="_x0000_s1413" o:spid="_x0000_s1413" o:spt="202" type="#_x0000_t202" style="position:absolute;left:1050;top:215;height:226;width:78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JDK1.8</w:t>
                    </w:r>
                  </w:p>
                </w:txbxContent>
              </v:textbox>
            </v:shape>
          </v:group>
        </w:pict>
      </w:r>
      <w:r>
        <w:pict>
          <v:group id="_x0000_s1414" o:spid="_x0000_s1414" o:spt="203" style="position:absolute;left:0pt;margin-left:140.3pt;margin-top:7.95pt;height:14.1pt;width:44.3pt;mso-position-horizontal-relative:page;z-index:251851776;mso-width-relative:page;mso-height-relative:page;" coordorigin="2806,159" coordsize="886,282">
            <o:lock v:ext="edit"/>
            <v:shape id="_x0000_s1415" o:spid="_x0000_s1415" style="position:absolute;left:2806;top:215;height:226;width:886;" fillcolor="#F3F4F4" filled="t" stroked="f" coordorigin="2806,216" coordsize="886,226" path="m3659,441l2839,441,2828,436,2811,419,2806,408,2806,248,2811,238,2828,220,2839,216,3659,216,3670,220,3687,238,3692,248,3692,408,3687,419,3670,436,3659,441xe">
              <v:path arrowok="t"/>
              <v:fill on="t" focussize="0,0"/>
              <v:stroke on="f"/>
              <v:imagedata o:title=""/>
              <o:lock v:ext="edit"/>
            </v:shape>
            <v:shape id="_x0000_s1416" o:spid="_x0000_s1416" style="position:absolute;left:2813;top:223;height:211;width:871;" filled="f" stroked="t" coordorigin="2814,223" coordsize="871,211" path="m2814,396l2814,261,2814,250,2817,242,2825,234,2832,227,2841,223,2851,223,3647,223,3657,223,3666,227,3673,234,3680,242,3684,250,3684,261,3684,396,3647,433,2851,433,2814,406,2814,396xe">
              <v:path arrowok="t"/>
              <v:fill on="f" focussize="0,0"/>
              <v:stroke weight="0.750314960629921pt" color="#E7EAEC"/>
              <v:imagedata o:title=""/>
              <o:lock v:ext="edit"/>
            </v:shape>
            <v:shape id="_x0000_s1417" o:spid="_x0000_s1417" o:spt="202" type="#_x0000_t202" style="position:absolute;left:2806;top:159;height:282;width:886;" filled="f" stroked="f" coordsize="21600,21600">
              <v:path/>
              <v:fill on="f" focussize="0,0"/>
              <v:stroke on="f" joinstyle="miter"/>
              <v:imagedata o:title=""/>
              <o:lock v:ext="edit"/>
              <v:textbox inset="0mm,0mm,0mm,0mm">
                <w:txbxContent>
                  <w:p>
                    <w:pPr>
                      <w:spacing w:before="72"/>
                      <w:ind w:left="76" w:right="0" w:firstLine="0"/>
                      <w:jc w:val="left"/>
                      <w:rPr>
                        <w:rFonts w:ascii="Lucida Console"/>
                        <w:sz w:val="17"/>
                      </w:rPr>
                    </w:pPr>
                    <w:r>
                      <w:rPr>
                        <w:rFonts w:ascii="Lucida Console"/>
                        <w:color w:val="333333"/>
                        <w:w w:val="105"/>
                        <w:sz w:val="17"/>
                      </w:rPr>
                      <w:t>Compare</w:t>
                    </w:r>
                  </w:p>
                </w:txbxContent>
              </v:textbox>
            </v:shape>
          </v:group>
        </w:pict>
      </w:r>
      <w:r>
        <w:rPr>
          <w:color w:val="333333"/>
        </w:rPr>
        <w:t>（正确实现</w:t>
      </w:r>
    </w:p>
    <w:p>
      <w:pPr>
        <w:pStyle w:val="4"/>
        <w:spacing w:before="115"/>
        <w:ind w:left="850"/>
      </w:pPr>
      <w:r>
        <w:br w:type="column"/>
      </w:r>
      <w:r>
        <w:rPr>
          <w:color w:val="333333"/>
        </w:rPr>
        <w:t>接口，）：</w:t>
      </w:r>
    </w:p>
    <w:p>
      <w:pPr>
        <w:pStyle w:val="4"/>
        <w:tabs>
          <w:tab w:val="left" w:pos="2717"/>
        </w:tabs>
        <w:spacing w:before="115"/>
        <w:ind w:left="850"/>
      </w:pPr>
      <w:r>
        <w:br w:type="column"/>
      </w:r>
      <w:r>
        <w:rPr>
          <w:color w:val="333333"/>
          <w:w w:val="105"/>
        </w:rPr>
        <w:t>大概开销都在</w:t>
      </w:r>
      <w:r>
        <w:rPr>
          <w:rFonts w:ascii="Open Sans" w:eastAsia="Open Sans"/>
          <w:color w:val="333333"/>
          <w:w w:val="105"/>
        </w:rPr>
        <w:t>320</w:t>
      </w:r>
      <w:r>
        <w:rPr>
          <w:rFonts w:ascii="Open Sans" w:eastAsia="Open Sans"/>
          <w:color w:val="333333"/>
          <w:w w:val="105"/>
        </w:rPr>
        <w:tab/>
      </w:r>
      <w:r>
        <w:rPr>
          <w:color w:val="333333"/>
          <w:w w:val="105"/>
        </w:rPr>
        <w:t>左右</w:t>
      </w:r>
    </w:p>
    <w:p>
      <w:pPr>
        <w:spacing w:after="0"/>
        <w:sectPr>
          <w:type w:val="continuous"/>
          <w:pgSz w:w="11900" w:h="16820"/>
          <w:pgMar w:top="1600" w:right="940" w:bottom="280" w:left="940" w:header="720" w:footer="720" w:gutter="0"/>
          <w:cols w:equalWidth="0" w:num="3">
            <w:col w:w="1868" w:space="40"/>
            <w:col w:w="1826" w:space="39"/>
            <w:col w:w="6247"/>
          </w:cols>
        </w:sectPr>
      </w:pPr>
    </w:p>
    <w:p>
      <w:pPr>
        <w:pStyle w:val="4"/>
        <w:spacing w:before="2"/>
        <w:ind w:left="0"/>
        <w:rPr>
          <w:sz w:val="14"/>
        </w:rPr>
      </w:pPr>
    </w:p>
    <w:p>
      <w:pPr>
        <w:pStyle w:val="4"/>
        <w:spacing w:line="346" w:lineRule="exact"/>
        <w:ind w:left="109"/>
        <w:rPr>
          <w:sz w:val="20"/>
        </w:rPr>
      </w:pPr>
      <w:r>
        <w:rPr>
          <w:position w:val="-6"/>
          <w:sz w:val="20"/>
        </w:rPr>
        <w:pict>
          <v:group id="_x0000_s1418" o:spid="_x0000_s1418" o:spt="203" style="height:17.3pt;width:207.1pt;" coordsize="4142,346">
            <o:lock v:ext="edit"/>
            <v:shape id="_x0000_s1419" o:spid="_x0000_s1419" style="position:absolute;left:0;top:0;height:346;width:4142;" fillcolor="#F3F4F4" filled="t" stroked="f" coordsize="4142,346" path="m4109,345l33,345,22,341,4,323,0,313,0,33,4,22,22,4,33,0,4109,0,4120,4,4137,22,4142,33,4142,313,4137,323,4120,341,4109,345xe">
              <v:path arrowok="t"/>
              <v:fill on="t" focussize="0,0"/>
              <v:stroke on="f"/>
              <v:imagedata o:title=""/>
              <o:lock v:ext="edit"/>
            </v:shape>
            <v:shape id="_x0000_s1420" o:spid="_x0000_s1420" style="position:absolute;left:7;top:7;height:331;width:4127;" filled="f" stroked="t" coordorigin="8,8" coordsize="4127,331" path="m8,300l8,45,8,35,11,26,18,18,26,11,35,8,45,8,4097,8,4107,8,4116,11,4123,18,4131,26,4134,35,4134,45,4134,300,4134,310,4131,319,4123,327,4116,334,4107,338,4097,338,45,338,35,338,26,334,18,327,11,319,8,310,8,300xe">
              <v:path arrowok="t"/>
              <v:fill on="f" focussize="0,0"/>
              <v:stroke weight="0.750314960629921pt" color="#E7EAEC"/>
              <v:imagedata o:title=""/>
              <o:lock v:ext="edit"/>
            </v:shape>
            <v:shape id="_x0000_s1421" o:spid="_x0000_s1421" o:spt="202" type="#_x0000_t202" style="position:absolute;left:0;top:0;height:346;width:4142;" filled="f" stroked="f" coordsize="21600,21600">
              <v:path/>
              <v:fill on="f" focussize="0,0"/>
              <v:stroke on="f" joinstyle="miter"/>
              <v:imagedata o:title=""/>
              <o:lock v:ext="edit"/>
              <v:textbox inset="0mm,0mm,0mm,0mm">
                <w:txbxContent>
                  <w:p>
                    <w:pPr>
                      <w:spacing w:before="11"/>
                      <w:ind w:left="71" w:right="0" w:firstLine="0"/>
                      <w:jc w:val="left"/>
                      <w:rPr>
                        <w:rFonts w:ascii="Lucida Console"/>
                        <w:sz w:val="29"/>
                      </w:rPr>
                    </w:pPr>
                    <w:bookmarkStart w:id="15" w:name="final finally finalize "/>
                    <w:bookmarkEnd w:id="15"/>
                    <w:r>
                      <w:rPr>
                        <w:rFonts w:ascii="Lucida Console"/>
                        <w:color w:val="333333"/>
                        <w:sz w:val="29"/>
                      </w:rPr>
                      <w:t>final finally finalize</w:t>
                    </w:r>
                  </w:p>
                </w:txbxContent>
              </v:textbox>
            </v:shape>
            <w10:wrap type="none"/>
            <w10:anchorlock/>
          </v:group>
        </w:pict>
      </w:r>
    </w:p>
    <w:p>
      <w:pPr>
        <w:pStyle w:val="4"/>
        <w:spacing w:before="15"/>
        <w:ind w:left="0"/>
        <w:rPr>
          <w:sz w:val="6"/>
        </w:rPr>
      </w:pPr>
    </w:p>
    <w:p>
      <w:pPr>
        <w:pStyle w:val="4"/>
        <w:spacing w:before="93" w:line="206" w:lineRule="auto"/>
        <w:ind w:left="557" w:right="288"/>
      </w:pPr>
      <w:r>
        <w:pict>
          <v:shape id="_x0000_s1422" o:spid="_x0000_s1422" style="position:absolute;left:0pt;margin-left:63pt;margin-top:10.15pt;height:3.8pt;width:3.8pt;mso-position-horizontal-relative:page;z-index:251856896;mso-width-relative:page;mso-height-relative:page;" fillcolor="#333333" filled="t" stroked="f" coordorigin="1261,204" coordsize="76,76" path="m1308,279l1288,279,1279,275,1264,260,1261,251,1261,231,1264,222,1279,207,1288,204,1308,204,1317,207,1332,222,1336,231,1336,251,1332,260,1317,275,1308,279xe">
            <v:path arrowok="t"/>
            <v:fill on="t" focussize="0,0"/>
            <v:stroke on="f"/>
            <v:imagedata o:title=""/>
            <o:lock v:ext="edit"/>
          </v:shape>
        </w:pict>
      </w:r>
      <w:r>
        <w:rPr>
          <w:rFonts w:ascii="Open Sans" w:hAnsi="Open Sans" w:eastAsia="Open Sans"/>
          <w:color w:val="333333"/>
        </w:rPr>
        <w:t>ﬁnal</w:t>
      </w:r>
      <w:r>
        <w:rPr>
          <w:color w:val="333333"/>
          <w:spacing w:val="-1"/>
        </w:rPr>
        <w:t xml:space="preserve">可以修饰类、变量、方法，修饰类表示该类不能被继承、修饰方法表示该方法不能被重写、修饰变量表  </w:t>
      </w:r>
      <w:r>
        <w:rPr>
          <w:color w:val="333333"/>
          <w:w w:val="105"/>
        </w:rPr>
        <w:t>示该变量是一个常量不能被重新赋值。</w:t>
      </w:r>
    </w:p>
    <w:p>
      <w:pPr>
        <w:pStyle w:val="4"/>
        <w:spacing w:line="206" w:lineRule="auto"/>
        <w:ind w:left="557" w:right="368"/>
      </w:pPr>
      <w:r>
        <w:pict>
          <v:shape id="_x0000_s1423" o:spid="_x0000_s1423" style="position:absolute;left:0pt;margin-left:63pt;margin-top:5.5pt;height:3.8pt;width:3.8pt;mso-position-horizontal-relative:page;z-index:251857920;mso-width-relative:page;mso-height-relative:page;" fillcolor="#333333" filled="t" stroked="f" coordorigin="1261,111" coordsize="76,76" path="m1308,186l1288,186,1279,182,1264,167,1261,158,1261,138,1264,129,1279,114,1288,111,1308,111,1317,114,1332,129,1336,138,1336,158,1332,167,1317,182,1308,186xe">
            <v:path arrowok="t"/>
            <v:fill on="t" focussize="0,0"/>
            <v:stroke on="f"/>
            <v:imagedata o:title=""/>
            <o:lock v:ext="edit"/>
          </v:shape>
        </w:pict>
      </w:r>
      <w:r>
        <w:rPr>
          <w:rFonts w:ascii="Open Sans" w:hAnsi="Open Sans" w:eastAsia="Open Sans"/>
          <w:color w:val="333333"/>
        </w:rPr>
        <w:t>ﬁnally</w:t>
      </w:r>
      <w:r>
        <w:rPr>
          <w:color w:val="333333"/>
        </w:rPr>
        <w:t>一般作用在</w:t>
      </w:r>
      <w:r>
        <w:rPr>
          <w:rFonts w:ascii="Open Sans" w:hAnsi="Open Sans" w:eastAsia="Open Sans"/>
          <w:color w:val="333333"/>
        </w:rPr>
        <w:t>try-catch</w:t>
      </w:r>
      <w:r>
        <w:rPr>
          <w:color w:val="333333"/>
        </w:rPr>
        <w:t>代码块中，在处理异常的时候，通常我们将一定要执行的代码方法</w:t>
      </w:r>
      <w:r>
        <w:rPr>
          <w:rFonts w:ascii="Open Sans" w:hAnsi="Open Sans" w:eastAsia="Open Sans"/>
          <w:color w:val="333333"/>
        </w:rPr>
        <w:t>ﬁnally</w:t>
      </w:r>
      <w:r>
        <w:rPr>
          <w:color w:val="333333"/>
          <w:spacing w:val="-6"/>
        </w:rPr>
        <w:t xml:space="preserve">代码块  </w:t>
      </w:r>
      <w:r>
        <w:rPr>
          <w:color w:val="333333"/>
          <w:w w:val="105"/>
        </w:rPr>
        <w:t>中，表示不管是否出现异常，该代码块都会执行，一般用来存放一些关闭资源的代码。</w:t>
      </w:r>
    </w:p>
    <w:p>
      <w:pPr>
        <w:pStyle w:val="4"/>
        <w:spacing w:line="305" w:lineRule="exact"/>
        <w:ind w:left="557"/>
      </w:pPr>
      <w:r>
        <w:pict>
          <v:shape id="_x0000_s1424" o:spid="_x0000_s1424" style="position:absolute;left:0pt;margin-left:63pt;margin-top:5.4pt;height:3.8pt;width:3.8pt;mso-position-horizontal-relative:page;z-index:251858944;mso-width-relative:page;mso-height-relative:page;" fillcolor="#333333" filled="t" stroked="f" coordorigin="1261,108" coordsize="76,76" path="m1308,184l1288,184,1279,180,1264,165,1261,156,1261,136,1264,127,1279,112,1288,108,1308,108,1317,112,1332,127,1336,136,1336,156,1332,165,1317,180,1308,184xe">
            <v:path arrowok="t"/>
            <v:fill on="t" focussize="0,0"/>
            <v:stroke on="f"/>
            <v:imagedata o:title=""/>
            <o:lock v:ext="edit"/>
          </v:shape>
        </w:pict>
      </w:r>
      <w:r>
        <w:rPr>
          <w:rFonts w:ascii="Open Sans" w:hAnsi="Open Sans" w:eastAsia="Open Sans"/>
          <w:color w:val="333333"/>
        </w:rPr>
        <w:t>ﬁnalize</w:t>
      </w:r>
      <w:r>
        <w:rPr>
          <w:color w:val="333333"/>
        </w:rPr>
        <w:t>是一个方法，属于</w:t>
      </w:r>
      <w:r>
        <w:rPr>
          <w:rFonts w:ascii="Open Sans" w:hAnsi="Open Sans" w:eastAsia="Open Sans"/>
          <w:color w:val="333333"/>
        </w:rPr>
        <w:t>Object</w:t>
      </w:r>
      <w:r>
        <w:rPr>
          <w:color w:val="333333"/>
        </w:rPr>
        <w:t>类的一个方法，而</w:t>
      </w:r>
      <w:r>
        <w:rPr>
          <w:rFonts w:ascii="Open Sans" w:hAnsi="Open Sans" w:eastAsia="Open Sans"/>
          <w:color w:val="333333"/>
        </w:rPr>
        <w:t>Object</w:t>
      </w:r>
      <w:r>
        <w:rPr>
          <w:color w:val="333333"/>
        </w:rPr>
        <w:t>类是所有类的父类，该方法一般由垃圾回收器来调</w:t>
      </w:r>
    </w:p>
    <w:p>
      <w:pPr>
        <w:spacing w:after="0" w:line="305" w:lineRule="exact"/>
        <w:sectPr>
          <w:type w:val="continuous"/>
          <w:pgSz w:w="11900" w:h="16820"/>
          <w:pgMar w:top="1600" w:right="940" w:bottom="280" w:left="940" w:header="720" w:footer="720" w:gutter="0"/>
        </w:sectPr>
      </w:pPr>
    </w:p>
    <w:p>
      <w:pPr>
        <w:pStyle w:val="4"/>
        <w:spacing w:line="289" w:lineRule="exact"/>
        <w:ind w:left="557"/>
      </w:pPr>
      <w:r>
        <w:pict>
          <v:group id="_x0000_s1425" o:spid="_x0000_s1425" o:spt="203" style="position:absolute;left:0pt;margin-left:143.3pt;margin-top:2.8pt;height:11.3pt;width:65.3pt;mso-position-horizontal-relative:page;z-index:251860992;mso-width-relative:page;mso-height-relative:page;" coordorigin="2866,57" coordsize="1306,226">
            <o:lock v:ext="edit"/>
            <v:shape id="_x0000_s1426" o:spid="_x0000_s1426" style="position:absolute;left:2866;top:56;height:226;width:1306;" fillcolor="#F3F4F4" filled="t" stroked="f" coordorigin="2866,57" coordsize="1306,226" path="m4139,282l2899,282,2888,278,2871,260,2866,249,2866,89,2871,79,2888,61,2899,57,4139,57,4150,61,4167,79,4172,89,4172,249,4167,260,4150,278,4139,282xe">
              <v:path arrowok="t"/>
              <v:fill on="t" focussize="0,0"/>
              <v:stroke on="f"/>
              <v:imagedata o:title=""/>
              <o:lock v:ext="edit"/>
            </v:shape>
            <v:shape id="_x0000_s1427" o:spid="_x0000_s1427" style="position:absolute;left:2873;top:64;height:211;width:1291;" filled="f" stroked="t" coordorigin="2874,64" coordsize="1291,211" path="m2874,237l2874,102,2874,92,2877,83,2885,75,2892,68,2901,64,2911,64,4127,64,4137,64,4146,68,4153,75,4161,83,4164,92,4164,102,4164,237,4164,247,4161,256,4153,263,4146,271,4137,274,4127,274,2911,274,2901,274,2892,271,2885,263,2877,256,2874,247,2874,237xe">
              <v:path arrowok="t"/>
              <v:fill on="f" focussize="0,0"/>
              <v:stroke weight="0.750314960629921pt" color="#E7EAEC"/>
              <v:imagedata o:title=""/>
              <o:lock v:ext="edit"/>
            </v:shape>
            <v:shape id="_x0000_s1428" o:spid="_x0000_s1428" o:spt="202" type="#_x0000_t202" style="position:absolute;left:2866;top:56;height:226;width:130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System.gc()</w:t>
                    </w:r>
                  </w:p>
                </w:txbxContent>
              </v:textbox>
            </v:shape>
          </v:group>
        </w:pict>
      </w:r>
      <w:r>
        <w:rPr>
          <w:color w:val="333333"/>
          <w:w w:val="105"/>
        </w:rPr>
        <w:t>用，当我们调用</w:t>
      </w:r>
    </w:p>
    <w:p>
      <w:pPr>
        <w:pStyle w:val="4"/>
        <w:spacing w:line="333" w:lineRule="exact"/>
        <w:ind w:left="557"/>
      </w:pPr>
      <w:r>
        <w:rPr>
          <w:color w:val="333333"/>
          <w:w w:val="105"/>
        </w:rPr>
        <w:t>最后判断。</w:t>
      </w:r>
    </w:p>
    <w:p>
      <w:pPr>
        <w:pStyle w:val="2"/>
      </w:pPr>
      <w:bookmarkStart w:id="5" w:name="对象的四种引用"/>
      <w:bookmarkEnd w:id="5"/>
      <w:r>
        <w:rPr>
          <w:color w:val="333333"/>
        </w:rPr>
        <w:t>对象的四种引用</w:t>
      </w:r>
    </w:p>
    <w:p>
      <w:pPr>
        <w:pStyle w:val="4"/>
        <w:spacing w:line="306" w:lineRule="exact"/>
      </w:pPr>
      <w:r>
        <w:br w:type="column"/>
      </w:r>
      <w:r>
        <w:rPr>
          <w:color w:val="333333"/>
        </w:rPr>
        <w:t>方法的时候，由垃圾回收器调用</w:t>
      </w:r>
      <w:r>
        <w:rPr>
          <w:rFonts w:ascii="Open Sans" w:hAnsi="Open Sans" w:eastAsia="Open Sans"/>
          <w:color w:val="333333"/>
        </w:rPr>
        <w:t>ﬁnalize()</w:t>
      </w:r>
      <w:r>
        <w:rPr>
          <w:color w:val="333333"/>
        </w:rPr>
        <w:t>，回收垃圾，一个对象是否可回收的</w:t>
      </w:r>
    </w:p>
    <w:p>
      <w:pPr>
        <w:spacing w:after="0" w:line="306" w:lineRule="exact"/>
        <w:sectPr>
          <w:type w:val="continuous"/>
          <w:pgSz w:w="11900" w:h="16820"/>
          <w:pgMar w:top="1600" w:right="940" w:bottom="280" w:left="940" w:header="720" w:footer="720" w:gutter="0"/>
          <w:cols w:equalWidth="0" w:num="2">
            <w:col w:w="2196" w:space="933"/>
            <w:col w:w="6891"/>
          </w:cols>
        </w:sectPr>
      </w:pPr>
    </w:p>
    <w:p>
      <w:pPr>
        <w:pStyle w:val="4"/>
        <w:spacing w:before="107"/>
      </w:pPr>
      <w:r>
        <w:pict>
          <v:group id="_x0000_s1429" o:spid="_x0000_s1429" o:spt="203" style="position:absolute;left:0pt;margin-left:478.7pt;margin-top:59.75pt;height:11.3pt;width:49.55pt;mso-position-horizontal-relative:page;mso-position-vertical-relative:page;z-index:-253569024;mso-width-relative:page;mso-height-relative:page;" coordorigin="9574,1195" coordsize="991,226">
            <o:lock v:ext="edit"/>
            <v:shape id="_x0000_s1430" o:spid="_x0000_s1430" style="position:absolute;left:9574;top:1195;height:226;width:991;" fillcolor="#F3F4F4" filled="t" stroked="f" coordorigin="9574,1195" coordsize="991,226" path="m10532,1420l9607,1420,9596,1416,9578,1398,9574,1388,9574,1228,9578,1217,9596,1199,9607,1195,10532,1195,10542,1199,10560,1217,10564,1228,10564,1388,10560,1398,10542,1416,10532,1420xe">
              <v:path arrowok="t"/>
              <v:fill on="t" focussize="0,0"/>
              <v:stroke on="f"/>
              <v:imagedata o:title=""/>
              <o:lock v:ext="edit"/>
            </v:shape>
            <v:shape id="_x0000_s1431" o:spid="_x0000_s1431" style="position:absolute;left:9581;top:1202;height:211;width:976;" filled="f" stroked="t" coordorigin="9582,1203" coordsize="976,211" path="m9582,1375l9582,1240,9582,1230,9585,1221,9593,1214,9600,1206,9609,1203,9619,1203,10519,1203,10530,1203,10539,1206,10546,1214,10553,1221,10557,1230,10557,1240,10557,1375,10557,1385,10553,1394,10546,1402,10539,1409,10530,1413,10519,1413,9619,1413,9609,1413,9600,1409,9593,1402,9585,1394,9582,1385,9582,1375xe">
              <v:path arrowok="t"/>
              <v:fill on="f" focussize="0,0"/>
              <v:stroke weight="0.750314960629921pt" color="#E7EAEC"/>
              <v:imagedata o:title=""/>
              <o:lock v:ext="edit"/>
            </v:shape>
            <v:shape id="_x0000_s1432" o:spid="_x0000_s1432" o:spt="202" type="#_x0000_t202" style="position:absolute;left:9574;top:1195;height:226;width:991;" filled="f" stroked="f" coordsize="21600,21600">
              <v:path/>
              <v:fill on="f" focussize="0,0"/>
              <v:stroke on="f" joinstyle="miter"/>
              <v:imagedata o:title=""/>
              <o:lock v:ext="edit"/>
              <v:textbox inset="0mm,0mm,0mm,0mm">
                <w:txbxContent>
                  <w:p>
                    <w:pPr>
                      <w:spacing w:before="16"/>
                      <w:ind w:left="70" w:right="0" w:firstLine="0"/>
                      <w:jc w:val="left"/>
                      <w:rPr>
                        <w:rFonts w:ascii="Lucida Console"/>
                        <w:sz w:val="17"/>
                      </w:rPr>
                    </w:pPr>
                    <w:r>
                      <w:rPr>
                        <w:rFonts w:ascii="Lucida Console"/>
                        <w:color w:val="333333"/>
                        <w:w w:val="105"/>
                        <w:sz w:val="17"/>
                      </w:rPr>
                      <w:t>hashcode</w:t>
                    </w:r>
                  </w:p>
                </w:txbxContent>
              </v:textbox>
            </v:shape>
          </v:group>
        </w:pict>
      </w:r>
      <w:r>
        <w:rPr>
          <w:b/>
          <w:color w:val="FF0000"/>
          <w:w w:val="105"/>
        </w:rPr>
        <w:t xml:space="preserve">强引用 </w:t>
      </w:r>
      <w:r>
        <w:rPr>
          <w:color w:val="333333"/>
          <w:w w:val="105"/>
        </w:rPr>
        <w:t>只要引用存在，垃圾回收器永远不会回收</w:t>
      </w:r>
    </w:p>
    <w:p>
      <w:pPr>
        <w:spacing w:after="0"/>
        <w:sectPr>
          <w:type w:val="continuous"/>
          <w:pgSz w:w="11900" w:h="16820"/>
          <w:pgMar w:top="1600" w:right="940" w:bottom="280" w:left="940" w:header="720" w:footer="720" w:gutter="0"/>
        </w:sectPr>
      </w:pPr>
    </w:p>
    <w:p>
      <w:pPr>
        <w:pStyle w:val="4"/>
        <w:ind w:left="109"/>
        <w:rPr>
          <w:sz w:val="20"/>
        </w:rPr>
      </w:pPr>
      <w:r>
        <w:rPr>
          <w:sz w:val="20"/>
        </w:rPr>
        <w:pict>
          <v:group id="_x0000_s1433" o:spid="_x0000_s1433" o:spt="203" style="height:39.05pt;width:490pt;" coordsize="9800,781">
            <o:lock v:ext="edit"/>
            <v:shape id="_x0000_s1434" o:spid="_x0000_s1434" style="position:absolute;left:7;top:7;height:766;width:9785;" fillcolor="#F8F8F8" filled="t" stroked="f" coordorigin="8,8" coordsize="9785,766" path="m9764,773l35,773,26,769,11,755,8,746,8,35,11,26,26,11,35,8,9764,8,9773,11,9788,26,9792,35,9792,746,9788,755,9773,769,9764,773xe">
              <v:path arrowok="t"/>
              <v:fill on="t" focussize="0,0"/>
              <v:stroke on="f"/>
              <v:imagedata o:title=""/>
              <o:lock v:ext="edit"/>
            </v:shape>
            <v:shape id="_x0000_s1435" o:spid="_x0000_s1435" style="position:absolute;left:7;top:7;height:766;width:9785;" filled="f" stroked="t" coordorigin="8,8" coordsize="9785,766" path="m8,735l8,45,8,35,11,26,18,18,26,11,35,8,45,8,9754,8,9764,8,9773,11,9781,18,9788,26,9792,35,9792,45,9792,735,9792,746,9788,755,9781,762,9773,769,9764,773,9754,773,45,773,35,773,26,769,18,762,11,755,8,746,8,735xe">
              <v:path arrowok="t"/>
              <v:fill on="f" focussize="0,0"/>
              <v:stroke weight="0.750314960629921pt" color="#E7EAEC"/>
              <v:imagedata o:title=""/>
              <o:lock v:ext="edit"/>
            </v:shape>
            <v:rect id="_x0000_s1436" o:spid="_x0000_s1436" o:spt="1" style="position:absolute;left:180;top:135;height:541;width:9439;" fillcolor="#F8F8F8" filled="t" stroked="f" coordsize="21600,21600">
              <v:path/>
              <v:fill on="t" focussize="0,0"/>
              <v:stroke on="f"/>
              <v:imagedata o:title=""/>
              <o:lock v:ext="edit"/>
            </v:rect>
            <v:shape id="_x0000_s1437" o:spid="_x0000_s1437" o:spt="202" type="#_x0000_t202" style="position:absolute;left:24;top:20;height:740;width:9751;" filled="f" stroked="f" coordsize="21600,21600">
              <v:path/>
              <v:fill on="f" focussize="0,0"/>
              <v:stroke on="f" joinstyle="miter"/>
              <v:imagedata o:title=""/>
              <o:lock v:ext="edit"/>
              <v:textbox inset="0mm,0mm,0mm,0mm">
                <w:txbxContent>
                  <w:p>
                    <w:pPr>
                      <w:spacing w:before="160" w:line="381" w:lineRule="auto"/>
                      <w:ind w:left="282" w:right="6652" w:firstLine="0"/>
                      <w:jc w:val="left"/>
                      <w:rPr>
                        <w:rFonts w:ascii="Lucida Console"/>
                        <w:sz w:val="17"/>
                      </w:rPr>
                    </w:pPr>
                    <w:r>
                      <w:rPr>
                        <w:rFonts w:ascii="Lucida Console"/>
                        <w:color w:val="008754"/>
                        <w:w w:val="105"/>
                        <w:sz w:val="17"/>
                      </w:rPr>
                      <w:t xml:space="preserve">Object </w:t>
                    </w:r>
                    <w:r>
                      <w:rPr>
                        <w:rFonts w:ascii="Lucida Console"/>
                        <w:w w:val="105"/>
                        <w:sz w:val="17"/>
                      </w:rPr>
                      <w:t xml:space="preserve">obj </w:t>
                    </w:r>
                    <w:r>
                      <w:rPr>
                        <w:rFonts w:ascii="Lucida Console"/>
                        <w:color w:val="971A1A"/>
                        <w:w w:val="105"/>
                        <w:sz w:val="17"/>
                      </w:rPr>
                      <w:t xml:space="preserve">= </w:t>
                    </w:r>
                    <w:r>
                      <w:rPr>
                        <w:rFonts w:ascii="Lucida Console"/>
                        <w:color w:val="770087"/>
                        <w:w w:val="105"/>
                        <w:sz w:val="17"/>
                      </w:rPr>
                      <w:t xml:space="preserve">new </w:t>
                    </w:r>
                    <w:r>
                      <w:rPr>
                        <w:rFonts w:ascii="Lucida Console"/>
                        <w:color w:val="008754"/>
                        <w:w w:val="105"/>
                        <w:sz w:val="17"/>
                      </w:rPr>
                      <w:t>Object</w:t>
                    </w:r>
                    <w:r>
                      <w:rPr>
                        <w:rFonts w:ascii="Lucida Console"/>
                        <w:color w:val="333333"/>
                        <w:w w:val="105"/>
                        <w:sz w:val="17"/>
                      </w:rPr>
                      <w:t xml:space="preserve">(); </w:t>
                    </w:r>
                    <w:r>
                      <w:rPr>
                        <w:rFonts w:ascii="Lucida Console"/>
                        <w:w w:val="105"/>
                        <w:sz w:val="17"/>
                      </w:rPr>
                      <w:t>User user</w:t>
                    </w:r>
                    <w:r>
                      <w:rPr>
                        <w:rFonts w:ascii="Lucida Console"/>
                        <w:color w:val="971A1A"/>
                        <w:w w:val="105"/>
                        <w:sz w:val="17"/>
                      </w:rPr>
                      <w:t>=</w:t>
                    </w:r>
                    <w:r>
                      <w:rPr>
                        <w:rFonts w:ascii="Lucida Console"/>
                        <w:color w:val="770087"/>
                        <w:w w:val="105"/>
                        <w:sz w:val="17"/>
                      </w:rPr>
                      <w:t xml:space="preserve">new </w:t>
                    </w:r>
                    <w:r>
                      <w:rPr>
                        <w:rFonts w:ascii="Lucida Console"/>
                        <w:w w:val="105"/>
                        <w:sz w:val="17"/>
                      </w:rPr>
                      <w:t>User</w:t>
                    </w:r>
                    <w:r>
                      <w:rPr>
                        <w:rFonts w:ascii="Lucida Console"/>
                        <w:color w:val="333333"/>
                        <w:w w:val="105"/>
                        <w:sz w:val="17"/>
                      </w:rPr>
                      <w:t>();</w:t>
                    </w:r>
                  </w:p>
                </w:txbxContent>
              </v:textbox>
            </v:shape>
            <w10:wrap type="none"/>
            <w10:anchorlock/>
          </v:group>
        </w:pict>
      </w:r>
    </w:p>
    <w:p>
      <w:pPr>
        <w:pStyle w:val="4"/>
        <w:spacing w:before="14"/>
        <w:ind w:left="0"/>
        <w:rPr>
          <w:sz w:val="5"/>
        </w:rPr>
      </w:pPr>
    </w:p>
    <w:p>
      <w:pPr>
        <w:spacing w:after="0"/>
        <w:rPr>
          <w:sz w:val="5"/>
        </w:rPr>
        <w:sectPr>
          <w:pgSz w:w="11900" w:h="16820"/>
          <w:pgMar w:top="1120" w:right="940" w:bottom="280" w:left="940" w:header="720" w:footer="720" w:gutter="0"/>
        </w:sectPr>
      </w:pPr>
    </w:p>
    <w:p>
      <w:pPr>
        <w:pStyle w:val="4"/>
        <w:spacing w:before="58"/>
      </w:pPr>
      <w:r>
        <w:pict>
          <v:group id="_x0000_s1438" o:spid="_x0000_s1438" o:spt="203" style="position:absolute;left:0pt;margin-left:195.8pt;margin-top:5.1pt;height:14.1pt;width:137.35pt;mso-position-horizontal-relative:page;z-index:251871232;mso-width-relative:page;mso-height-relative:page;" coordorigin="3917,102" coordsize="2747,282">
            <o:lock v:ext="edit"/>
            <v:shape id="_x0000_s1439" o:spid="_x0000_s1439" style="position:absolute;left:3916;top:158;height:226;width:2747;" fillcolor="#F3F4F4" filled="t" stroked="f" coordorigin="3917,159" coordsize="2747,226" path="m6630,384l3949,384,3939,379,3921,362,3917,351,3917,191,3921,181,3939,163,3949,159,6630,159,6641,163,6658,181,6663,191,6663,351,6658,362,6641,379,6630,384xe">
              <v:path arrowok="t"/>
              <v:fill on="t" focussize="0,0"/>
              <v:stroke on="f"/>
              <v:imagedata o:title=""/>
              <o:lock v:ext="edit"/>
            </v:shape>
            <v:shape id="_x0000_s1440" o:spid="_x0000_s1440" o:spt="202" type="#_x0000_t202" style="position:absolute;left:3916;top:102;height:282;width:2747;" filled="f" stroked="f" coordsize="21600,21600">
              <v:path/>
              <v:fill on="f" focussize="0,0"/>
              <v:stroke on="f" joinstyle="miter"/>
              <v:imagedata o:title=""/>
              <o:lock v:ext="edit"/>
              <v:textbox inset="0mm,0mm,0mm,0mm">
                <w:txbxContent>
                  <w:p>
                    <w:pPr>
                      <w:spacing w:before="24"/>
                      <w:ind w:left="78" w:right="0" w:firstLine="0"/>
                      <w:jc w:val="left"/>
                      <w:rPr>
                        <w:rFonts w:ascii="Open Sans"/>
                        <w:sz w:val="17"/>
                      </w:rPr>
                    </w:pPr>
                    <w:r>
                      <w:rPr>
                        <w:rFonts w:ascii="Lucida Console"/>
                        <w:color w:val="333333"/>
                        <w:w w:val="105"/>
                        <w:sz w:val="17"/>
                        <w:u w:val="single" w:color="E7EAEC"/>
                      </w:rPr>
                      <w:t>obj.equels(new Object())</w:t>
                    </w:r>
                    <w:r>
                      <w:rPr>
                        <w:rFonts w:ascii="Open Sans"/>
                        <w:color w:val="333333"/>
                        <w:w w:val="105"/>
                        <w:sz w:val="17"/>
                        <w:u w:val="single" w:color="E7EAEC"/>
                      </w:rPr>
                      <w:t>;</w:t>
                    </w:r>
                  </w:p>
                </w:txbxContent>
              </v:textbox>
            </v:shape>
          </v:group>
        </w:pict>
      </w:r>
      <w:r>
        <w:rPr>
          <w:color w:val="333333"/>
        </w:rPr>
        <w:t>可直接通过</w:t>
      </w:r>
      <w:r>
        <w:rPr>
          <w:rFonts w:ascii="Open Sans" w:eastAsia="Open Sans"/>
          <w:color w:val="333333"/>
        </w:rPr>
        <w:t>obj</w:t>
      </w:r>
      <w:r>
        <w:rPr>
          <w:color w:val="333333"/>
        </w:rPr>
        <w:t>取得对应的对象 如</w:t>
      </w:r>
    </w:p>
    <w:p>
      <w:pPr>
        <w:spacing w:before="58"/>
        <w:ind w:left="107" w:right="0" w:firstLine="0"/>
        <w:jc w:val="left"/>
        <w:rPr>
          <w:sz w:val="19"/>
        </w:rPr>
      </w:pPr>
      <w:r>
        <w:br w:type="column"/>
      </w:r>
      <w:r>
        <w:rPr>
          <w:color w:val="333333"/>
          <w:w w:val="105"/>
          <w:sz w:val="19"/>
        </w:rPr>
        <w:t>而这样</w:t>
      </w:r>
    </w:p>
    <w:p>
      <w:pPr>
        <w:spacing w:before="58"/>
        <w:ind w:left="107" w:right="0" w:firstLine="0"/>
        <w:jc w:val="left"/>
        <w:rPr>
          <w:sz w:val="19"/>
        </w:rPr>
      </w:pPr>
      <w:r>
        <w:br w:type="column"/>
      </w:r>
      <w:r>
        <w:rPr>
          <w:color w:val="333333"/>
          <w:w w:val="105"/>
          <w:sz w:val="19"/>
        </w:rPr>
        <w:t xml:space="preserve">对象对后面 </w:t>
      </w:r>
      <w:r>
        <w:rPr>
          <w:rFonts w:ascii="Lucida Console" w:eastAsia="Lucida Console"/>
          <w:color w:val="333333"/>
          <w:w w:val="105"/>
          <w:sz w:val="17"/>
        </w:rPr>
        <w:t xml:space="preserve">new Object </w:t>
      </w:r>
      <w:r>
        <w:rPr>
          <w:color w:val="333333"/>
          <w:w w:val="105"/>
          <w:sz w:val="19"/>
        </w:rPr>
        <w:t>的一个强</w:t>
      </w:r>
    </w:p>
    <w:p>
      <w:pPr>
        <w:spacing w:after="0"/>
        <w:jc w:val="left"/>
        <w:rPr>
          <w:sz w:val="19"/>
        </w:rPr>
        <w:sectPr>
          <w:type w:val="continuous"/>
          <w:pgSz w:w="11900" w:h="16820"/>
          <w:pgMar w:top="1600" w:right="940" w:bottom="280" w:left="940" w:header="720" w:footer="720" w:gutter="0"/>
          <w:cols w:equalWidth="0" w:num="3">
            <w:col w:w="3021" w:space="2588"/>
            <w:col w:w="733" w:space="370"/>
            <w:col w:w="3308"/>
          </w:cols>
        </w:sectPr>
      </w:pPr>
    </w:p>
    <w:p>
      <w:pPr>
        <w:pStyle w:val="4"/>
        <w:spacing w:line="316" w:lineRule="exact"/>
      </w:pPr>
      <w:r>
        <w:pict>
          <v:group id="_x0000_s1441" o:spid="_x0000_s1441" o:spt="203" style="position:absolute;left:0pt;margin-left:364.65pt;margin-top:-12.4pt;height:11.3pt;width:23.3pt;mso-position-horizontal-relative:page;z-index:251873280;mso-width-relative:page;mso-height-relative:page;" coordorigin="7293,-249" coordsize="466,226">
            <o:lock v:ext="edit"/>
            <v:shape id="_x0000_s1442" o:spid="_x0000_s1442" style="position:absolute;left:7293;top:-249;height:226;width:466;" fillcolor="#F3F4F4" filled="t" stroked="f" coordorigin="7293,-249" coordsize="466,226" path="m7726,-24l7326,-24,7315,-28,7297,-46,7293,-56,7293,-216,7297,-227,7315,-245,7326,-249,7726,-249,7736,-245,7754,-227,7758,-216,7758,-56,7754,-46,7736,-28,7726,-24xe">
              <v:path arrowok="t"/>
              <v:fill on="t" focussize="0,0"/>
              <v:stroke on="f"/>
              <v:imagedata o:title=""/>
              <o:lock v:ext="edit"/>
            </v:shape>
            <v:shape id="_x0000_s1443" o:spid="_x0000_s1443" style="position:absolute;left:7300;top:-242;height:211;width:451;" filled="f" stroked="t" coordorigin="7301,-241" coordsize="451,211" path="m7301,-69l7301,-204,7301,-214,7304,-223,7312,-230,7319,-238,7328,-241,7338,-241,7713,-241,7724,-241,7732,-238,7740,-230,7747,-223,7751,-214,7751,-204,7751,-69,7713,-31,7338,-31,7301,-58,7301,-69xe">
              <v:path arrowok="t"/>
              <v:fill on="f" focussize="0,0"/>
              <v:stroke weight="0.750314960629921pt" color="#E7EAEC"/>
              <v:imagedata o:title=""/>
              <o:lock v:ext="edit"/>
            </v:shape>
            <v:shape id="_x0000_s1444" o:spid="_x0000_s1444" o:spt="202" type="#_x0000_t202" style="position:absolute;left:7293;top:-249;height:226;width:466;" filled="f" stroked="f" coordsize="21600,21600">
              <v:path/>
              <v:fill on="f" focussize="0,0"/>
              <v:stroke on="f" joinstyle="miter"/>
              <v:imagedata o:title=""/>
              <o:lock v:ext="edit"/>
              <v:textbox inset="0mm,0mm,0mm,0mm">
                <w:txbxContent>
                  <w:p>
                    <w:pPr>
                      <w:spacing w:before="16"/>
                      <w:ind w:left="73" w:right="0" w:firstLine="0"/>
                      <w:jc w:val="left"/>
                      <w:rPr>
                        <w:rFonts w:ascii="Lucida Console"/>
                        <w:sz w:val="17"/>
                      </w:rPr>
                    </w:pPr>
                    <w:r>
                      <w:rPr>
                        <w:rFonts w:ascii="Lucida Console"/>
                        <w:color w:val="333333"/>
                        <w:w w:val="105"/>
                        <w:sz w:val="17"/>
                      </w:rPr>
                      <w:t>obj</w:t>
                    </w:r>
                  </w:p>
                </w:txbxContent>
              </v:textbox>
            </v:shape>
          </v:group>
        </w:pict>
      </w:r>
      <w:r>
        <w:pict>
          <v:group id="_x0000_s1445" o:spid="_x0000_s1445" o:spt="203" style="position:absolute;left:0pt;margin-left:436.65pt;margin-top:-12.4pt;height:11.3pt;width:60.8pt;mso-position-horizontal-relative:page;z-index:-253464576;mso-width-relative:page;mso-height-relative:page;" coordorigin="8734,-249" coordsize="1216,226">
            <o:lock v:ext="edit"/>
            <v:shape id="_x0000_s1446" o:spid="_x0000_s1446" style="position:absolute;left:8733;top:-249;height:226;width:1216;" fillcolor="#F3F4F4" filled="t" stroked="f" coordorigin="8734,-249" coordsize="1216,226" path="m9917,-24l8766,-24,8756,-28,8738,-46,8734,-56,8734,-216,8738,-227,8756,-245,8766,-249,9917,-249,9927,-245,9945,-227,9949,-216,9949,-56,9945,-46,9927,-28,9917,-24xe">
              <v:path arrowok="t"/>
              <v:fill on="t" focussize="0,0"/>
              <v:stroke on="f"/>
              <v:imagedata o:title=""/>
              <o:lock v:ext="edit"/>
            </v:shape>
            <v:shape id="_x0000_s1447" o:spid="_x0000_s1447" style="position:absolute;left:8741;top:-242;height:211;width:1201;" filled="f" stroked="t" coordorigin="8741,-241" coordsize="1201,211" path="m8741,-69l8741,-204,8741,-214,8745,-223,8752,-230,8759,-238,8768,-241,8779,-241,9904,-241,9915,-241,9923,-238,9931,-230,9938,-223,9942,-214,9942,-204,9942,-69,9904,-31,8779,-31,8741,-58,8741,-69xe">
              <v:path arrowok="t"/>
              <v:fill on="f" focussize="0,0"/>
              <v:stroke weight="0.750314960629921pt" color="#E7EAEC"/>
              <v:imagedata o:title=""/>
              <o:lock v:ext="edit"/>
            </v:shape>
          </v:group>
        </w:pict>
      </w:r>
      <w:r>
        <w:pict>
          <v:group id="_x0000_s1448" o:spid="_x0000_s1448" o:spt="203" style="position:absolute;left:0pt;margin-left:111pt;margin-top:3.3pt;height:11.3pt;width:23.3pt;mso-position-horizontal-relative:page;z-index:-253463552;mso-width-relative:page;mso-height-relative:page;" coordorigin="2221,66" coordsize="466,226">
            <o:lock v:ext="edit"/>
            <v:shape id="_x0000_s1449" o:spid="_x0000_s1449" style="position:absolute;left:2220;top:66;height:226;width:466;" fillcolor="#F3F4F4" filled="t" stroked="f" coordorigin="2221,66" coordsize="466,226" path="m2654,291l2254,291,2243,287,2225,269,2221,259,2221,99,2225,88,2243,71,2254,66,2654,66,2664,71,2682,88,2686,99,2686,259,2682,269,2664,287,2654,291xe">
              <v:path arrowok="t"/>
              <v:fill on="t" focussize="0,0"/>
              <v:stroke on="f"/>
              <v:imagedata o:title=""/>
              <o:lock v:ext="edit"/>
            </v:shape>
            <v:shape id="_x0000_s1450" o:spid="_x0000_s1450" style="position:absolute;left:2228;top:73;height:211;width:451;" filled="f" stroked="t" coordorigin="2228,74" coordsize="451,211" path="m2228,246l2228,111,2228,101,2232,92,2239,85,2247,77,2256,74,2266,74,2641,74,2651,74,2660,77,2668,85,2675,92,2679,101,2679,111,2679,246,2679,257,2675,265,2668,273,2660,280,2651,284,2641,284,2266,284,2256,284,2247,280,2239,273,2232,265,2228,257,2228,246xe">
              <v:path arrowok="t"/>
              <v:fill on="f" focussize="0,0"/>
              <v:stroke weight="0.750314960629921pt" color="#E7EAEC"/>
              <v:imagedata o:title=""/>
              <o:lock v:ext="edit"/>
            </v:shape>
          </v:group>
        </w:pict>
      </w:r>
      <w:r>
        <w:rPr>
          <w:color w:val="333333"/>
          <w:w w:val="105"/>
        </w:rPr>
        <w:t xml:space="preserve">引用，只有当 </w:t>
      </w:r>
      <w:r>
        <w:rPr>
          <w:rFonts w:ascii="Lucida Console" w:eastAsia="Lucida Console"/>
          <w:color w:val="333333"/>
          <w:w w:val="105"/>
          <w:sz w:val="17"/>
        </w:rPr>
        <w:t xml:space="preserve">obj </w:t>
      </w:r>
      <w:r>
        <w:rPr>
          <w:color w:val="333333"/>
          <w:w w:val="105"/>
        </w:rPr>
        <w:t>这个引用被释放之后，对象才会被释放掉，这也是我们经常所用到的编码形式。</w:t>
      </w:r>
    </w:p>
    <w:p>
      <w:pPr>
        <w:pStyle w:val="4"/>
        <w:spacing w:before="115"/>
      </w:pPr>
      <w:r>
        <w:rPr>
          <w:b/>
          <w:color w:val="FF0000"/>
          <w:w w:val="105"/>
        </w:rPr>
        <w:t xml:space="preserve">软引用 </w:t>
      </w:r>
      <w:r>
        <w:rPr>
          <w:color w:val="FF0000"/>
          <w:w w:val="105"/>
        </w:rPr>
        <w:t>非必须引用，内存溢出之前进行回收</w:t>
      </w:r>
      <w:r>
        <w:rPr>
          <w:color w:val="333333"/>
          <w:w w:val="105"/>
        </w:rPr>
        <w:t>，可以通过以下代码实现</w:t>
      </w:r>
    </w:p>
    <w:p>
      <w:pPr>
        <w:pStyle w:val="4"/>
        <w:spacing w:before="13"/>
        <w:ind w:left="0"/>
        <w:rPr>
          <w:sz w:val="8"/>
        </w:rPr>
      </w:pPr>
      <w:r>
        <w:pict>
          <v:group id="_x0000_s1451" o:spid="_x0000_s1451" o:spt="203" style="position:absolute;left:0pt;margin-left:52.5pt;margin-top:10pt;height:66.05pt;width:490pt;mso-position-horizontal-relative:page;mso-wrap-distance-bottom:0pt;mso-wrap-distance-top:0pt;z-index:-251451392;mso-width-relative:page;mso-height-relative:page;" coordorigin="1050,201" coordsize="9800,1321">
            <o:lock v:ext="edit"/>
            <v:shape id="_x0000_s1452" o:spid="_x0000_s1452" style="position:absolute;left:1057;top:208;height:1306;width:9785;" fillcolor="#F8F8F8" filled="t" stroked="f" coordorigin="1058,208" coordsize="9785,1306" path="m10815,1514l1085,1514,1076,1510,1062,1495,1058,1487,1058,235,1062,226,1076,212,1085,208,10815,208,10824,212,10838,226,10842,235,10842,1487,10838,1495,10824,1510,10815,1514xe">
              <v:path arrowok="t"/>
              <v:fill on="t" focussize="0,0"/>
              <v:stroke on="f"/>
              <v:imagedata o:title=""/>
              <o:lock v:ext="edit"/>
            </v:shape>
            <v:shape id="_x0000_s1453" o:spid="_x0000_s1453" style="position:absolute;left:1057;top:208;height:1306;width:9785;" filled="f" stroked="t" coordorigin="1058,208" coordsize="9785,1306" path="m1058,1476l1058,246,1058,235,1062,226,1069,219,1076,212,1085,208,1095,208,10805,208,10815,208,10824,212,10831,219,10838,226,10842,235,10842,246,10842,1476,10805,1514,1095,1514,1058,1487,1058,1476xe">
              <v:path arrowok="t"/>
              <v:fill on="f" focussize="0,0"/>
              <v:stroke weight="0.750314960629921pt" color="#E7EAEC"/>
              <v:imagedata o:title=""/>
              <o:lock v:ext="edit"/>
            </v:shape>
            <v:rect id="_x0000_s1454" o:spid="_x0000_s1454" o:spt="1" style="position:absolute;left:1230;top:335;height:1081;width:9439;" fillcolor="#F8F8F8" filled="t" stroked="f" coordsize="21600,21600">
              <v:path/>
              <v:fill on="t" focussize="0,0"/>
              <v:stroke on="f"/>
              <v:imagedata o:title=""/>
              <o:lock v:ext="edit"/>
            </v:rect>
            <v:shape id="_x0000_s1455" o:spid="_x0000_s1455" o:spt="202" type="#_x0000_t202" style="position:absolute;left:1074;top:221;height:1280;width:9751;" filled="f" stroked="f" coordsize="21600,21600">
              <v:path/>
              <v:fill on="f" focussize="0,0"/>
              <v:stroke on="f" joinstyle="miter"/>
              <v:imagedata o:title=""/>
              <o:lock v:ext="edit"/>
              <v:textbox inset="0mm,0mm,0mm,0mm">
                <w:txbxContent>
                  <w:p>
                    <w:pPr>
                      <w:spacing w:before="160"/>
                      <w:ind w:left="282" w:right="0" w:firstLine="0"/>
                      <w:jc w:val="left"/>
                      <w:rPr>
                        <w:rFonts w:ascii="Lucida Console"/>
                        <w:sz w:val="17"/>
                      </w:rPr>
                    </w:pPr>
                    <w:r>
                      <w:rPr>
                        <w:rFonts w:ascii="Lucida Console"/>
                        <w:color w:val="008754"/>
                        <w:w w:val="105"/>
                        <w:sz w:val="17"/>
                      </w:rPr>
                      <w:t xml:space="preserve">Object </w:t>
                    </w:r>
                    <w:r>
                      <w:rPr>
                        <w:rFonts w:ascii="Lucida Console"/>
                        <w:w w:val="105"/>
                        <w:sz w:val="17"/>
                      </w:rPr>
                      <w:t xml:space="preserve">obj </w:t>
                    </w:r>
                    <w:r>
                      <w:rPr>
                        <w:rFonts w:ascii="Lucida Console"/>
                        <w:color w:val="971A1A"/>
                        <w:w w:val="105"/>
                        <w:sz w:val="17"/>
                      </w:rPr>
                      <w:t xml:space="preserve">= </w:t>
                    </w:r>
                    <w:r>
                      <w:rPr>
                        <w:rFonts w:ascii="Lucida Console"/>
                        <w:color w:val="770087"/>
                        <w:w w:val="105"/>
                        <w:sz w:val="17"/>
                      </w:rPr>
                      <w:t xml:space="preserve">new </w:t>
                    </w:r>
                    <w:r>
                      <w:rPr>
                        <w:rFonts w:ascii="Lucida Console"/>
                        <w:color w:val="008754"/>
                        <w:w w:val="105"/>
                        <w:sz w:val="17"/>
                      </w:rPr>
                      <w:t>Object</w:t>
                    </w:r>
                    <w:r>
                      <w:rPr>
                        <w:rFonts w:ascii="Lucida Console"/>
                        <w:color w:val="333333"/>
                        <w:w w:val="105"/>
                        <w:sz w:val="17"/>
                      </w:rPr>
                      <w:t>();</w:t>
                    </w:r>
                  </w:p>
                  <w:p>
                    <w:pPr>
                      <w:spacing w:before="0" w:line="270" w:lineRule="atLeast"/>
                      <w:ind w:left="282" w:right="3320" w:firstLine="0"/>
                      <w:jc w:val="left"/>
                      <w:rPr>
                        <w:rFonts w:ascii="Lucida Console"/>
                        <w:sz w:val="17"/>
                      </w:rPr>
                    </w:pPr>
                    <w:r>
                      <w:rPr>
                        <w:rFonts w:ascii="Lucida Console"/>
                        <w:w w:val="105"/>
                        <w:sz w:val="17"/>
                      </w:rPr>
                      <w:t>SoftReference</w:t>
                    </w:r>
                    <w:r>
                      <w:rPr>
                        <w:rFonts w:ascii="Lucida Console"/>
                        <w:color w:val="971A1A"/>
                        <w:w w:val="105"/>
                        <w:sz w:val="17"/>
                      </w:rPr>
                      <w:t>&lt;</w:t>
                    </w:r>
                    <w:r>
                      <w:rPr>
                        <w:rFonts w:ascii="Lucida Console"/>
                        <w:color w:val="008754"/>
                        <w:w w:val="105"/>
                        <w:sz w:val="17"/>
                      </w:rPr>
                      <w:t>Object</w:t>
                    </w:r>
                    <w:r>
                      <w:rPr>
                        <w:rFonts w:ascii="Lucida Console"/>
                        <w:color w:val="971A1A"/>
                        <w:w w:val="105"/>
                        <w:sz w:val="17"/>
                      </w:rPr>
                      <w:t>&gt;</w:t>
                    </w:r>
                    <w:r>
                      <w:rPr>
                        <w:rFonts w:ascii="Lucida Console"/>
                        <w:color w:val="971A1A"/>
                        <w:spacing w:val="-28"/>
                        <w:w w:val="105"/>
                        <w:sz w:val="17"/>
                      </w:rPr>
                      <w:t xml:space="preserve"> </w:t>
                    </w:r>
                    <w:r>
                      <w:rPr>
                        <w:rFonts w:ascii="Lucida Console"/>
                        <w:w w:val="105"/>
                        <w:sz w:val="17"/>
                      </w:rPr>
                      <w:t>sf</w:t>
                    </w:r>
                    <w:r>
                      <w:rPr>
                        <w:rFonts w:ascii="Lucida Console"/>
                        <w:spacing w:val="-27"/>
                        <w:w w:val="105"/>
                        <w:sz w:val="17"/>
                      </w:rPr>
                      <w:t xml:space="preserve"> </w:t>
                    </w:r>
                    <w:r>
                      <w:rPr>
                        <w:rFonts w:ascii="Lucida Console"/>
                        <w:color w:val="971A1A"/>
                        <w:w w:val="105"/>
                        <w:sz w:val="17"/>
                      </w:rPr>
                      <w:t>=</w:t>
                    </w:r>
                    <w:r>
                      <w:rPr>
                        <w:rFonts w:ascii="Lucida Console"/>
                        <w:color w:val="971A1A"/>
                        <w:spacing w:val="-28"/>
                        <w:w w:val="105"/>
                        <w:sz w:val="17"/>
                      </w:rPr>
                      <w:t xml:space="preserve"> </w:t>
                    </w:r>
                    <w:r>
                      <w:rPr>
                        <w:rFonts w:ascii="Lucida Console"/>
                        <w:color w:val="770087"/>
                        <w:w w:val="105"/>
                        <w:sz w:val="17"/>
                      </w:rPr>
                      <w:t>new</w:t>
                    </w:r>
                    <w:r>
                      <w:rPr>
                        <w:rFonts w:ascii="Lucida Console"/>
                        <w:color w:val="770087"/>
                        <w:spacing w:val="-27"/>
                        <w:w w:val="105"/>
                        <w:sz w:val="17"/>
                      </w:rPr>
                      <w:t xml:space="preserve"> </w:t>
                    </w:r>
                    <w:r>
                      <w:rPr>
                        <w:rFonts w:ascii="Lucida Console"/>
                        <w:w w:val="105"/>
                        <w:sz w:val="17"/>
                      </w:rPr>
                      <w:t>SoftReference</w:t>
                    </w:r>
                    <w:r>
                      <w:rPr>
                        <w:rFonts w:ascii="Lucida Console"/>
                        <w:color w:val="971A1A"/>
                        <w:w w:val="105"/>
                        <w:sz w:val="17"/>
                      </w:rPr>
                      <w:t>&lt;</w:t>
                    </w:r>
                    <w:r>
                      <w:rPr>
                        <w:rFonts w:ascii="Lucida Console"/>
                        <w:color w:val="008754"/>
                        <w:w w:val="105"/>
                        <w:sz w:val="17"/>
                      </w:rPr>
                      <w:t>Object</w:t>
                    </w:r>
                    <w:r>
                      <w:rPr>
                        <w:rFonts w:ascii="Lucida Console"/>
                        <w:color w:val="971A1A"/>
                        <w:w w:val="105"/>
                        <w:sz w:val="17"/>
                      </w:rPr>
                      <w:t>&gt;</w:t>
                    </w:r>
                    <w:r>
                      <w:rPr>
                        <w:rFonts w:ascii="Lucida Console"/>
                        <w:color w:val="333333"/>
                        <w:w w:val="105"/>
                        <w:sz w:val="17"/>
                      </w:rPr>
                      <w:t>(</w:t>
                    </w:r>
                    <w:r>
                      <w:rPr>
                        <w:rFonts w:ascii="Lucida Console"/>
                        <w:w w:val="105"/>
                        <w:sz w:val="17"/>
                      </w:rPr>
                      <w:t>obj</w:t>
                    </w:r>
                    <w:r>
                      <w:rPr>
                        <w:rFonts w:ascii="Lucida Console"/>
                        <w:color w:val="333333"/>
                        <w:w w:val="105"/>
                        <w:sz w:val="17"/>
                      </w:rPr>
                      <w:t xml:space="preserve">); </w:t>
                    </w:r>
                    <w:r>
                      <w:rPr>
                        <w:rFonts w:ascii="Lucida Console"/>
                        <w:w w:val="105"/>
                        <w:sz w:val="17"/>
                      </w:rPr>
                      <w:t xml:space="preserve">obj </w:t>
                    </w:r>
                    <w:r>
                      <w:rPr>
                        <w:rFonts w:ascii="Lucida Console"/>
                        <w:color w:val="971A1A"/>
                        <w:w w:val="105"/>
                        <w:sz w:val="17"/>
                      </w:rPr>
                      <w:t>=</w:t>
                    </w:r>
                    <w:r>
                      <w:rPr>
                        <w:rFonts w:ascii="Lucida Console"/>
                        <w:color w:val="971A1A"/>
                        <w:spacing w:val="-5"/>
                        <w:w w:val="105"/>
                        <w:sz w:val="17"/>
                      </w:rPr>
                      <w:t xml:space="preserve"> </w:t>
                    </w:r>
                    <w:r>
                      <w:rPr>
                        <w:rFonts w:ascii="Lucida Console"/>
                        <w:color w:val="211199"/>
                        <w:w w:val="105"/>
                        <w:sz w:val="17"/>
                      </w:rPr>
                      <w:t>null</w:t>
                    </w:r>
                    <w:r>
                      <w:rPr>
                        <w:rFonts w:ascii="Lucida Console"/>
                        <w:color w:val="333333"/>
                        <w:w w:val="105"/>
                        <w:sz w:val="17"/>
                      </w:rPr>
                      <w:t>;</w:t>
                    </w:r>
                  </w:p>
                  <w:p>
                    <w:pPr>
                      <w:spacing w:before="10"/>
                      <w:ind w:left="282" w:right="0" w:firstLine="0"/>
                      <w:jc w:val="left"/>
                      <w:rPr>
                        <w:rFonts w:ascii="Lucida Console" w:eastAsia="Lucida Console"/>
                        <w:sz w:val="17"/>
                      </w:rPr>
                    </w:pPr>
                    <w:r>
                      <w:rPr>
                        <w:rFonts w:ascii="Lucida Console" w:eastAsia="Lucida Console"/>
                        <w:w w:val="105"/>
                        <w:sz w:val="17"/>
                      </w:rPr>
                      <w:t>sf</w:t>
                    </w:r>
                    <w:r>
                      <w:rPr>
                        <w:rFonts w:ascii="Lucida Console" w:eastAsia="Lucida Console"/>
                        <w:color w:val="333333"/>
                        <w:w w:val="105"/>
                        <w:sz w:val="17"/>
                      </w:rPr>
                      <w:t>.</w:t>
                    </w:r>
                    <w:r>
                      <w:rPr>
                        <w:rFonts w:ascii="Lucida Console" w:eastAsia="Lucida Console"/>
                        <w:w w:val="105"/>
                        <w:sz w:val="17"/>
                      </w:rPr>
                      <w:t>get</w:t>
                    </w:r>
                    <w:r>
                      <w:rPr>
                        <w:rFonts w:ascii="Lucida Console" w:eastAsia="Lucida Console"/>
                        <w:color w:val="333333"/>
                        <w:w w:val="105"/>
                        <w:sz w:val="17"/>
                      </w:rPr>
                      <w:t>();</w:t>
                    </w:r>
                    <w:r>
                      <w:rPr>
                        <w:rFonts w:ascii="Lucida Console" w:eastAsia="Lucida Console"/>
                        <w:color w:val="AA5400"/>
                        <w:w w:val="105"/>
                        <w:sz w:val="17"/>
                      </w:rPr>
                      <w:t>//</w:t>
                    </w:r>
                    <w:r>
                      <w:rPr>
                        <w:color w:val="AA5400"/>
                        <w:w w:val="105"/>
                        <w:sz w:val="17"/>
                      </w:rPr>
                      <w:t>有时候会返回</w:t>
                    </w:r>
                    <w:r>
                      <w:rPr>
                        <w:rFonts w:ascii="Lucida Console" w:eastAsia="Lucida Console"/>
                        <w:color w:val="AA5400"/>
                        <w:w w:val="105"/>
                        <w:sz w:val="17"/>
                      </w:rPr>
                      <w:t>null</w:t>
                    </w:r>
                  </w:p>
                </w:txbxContent>
              </v:textbox>
            </v:shape>
            <w10:wrap type="topAndBottom"/>
          </v:group>
        </w:pict>
      </w:r>
    </w:p>
    <w:p>
      <w:pPr>
        <w:pStyle w:val="4"/>
        <w:spacing w:before="1"/>
        <w:ind w:left="0"/>
        <w:rPr>
          <w:sz w:val="6"/>
        </w:rPr>
      </w:pPr>
    </w:p>
    <w:p>
      <w:pPr>
        <w:pStyle w:val="4"/>
        <w:spacing w:before="93" w:line="206" w:lineRule="auto"/>
        <w:ind w:right="158"/>
      </w:pPr>
      <w:r>
        <w:rPr>
          <w:color w:val="333333"/>
        </w:rPr>
        <w:t>这时候</w:t>
      </w:r>
      <w:r>
        <w:rPr>
          <w:rFonts w:ascii="Open Sans" w:eastAsia="Open Sans"/>
          <w:color w:val="333333"/>
        </w:rPr>
        <w:t>sf</w:t>
      </w:r>
      <w:r>
        <w:rPr>
          <w:color w:val="333333"/>
        </w:rPr>
        <w:t>是对</w:t>
      </w:r>
      <w:r>
        <w:rPr>
          <w:rFonts w:ascii="Open Sans" w:eastAsia="Open Sans"/>
          <w:color w:val="333333"/>
        </w:rPr>
        <w:t>obj</w:t>
      </w:r>
      <w:r>
        <w:rPr>
          <w:color w:val="333333"/>
        </w:rPr>
        <w:t>的一个软引用，通过</w:t>
      </w:r>
      <w:r>
        <w:rPr>
          <w:rFonts w:ascii="Open Sans" w:eastAsia="Open Sans"/>
          <w:color w:val="333333"/>
        </w:rPr>
        <w:t>sf.get()</w:t>
      </w:r>
      <w:r>
        <w:rPr>
          <w:color w:val="333333"/>
        </w:rPr>
        <w:t>方法可以取到这个对象，当然，当这个对象被标记为需要回收的对象    时，则返回</w:t>
      </w:r>
      <w:r>
        <w:rPr>
          <w:rFonts w:ascii="Open Sans" w:eastAsia="Open Sans"/>
          <w:color w:val="333333"/>
        </w:rPr>
        <w:t>null</w:t>
      </w:r>
      <w:r>
        <w:rPr>
          <w:color w:val="333333"/>
          <w:spacing w:val="-1"/>
        </w:rPr>
        <w:t>；   软引用主要用户实现类似缓存的功能，在内存足够的情况下直接通过软引用取值，无需从繁忙的</w:t>
      </w:r>
      <w:r>
        <w:rPr>
          <w:color w:val="333333"/>
          <w:w w:val="105"/>
        </w:rPr>
        <w:t>真实来源查询数据，提升速度；当内存不足时，自动删除这部分缓存数据，从真正的来源查询这些数据。</w:t>
      </w:r>
    </w:p>
    <w:p>
      <w:pPr>
        <w:pStyle w:val="4"/>
        <w:spacing w:before="127"/>
      </w:pPr>
      <w:r>
        <w:rPr>
          <w:b/>
          <w:color w:val="FF0000"/>
          <w:w w:val="105"/>
        </w:rPr>
        <w:t xml:space="preserve">弱引用 </w:t>
      </w:r>
      <w:r>
        <w:rPr>
          <w:color w:val="FF0000"/>
          <w:w w:val="105"/>
        </w:rPr>
        <w:t>第二次垃圾回收时回收</w:t>
      </w:r>
      <w:r>
        <w:rPr>
          <w:color w:val="333333"/>
          <w:w w:val="105"/>
        </w:rPr>
        <w:t>，可以通过如下代码实现</w:t>
      </w:r>
    </w:p>
    <w:p>
      <w:pPr>
        <w:pStyle w:val="4"/>
        <w:spacing w:before="13"/>
        <w:ind w:left="0"/>
        <w:rPr>
          <w:sz w:val="8"/>
        </w:rPr>
      </w:pPr>
      <w:r>
        <w:pict>
          <v:group id="_x0000_s1456" o:spid="_x0000_s1456" o:spt="203" style="position:absolute;left:0pt;margin-left:52.5pt;margin-top:10pt;height:79.55pt;width:490pt;mso-position-horizontal-relative:page;mso-wrap-distance-bottom:0pt;mso-wrap-distance-top:0pt;z-index:-251449344;mso-width-relative:page;mso-height-relative:page;" coordorigin="1050,201" coordsize="9800,1591">
            <o:lock v:ext="edit"/>
            <v:shape id="_x0000_s1457" o:spid="_x0000_s1457" style="position:absolute;left:1057;top:208;height:1576;width:9785;" fillcolor="#F8F8F8" filled="t" stroked="f" coordorigin="1058,208" coordsize="9785,1576" path="m10815,1784l1085,1784,1076,1780,1062,1766,1058,1757,1058,236,1062,227,1076,212,1085,208,10815,208,10824,212,10838,227,10842,236,10842,1757,10838,1766,10824,1780,10815,1784xe">
              <v:path arrowok="t"/>
              <v:fill on="t" focussize="0,0"/>
              <v:stroke on="f"/>
              <v:imagedata o:title=""/>
              <o:lock v:ext="edit"/>
            </v:shape>
            <v:shape id="_x0000_s1458" o:spid="_x0000_s1458" style="position:absolute;left:1057;top:208;height:1576;width:9785;" filled="f" stroked="t" coordorigin="1058,208" coordsize="9785,1576" path="m1058,1747l1058,246,1058,236,1062,227,1069,219,1076,212,1085,208,1095,208,10805,208,10815,208,10824,212,10831,219,10838,227,10842,236,10842,246,10842,1747,10805,1784,1095,1784,1058,1757,1058,1747xe">
              <v:path arrowok="t"/>
              <v:fill on="f" focussize="0,0"/>
              <v:stroke weight="0.750314960629921pt" color="#E7EAEC"/>
              <v:imagedata o:title=""/>
              <o:lock v:ext="edit"/>
            </v:shape>
            <v:rect id="_x0000_s1459" o:spid="_x0000_s1459" o:spt="1" style="position:absolute;left:1230;top:335;height:1351;width:9439;" fillcolor="#F8F8F8" filled="t" stroked="f" coordsize="21600,21600">
              <v:path/>
              <v:fill on="t" focussize="0,0"/>
              <v:stroke on="f"/>
              <v:imagedata o:title=""/>
              <o:lock v:ext="edit"/>
            </v:rect>
            <v:shape id="_x0000_s1460" o:spid="_x0000_s1460" o:spt="202" type="#_x0000_t202" style="position:absolute;left:1074;top:221;height:1550;width:9751;" filled="f" stroked="f" coordsize="21600,21600">
              <v:path/>
              <v:fill on="f" focussize="0,0"/>
              <v:stroke on="f" joinstyle="miter"/>
              <v:imagedata o:title=""/>
              <o:lock v:ext="edit"/>
              <v:textbox inset="0mm,0mm,0mm,0mm">
                <w:txbxContent>
                  <w:p>
                    <w:pPr>
                      <w:spacing w:before="160"/>
                      <w:ind w:left="282" w:right="0" w:firstLine="0"/>
                      <w:jc w:val="left"/>
                      <w:rPr>
                        <w:rFonts w:ascii="Lucida Console"/>
                        <w:sz w:val="17"/>
                      </w:rPr>
                    </w:pPr>
                    <w:r>
                      <w:rPr>
                        <w:rFonts w:ascii="Lucida Console"/>
                        <w:color w:val="008754"/>
                        <w:w w:val="105"/>
                        <w:sz w:val="17"/>
                      </w:rPr>
                      <w:t xml:space="preserve">Object </w:t>
                    </w:r>
                    <w:r>
                      <w:rPr>
                        <w:rFonts w:ascii="Lucida Console"/>
                        <w:w w:val="105"/>
                        <w:sz w:val="17"/>
                      </w:rPr>
                      <w:t xml:space="preserve">obj </w:t>
                    </w:r>
                    <w:r>
                      <w:rPr>
                        <w:rFonts w:ascii="Lucida Console"/>
                        <w:color w:val="971A1A"/>
                        <w:w w:val="105"/>
                        <w:sz w:val="17"/>
                      </w:rPr>
                      <w:t xml:space="preserve">= </w:t>
                    </w:r>
                    <w:r>
                      <w:rPr>
                        <w:rFonts w:ascii="Lucida Console"/>
                        <w:color w:val="770087"/>
                        <w:w w:val="105"/>
                        <w:sz w:val="17"/>
                      </w:rPr>
                      <w:t xml:space="preserve">new </w:t>
                    </w:r>
                    <w:r>
                      <w:rPr>
                        <w:rFonts w:ascii="Lucida Console"/>
                        <w:color w:val="008754"/>
                        <w:w w:val="105"/>
                        <w:sz w:val="17"/>
                      </w:rPr>
                      <w:t>Object</w:t>
                    </w:r>
                    <w:r>
                      <w:rPr>
                        <w:rFonts w:ascii="Lucida Console"/>
                        <w:color w:val="333333"/>
                        <w:w w:val="105"/>
                        <w:sz w:val="17"/>
                      </w:rPr>
                      <w:t>();</w:t>
                    </w:r>
                  </w:p>
                  <w:p>
                    <w:pPr>
                      <w:spacing w:before="0" w:line="270" w:lineRule="atLeast"/>
                      <w:ind w:left="282" w:right="3320" w:firstLine="0"/>
                      <w:jc w:val="left"/>
                      <w:rPr>
                        <w:rFonts w:ascii="Lucida Console"/>
                        <w:sz w:val="17"/>
                      </w:rPr>
                    </w:pPr>
                    <w:r>
                      <w:rPr>
                        <w:rFonts w:ascii="Lucida Console"/>
                        <w:w w:val="105"/>
                        <w:sz w:val="17"/>
                      </w:rPr>
                      <w:t>WeakReference</w:t>
                    </w:r>
                    <w:r>
                      <w:rPr>
                        <w:rFonts w:ascii="Lucida Console"/>
                        <w:color w:val="971A1A"/>
                        <w:w w:val="105"/>
                        <w:sz w:val="17"/>
                      </w:rPr>
                      <w:t>&lt;</w:t>
                    </w:r>
                    <w:r>
                      <w:rPr>
                        <w:rFonts w:ascii="Lucida Console"/>
                        <w:color w:val="008754"/>
                        <w:w w:val="105"/>
                        <w:sz w:val="17"/>
                      </w:rPr>
                      <w:t>Object</w:t>
                    </w:r>
                    <w:r>
                      <w:rPr>
                        <w:rFonts w:ascii="Lucida Console"/>
                        <w:color w:val="971A1A"/>
                        <w:w w:val="105"/>
                        <w:sz w:val="17"/>
                      </w:rPr>
                      <w:t>&gt;</w:t>
                    </w:r>
                    <w:r>
                      <w:rPr>
                        <w:rFonts w:ascii="Lucida Console"/>
                        <w:color w:val="971A1A"/>
                        <w:spacing w:val="-28"/>
                        <w:w w:val="105"/>
                        <w:sz w:val="17"/>
                      </w:rPr>
                      <w:t xml:space="preserve"> </w:t>
                    </w:r>
                    <w:r>
                      <w:rPr>
                        <w:rFonts w:ascii="Lucida Console"/>
                        <w:w w:val="105"/>
                        <w:sz w:val="17"/>
                      </w:rPr>
                      <w:t>wf</w:t>
                    </w:r>
                    <w:r>
                      <w:rPr>
                        <w:rFonts w:ascii="Lucida Console"/>
                        <w:spacing w:val="-27"/>
                        <w:w w:val="105"/>
                        <w:sz w:val="17"/>
                      </w:rPr>
                      <w:t xml:space="preserve"> </w:t>
                    </w:r>
                    <w:r>
                      <w:rPr>
                        <w:rFonts w:ascii="Lucida Console"/>
                        <w:color w:val="971A1A"/>
                        <w:w w:val="105"/>
                        <w:sz w:val="17"/>
                      </w:rPr>
                      <w:t>=</w:t>
                    </w:r>
                    <w:r>
                      <w:rPr>
                        <w:rFonts w:ascii="Lucida Console"/>
                        <w:color w:val="971A1A"/>
                        <w:spacing w:val="-28"/>
                        <w:w w:val="105"/>
                        <w:sz w:val="17"/>
                      </w:rPr>
                      <w:t xml:space="preserve"> </w:t>
                    </w:r>
                    <w:r>
                      <w:rPr>
                        <w:rFonts w:ascii="Lucida Console"/>
                        <w:color w:val="770087"/>
                        <w:w w:val="105"/>
                        <w:sz w:val="17"/>
                      </w:rPr>
                      <w:t>new</w:t>
                    </w:r>
                    <w:r>
                      <w:rPr>
                        <w:rFonts w:ascii="Lucida Console"/>
                        <w:color w:val="770087"/>
                        <w:spacing w:val="-27"/>
                        <w:w w:val="105"/>
                        <w:sz w:val="17"/>
                      </w:rPr>
                      <w:t xml:space="preserve"> </w:t>
                    </w:r>
                    <w:r>
                      <w:rPr>
                        <w:rFonts w:ascii="Lucida Console"/>
                        <w:w w:val="105"/>
                        <w:sz w:val="17"/>
                      </w:rPr>
                      <w:t>WeakReference</w:t>
                    </w:r>
                    <w:r>
                      <w:rPr>
                        <w:rFonts w:ascii="Lucida Console"/>
                        <w:color w:val="971A1A"/>
                        <w:w w:val="105"/>
                        <w:sz w:val="17"/>
                      </w:rPr>
                      <w:t>&lt;</w:t>
                    </w:r>
                    <w:r>
                      <w:rPr>
                        <w:rFonts w:ascii="Lucida Console"/>
                        <w:color w:val="008754"/>
                        <w:w w:val="105"/>
                        <w:sz w:val="17"/>
                      </w:rPr>
                      <w:t>Object</w:t>
                    </w:r>
                    <w:r>
                      <w:rPr>
                        <w:rFonts w:ascii="Lucida Console"/>
                        <w:color w:val="971A1A"/>
                        <w:w w:val="105"/>
                        <w:sz w:val="17"/>
                      </w:rPr>
                      <w:t>&gt;</w:t>
                    </w:r>
                    <w:r>
                      <w:rPr>
                        <w:rFonts w:ascii="Lucida Console"/>
                        <w:color w:val="333333"/>
                        <w:w w:val="105"/>
                        <w:sz w:val="17"/>
                      </w:rPr>
                      <w:t>(</w:t>
                    </w:r>
                    <w:r>
                      <w:rPr>
                        <w:rFonts w:ascii="Lucida Console"/>
                        <w:w w:val="105"/>
                        <w:sz w:val="17"/>
                      </w:rPr>
                      <w:t>obj</w:t>
                    </w:r>
                    <w:r>
                      <w:rPr>
                        <w:rFonts w:ascii="Lucida Console"/>
                        <w:color w:val="333333"/>
                        <w:w w:val="105"/>
                        <w:sz w:val="17"/>
                      </w:rPr>
                      <w:t xml:space="preserve">); </w:t>
                    </w:r>
                    <w:r>
                      <w:rPr>
                        <w:rFonts w:ascii="Lucida Console"/>
                        <w:w w:val="105"/>
                        <w:sz w:val="17"/>
                      </w:rPr>
                      <w:t xml:space="preserve">obj </w:t>
                    </w:r>
                    <w:r>
                      <w:rPr>
                        <w:rFonts w:ascii="Lucida Console"/>
                        <w:color w:val="971A1A"/>
                        <w:w w:val="105"/>
                        <w:sz w:val="17"/>
                      </w:rPr>
                      <w:t>=</w:t>
                    </w:r>
                    <w:r>
                      <w:rPr>
                        <w:rFonts w:ascii="Lucida Console"/>
                        <w:color w:val="971A1A"/>
                        <w:spacing w:val="-5"/>
                        <w:w w:val="105"/>
                        <w:sz w:val="17"/>
                      </w:rPr>
                      <w:t xml:space="preserve"> </w:t>
                    </w:r>
                    <w:r>
                      <w:rPr>
                        <w:rFonts w:ascii="Lucida Console"/>
                        <w:color w:val="211199"/>
                        <w:w w:val="105"/>
                        <w:sz w:val="17"/>
                      </w:rPr>
                      <w:t>null</w:t>
                    </w:r>
                    <w:r>
                      <w:rPr>
                        <w:rFonts w:ascii="Lucida Console"/>
                        <w:color w:val="333333"/>
                        <w:w w:val="105"/>
                        <w:sz w:val="17"/>
                      </w:rPr>
                      <w:t>;</w:t>
                    </w:r>
                  </w:p>
                  <w:p>
                    <w:pPr>
                      <w:spacing w:before="10" w:line="292" w:lineRule="exact"/>
                      <w:ind w:left="282" w:right="0" w:firstLine="0"/>
                      <w:jc w:val="left"/>
                      <w:rPr>
                        <w:rFonts w:ascii="Lucida Console" w:eastAsia="Lucida Console"/>
                        <w:sz w:val="17"/>
                      </w:rPr>
                    </w:pPr>
                    <w:r>
                      <w:rPr>
                        <w:rFonts w:ascii="Lucida Console" w:eastAsia="Lucida Console"/>
                        <w:w w:val="105"/>
                        <w:sz w:val="17"/>
                      </w:rPr>
                      <w:t>wf</w:t>
                    </w:r>
                    <w:r>
                      <w:rPr>
                        <w:rFonts w:ascii="Lucida Console" w:eastAsia="Lucida Console"/>
                        <w:color w:val="333333"/>
                        <w:w w:val="105"/>
                        <w:sz w:val="17"/>
                      </w:rPr>
                      <w:t>.</w:t>
                    </w:r>
                    <w:r>
                      <w:rPr>
                        <w:rFonts w:ascii="Lucida Console" w:eastAsia="Lucida Console"/>
                        <w:w w:val="105"/>
                        <w:sz w:val="17"/>
                      </w:rPr>
                      <w:t>get</w:t>
                    </w:r>
                    <w:r>
                      <w:rPr>
                        <w:rFonts w:ascii="Lucida Console" w:eastAsia="Lucida Console"/>
                        <w:color w:val="333333"/>
                        <w:w w:val="105"/>
                        <w:sz w:val="17"/>
                      </w:rPr>
                      <w:t>();</w:t>
                    </w:r>
                    <w:r>
                      <w:rPr>
                        <w:rFonts w:ascii="Lucida Console" w:eastAsia="Lucida Console"/>
                        <w:color w:val="AA5400"/>
                        <w:w w:val="105"/>
                        <w:sz w:val="17"/>
                      </w:rPr>
                      <w:t>//</w:t>
                    </w:r>
                    <w:r>
                      <w:rPr>
                        <w:color w:val="AA5400"/>
                        <w:w w:val="105"/>
                        <w:sz w:val="17"/>
                      </w:rPr>
                      <w:t>有时候会返回</w:t>
                    </w:r>
                    <w:r>
                      <w:rPr>
                        <w:rFonts w:ascii="Lucida Console" w:eastAsia="Lucida Console"/>
                        <w:color w:val="AA5400"/>
                        <w:w w:val="105"/>
                        <w:sz w:val="17"/>
                      </w:rPr>
                      <w:t>null</w:t>
                    </w:r>
                  </w:p>
                  <w:p>
                    <w:pPr>
                      <w:spacing w:before="0" w:line="292" w:lineRule="exact"/>
                      <w:ind w:left="282" w:right="0" w:firstLine="0"/>
                      <w:jc w:val="left"/>
                      <w:rPr>
                        <w:sz w:val="17"/>
                      </w:rPr>
                    </w:pPr>
                    <w:r>
                      <w:rPr>
                        <w:rFonts w:ascii="Lucida Console" w:eastAsia="Lucida Console"/>
                        <w:w w:val="105"/>
                        <w:sz w:val="17"/>
                      </w:rPr>
                      <w:t>wf</w:t>
                    </w:r>
                    <w:r>
                      <w:rPr>
                        <w:rFonts w:ascii="Lucida Console" w:eastAsia="Lucida Console"/>
                        <w:color w:val="333333"/>
                        <w:w w:val="105"/>
                        <w:sz w:val="17"/>
                      </w:rPr>
                      <w:t>.</w:t>
                    </w:r>
                    <w:r>
                      <w:rPr>
                        <w:rFonts w:ascii="Lucida Console" w:eastAsia="Lucida Console"/>
                        <w:w w:val="105"/>
                        <w:sz w:val="17"/>
                      </w:rPr>
                      <w:t>isEnQueued</w:t>
                    </w:r>
                    <w:r>
                      <w:rPr>
                        <w:rFonts w:ascii="Lucida Console" w:eastAsia="Lucida Console"/>
                        <w:color w:val="333333"/>
                        <w:w w:val="105"/>
                        <w:sz w:val="17"/>
                      </w:rPr>
                      <w:t>();</w:t>
                    </w:r>
                    <w:r>
                      <w:rPr>
                        <w:rFonts w:ascii="Lucida Console" w:eastAsia="Lucida Console"/>
                        <w:color w:val="AA5400"/>
                        <w:w w:val="105"/>
                        <w:sz w:val="17"/>
                      </w:rPr>
                      <w:t>//</w:t>
                    </w:r>
                    <w:r>
                      <w:rPr>
                        <w:color w:val="AA5400"/>
                        <w:w w:val="105"/>
                        <w:sz w:val="17"/>
                      </w:rPr>
                      <w:t>返回是否被垃圾回收器标记为即将回收的垃圾</w:t>
                    </w:r>
                  </w:p>
                </w:txbxContent>
              </v:textbox>
            </v:shape>
            <w10:wrap type="topAndBottom"/>
          </v:group>
        </w:pict>
      </w:r>
    </w:p>
    <w:p>
      <w:pPr>
        <w:pStyle w:val="4"/>
        <w:spacing w:before="3"/>
        <w:ind w:left="0"/>
        <w:rPr>
          <w:sz w:val="6"/>
        </w:rPr>
      </w:pPr>
    </w:p>
    <w:p>
      <w:pPr>
        <w:pStyle w:val="4"/>
        <w:spacing w:before="91" w:line="206" w:lineRule="auto"/>
        <w:ind w:right="156"/>
      </w:pPr>
      <w:r>
        <w:rPr>
          <w:color w:val="333333"/>
          <w:spacing w:val="-1"/>
        </w:rPr>
        <w:t xml:space="preserve">弱引用是在第二次垃圾回收时回收，短时间内通过弱引用取对应的数据，可以取到，当执行过第二次垃圾回收时，   </w:t>
      </w:r>
      <w:r>
        <w:rPr>
          <w:color w:val="333333"/>
          <w:w w:val="105"/>
        </w:rPr>
        <w:t>将返回</w:t>
      </w:r>
      <w:r>
        <w:rPr>
          <w:rFonts w:ascii="Open Sans" w:eastAsia="Open Sans"/>
          <w:color w:val="333333"/>
          <w:w w:val="105"/>
        </w:rPr>
        <w:t>null</w:t>
      </w:r>
      <w:r>
        <w:rPr>
          <w:color w:val="333333"/>
          <w:w w:val="105"/>
        </w:rPr>
        <w:t>。弱引用主要用于监控对象是否已经被垃圾回收器标记为即将回收的垃圾，可以通过弱引用的</w:t>
      </w:r>
    </w:p>
    <w:p>
      <w:pPr>
        <w:pStyle w:val="4"/>
        <w:spacing w:line="313" w:lineRule="exact"/>
        <w:ind w:left="1314"/>
      </w:pPr>
      <w:r>
        <w:pict>
          <v:group id="_x0000_s1461" o:spid="_x0000_s1461" o:spt="203" style="position:absolute;left:0pt;margin-left:52.5pt;margin-top:3.15pt;height:11.3pt;width:60.05pt;mso-position-horizontal-relative:page;z-index:251877376;mso-width-relative:page;mso-height-relative:page;" coordorigin="1050,63" coordsize="1201,226">
            <o:lock v:ext="edit"/>
            <v:shape id="_x0000_s1462" o:spid="_x0000_s1462" style="position:absolute;left:1050;top:63;height:226;width:1201;" fillcolor="#F3F4F4" filled="t" stroked="f" coordorigin="1050,63" coordsize="1201,226" path="m2218,289l1083,289,1072,284,1055,267,1050,256,1050,96,1055,85,1072,68,1083,63,2218,63,2229,68,2247,85,2251,96,2251,256,2247,267,2229,284,2218,289xe">
              <v:path arrowok="t"/>
              <v:fill on="t" focussize="0,0"/>
              <v:stroke on="f"/>
              <v:imagedata o:title=""/>
              <o:lock v:ext="edit"/>
            </v:shape>
            <v:shape id="_x0000_s1463" o:spid="_x0000_s1463" style="position:absolute;left:1057;top:70;height:211;width:1186;" filled="f" stroked="t" coordorigin="1058,71" coordsize="1186,211" path="m1058,244l1058,108,1058,98,1062,89,1069,82,1076,75,1085,71,1095,71,2206,71,2216,71,2225,75,2232,82,2240,89,2243,98,2243,108,2243,244,2216,281,2206,281,1095,281,1085,281,1076,277,1069,270,1062,263,1058,254,1058,244xe">
              <v:path arrowok="t"/>
              <v:fill on="f" focussize="0,0"/>
              <v:stroke weight="0.750314960629921pt" color="#E7EAEC"/>
              <v:imagedata o:title=""/>
              <o:lock v:ext="edit"/>
            </v:shape>
            <v:shape id="_x0000_s1464" o:spid="_x0000_s1464" o:spt="202" type="#_x0000_t202" style="position:absolute;left:1050;top:63;height:226;width:120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isEnQueued</w:t>
                    </w:r>
                  </w:p>
                </w:txbxContent>
              </v:textbox>
            </v:shape>
          </v:group>
        </w:pict>
      </w:r>
      <w:r>
        <w:rPr>
          <w:color w:val="333333"/>
          <w:w w:val="105"/>
        </w:rPr>
        <w:t>方法返回对象是否被垃圾回收器标记。</w:t>
      </w:r>
    </w:p>
    <w:p>
      <w:pPr>
        <w:pStyle w:val="4"/>
        <w:spacing w:before="115"/>
        <w:ind w:left="1420"/>
      </w:pPr>
      <w:r>
        <w:pict>
          <v:group id="_x0000_s1465" o:spid="_x0000_s1465" o:spt="203" style="position:absolute;left:0pt;margin-left:52.5pt;margin-top:10.75pt;height:11.3pt;width:65.3pt;mso-position-horizontal-relative:page;z-index:251879424;mso-width-relative:page;mso-height-relative:page;" coordorigin="1050,216" coordsize="1306,226">
            <o:lock v:ext="edit"/>
            <v:shape id="_x0000_s1466" o:spid="_x0000_s1466" style="position:absolute;left:1050;top:215;height:226;width:1306;" fillcolor="#F3F4F4" filled="t" stroked="f" coordorigin="1050,216" coordsize="1306,226" path="m2323,441l1083,441,1072,436,1055,419,1050,408,1050,248,1055,238,1072,220,1083,216,2323,216,2334,220,2352,238,2356,248,2356,408,2352,419,2334,436,2323,441xe">
              <v:path arrowok="t"/>
              <v:fill on="t" focussize="0,0"/>
              <v:stroke on="f"/>
              <v:imagedata o:title=""/>
              <o:lock v:ext="edit"/>
            </v:shape>
            <v:shape id="_x0000_s1467" o:spid="_x0000_s1467" style="position:absolute;left:1057;top:223;height:211;width:1291;" filled="f" stroked="t" coordorigin="1058,223" coordsize="1291,211" path="m1058,396l1058,261,1058,250,1062,242,1069,234,1076,227,1085,223,1095,223,2311,223,2321,223,2330,227,2337,234,2345,242,2348,250,2348,261,2348,396,2348,406,2345,415,2337,422,2330,430,2321,433,2311,433,1095,433,1085,433,1076,430,1069,422,1062,415,1058,406,1058,396xe">
              <v:path arrowok="t"/>
              <v:fill on="f" focussize="0,0"/>
              <v:stroke weight="0.750314960629921pt" color="#E7EAEC"/>
              <v:imagedata o:title=""/>
              <o:lock v:ext="edit"/>
            </v:shape>
            <v:shape id="_x0000_s1468" o:spid="_x0000_s1468" o:spt="202" type="#_x0000_t202" style="position:absolute;left:1050;top:215;height:226;width:130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ThreadLocal</w:t>
                    </w:r>
                  </w:p>
                </w:txbxContent>
              </v:textbox>
            </v:shape>
          </v:group>
        </w:pict>
      </w:r>
      <w:r>
        <w:rPr>
          <w:color w:val="333333"/>
          <w:w w:val="105"/>
        </w:rPr>
        <w:t>中有使用到弱引用，</w:t>
      </w:r>
    </w:p>
    <w:p>
      <w:pPr>
        <w:pStyle w:val="4"/>
        <w:spacing w:before="10"/>
        <w:ind w:left="0"/>
        <w:rPr>
          <w:sz w:val="9"/>
        </w:rPr>
      </w:pPr>
      <w:r>
        <w:pict>
          <v:group id="_x0000_s1469" o:spid="_x0000_s1469" o:spt="203" style="position:absolute;left:0pt;margin-left:52.5pt;margin-top:10.8pt;height:214.6pt;width:490pt;mso-position-horizontal-relative:page;mso-wrap-distance-bottom:0pt;mso-wrap-distance-top:0pt;z-index:-251447296;mso-width-relative:page;mso-height-relative:page;" coordorigin="1050,216" coordsize="9800,4292">
            <o:lock v:ext="edit"/>
            <v:shape id="_x0000_s1470" o:spid="_x0000_s1470" style="position:absolute;left:1057;top:223;height:4277;width:9785;" fillcolor="#F8F8F8" filled="t" stroked="f" coordorigin="1058,224" coordsize="9785,4277" path="m10815,4500l1085,4500,1076,4497,1062,4482,1058,4473,1058,251,1062,242,1076,227,1085,224,10815,224,10824,227,10838,242,10842,251,10842,4473,10838,4482,10824,4497,10815,4500xe">
              <v:path arrowok="t"/>
              <v:fill on="t" focussize="0,0"/>
              <v:stroke on="f"/>
              <v:imagedata o:title=""/>
              <o:lock v:ext="edit"/>
            </v:shape>
            <v:shape id="_x0000_s1471" o:spid="_x0000_s1471" style="position:absolute;left:1057;top:223;height:4277;width:9785;" filled="f" stroked="t" coordorigin="1058,224" coordsize="9785,4277" path="m1058,4463l1058,261,1058,251,1062,242,1069,235,1076,227,1085,224,1095,224,10805,224,10815,224,10824,227,10831,235,10838,242,10842,251,10842,261,10842,4463,10805,4500,1095,4500,1058,4473,1058,4463xe">
              <v:path arrowok="t"/>
              <v:fill on="f" focussize="0,0"/>
              <v:stroke weight="0.750314960629921pt" color="#E7EAEC"/>
              <v:imagedata o:title=""/>
              <o:lock v:ext="edit"/>
            </v:shape>
            <v:rect id="_x0000_s1472" o:spid="_x0000_s1472" o:spt="1" style="position:absolute;left:1230;top:351;height:4052;width:9439;" fillcolor="#F8F8F8" filled="t" stroked="f" coordsize="21600,21600">
              <v:path/>
              <v:fill on="t" focussize="0,0"/>
              <v:stroke on="f"/>
              <v:imagedata o:title=""/>
              <o:lock v:ext="edit"/>
            </v:rect>
            <v:shape id="_x0000_s1473" o:spid="_x0000_s1473" o:spt="202" type="#_x0000_t202" style="position:absolute;left:1074;top:236;height:4251;width:9751;" filled="f" stroked="f" coordsize="21600,21600">
              <v:path/>
              <v:fill on="f" focussize="0,0"/>
              <v:stroke on="f" joinstyle="miter"/>
              <v:imagedata o:title=""/>
              <o:lock v:ext="edit"/>
              <v:textbox inset="0mm,0mm,0mm,0mm">
                <w:txbxContent>
                  <w:p>
                    <w:pPr>
                      <w:spacing w:before="160" w:line="381" w:lineRule="auto"/>
                      <w:ind w:left="388" w:right="6223" w:hanging="106"/>
                      <w:jc w:val="left"/>
                      <w:rPr>
                        <w:rFonts w:ascii="Lucida Console"/>
                        <w:sz w:val="17"/>
                      </w:rPr>
                    </w:pPr>
                    <w:r>
                      <w:rPr>
                        <w:rFonts w:ascii="Lucida Console"/>
                        <w:color w:val="770087"/>
                        <w:w w:val="105"/>
                        <w:sz w:val="17"/>
                      </w:rPr>
                      <w:t xml:space="preserve">public class </w:t>
                    </w:r>
                    <w:r>
                      <w:rPr>
                        <w:rFonts w:ascii="Lucida Console"/>
                        <w:color w:val="0000FF"/>
                        <w:w w:val="105"/>
                        <w:sz w:val="17"/>
                      </w:rPr>
                      <w:t>ThreadLocal</w:t>
                    </w:r>
                    <w:r>
                      <w:rPr>
                        <w:rFonts w:ascii="Lucida Console"/>
                        <w:color w:val="971A1A"/>
                        <w:w w:val="105"/>
                        <w:sz w:val="17"/>
                      </w:rPr>
                      <w:t>&lt;</w:t>
                    </w:r>
                    <w:r>
                      <w:rPr>
                        <w:rFonts w:ascii="Lucida Console"/>
                        <w:w w:val="105"/>
                        <w:sz w:val="17"/>
                      </w:rPr>
                      <w:t>T</w:t>
                    </w:r>
                    <w:r>
                      <w:rPr>
                        <w:rFonts w:ascii="Lucida Console"/>
                        <w:color w:val="971A1A"/>
                        <w:w w:val="105"/>
                        <w:sz w:val="17"/>
                      </w:rPr>
                      <w:t xml:space="preserve">&gt; </w:t>
                    </w:r>
                    <w:r>
                      <w:rPr>
                        <w:rFonts w:ascii="Lucida Console"/>
                        <w:color w:val="333333"/>
                        <w:w w:val="105"/>
                        <w:sz w:val="17"/>
                      </w:rPr>
                      <w:t xml:space="preserve">{ </w:t>
                    </w:r>
                    <w:r>
                      <w:rPr>
                        <w:rFonts w:ascii="Lucida Console"/>
                        <w:color w:val="770087"/>
                        <w:w w:val="105"/>
                        <w:sz w:val="17"/>
                      </w:rPr>
                      <w:t xml:space="preserve">static class </w:t>
                    </w:r>
                    <w:r>
                      <w:rPr>
                        <w:rFonts w:ascii="Lucida Console"/>
                        <w:color w:val="0000FF"/>
                        <w:w w:val="105"/>
                        <w:sz w:val="17"/>
                      </w:rPr>
                      <w:t xml:space="preserve">ThreadLocalMap </w:t>
                    </w:r>
                    <w:r>
                      <w:rPr>
                        <w:rFonts w:ascii="Lucida Console"/>
                        <w:color w:val="333333"/>
                        <w:w w:val="105"/>
                        <w:sz w:val="17"/>
                      </w:rPr>
                      <w:t>{</w:t>
                    </w:r>
                  </w:p>
                  <w:p>
                    <w:pPr>
                      <w:spacing w:before="0" w:line="170" w:lineRule="exact"/>
                      <w:ind w:left="1129" w:right="0" w:firstLine="0"/>
                      <w:jc w:val="left"/>
                      <w:rPr>
                        <w:rFonts w:ascii="Lucida Console"/>
                        <w:sz w:val="17"/>
                      </w:rPr>
                    </w:pPr>
                    <w:r>
                      <w:rPr>
                        <w:rFonts w:ascii="Lucida Console"/>
                        <w:color w:val="770087"/>
                        <w:w w:val="105"/>
                        <w:sz w:val="17"/>
                      </w:rPr>
                      <w:t xml:space="preserve">static class </w:t>
                    </w:r>
                    <w:r>
                      <w:rPr>
                        <w:rFonts w:ascii="Lucida Console"/>
                        <w:color w:val="0000FF"/>
                        <w:w w:val="105"/>
                        <w:sz w:val="17"/>
                      </w:rPr>
                      <w:t xml:space="preserve">Entry </w:t>
                    </w:r>
                    <w:r>
                      <w:rPr>
                        <w:rFonts w:ascii="Lucida Console"/>
                        <w:color w:val="770087"/>
                        <w:w w:val="105"/>
                        <w:sz w:val="17"/>
                      </w:rPr>
                      <w:t xml:space="preserve">extends </w:t>
                    </w:r>
                    <w:r>
                      <w:rPr>
                        <w:rFonts w:ascii="Lucida Console"/>
                        <w:w w:val="105"/>
                        <w:sz w:val="17"/>
                      </w:rPr>
                      <w:t>WeakReference</w:t>
                    </w:r>
                    <w:r>
                      <w:rPr>
                        <w:rFonts w:ascii="Lucida Console"/>
                        <w:color w:val="971A1A"/>
                        <w:w w:val="105"/>
                        <w:sz w:val="17"/>
                      </w:rPr>
                      <w:t>&lt;</w:t>
                    </w:r>
                    <w:r>
                      <w:rPr>
                        <w:rFonts w:ascii="Lucida Console"/>
                        <w:w w:val="105"/>
                        <w:sz w:val="17"/>
                      </w:rPr>
                      <w:t>ThreadLocal</w:t>
                    </w:r>
                    <w:r>
                      <w:rPr>
                        <w:rFonts w:ascii="Lucida Console"/>
                        <w:color w:val="971A1A"/>
                        <w:w w:val="105"/>
                        <w:sz w:val="17"/>
                      </w:rPr>
                      <w:t xml:space="preserve">&lt;?&gt;&gt; </w:t>
                    </w:r>
                    <w:r>
                      <w:rPr>
                        <w:rFonts w:ascii="Lucida Console"/>
                        <w:color w:val="333333"/>
                        <w:w w:val="105"/>
                        <w:sz w:val="17"/>
                      </w:rPr>
                      <w:t>{</w:t>
                    </w:r>
                  </w:p>
                  <w:p>
                    <w:pPr>
                      <w:spacing w:before="100" w:line="381" w:lineRule="auto"/>
                      <w:ind w:left="1552" w:right="2904" w:firstLine="0"/>
                      <w:jc w:val="left"/>
                      <w:rPr>
                        <w:rFonts w:ascii="Lucida Console"/>
                        <w:sz w:val="17"/>
                      </w:rPr>
                    </w:pPr>
                    <w:r>
                      <w:rPr>
                        <w:rFonts w:ascii="Lucida Console"/>
                        <w:color w:val="AA5400"/>
                        <w:w w:val="105"/>
                        <w:sz w:val="17"/>
                      </w:rPr>
                      <w:t>/**</w:t>
                    </w:r>
                    <w:r>
                      <w:rPr>
                        <w:rFonts w:ascii="Lucida Console"/>
                        <w:color w:val="AA5400"/>
                        <w:spacing w:val="-13"/>
                        <w:w w:val="105"/>
                        <w:sz w:val="17"/>
                      </w:rPr>
                      <w:t xml:space="preserve"> </w:t>
                    </w:r>
                    <w:r>
                      <w:rPr>
                        <w:rFonts w:ascii="Lucida Console"/>
                        <w:color w:val="AA5400"/>
                        <w:w w:val="105"/>
                        <w:sz w:val="17"/>
                      </w:rPr>
                      <w:t>The</w:t>
                    </w:r>
                    <w:r>
                      <w:rPr>
                        <w:rFonts w:ascii="Lucida Console"/>
                        <w:color w:val="AA5400"/>
                        <w:spacing w:val="-12"/>
                        <w:w w:val="105"/>
                        <w:sz w:val="17"/>
                      </w:rPr>
                      <w:t xml:space="preserve"> </w:t>
                    </w:r>
                    <w:r>
                      <w:rPr>
                        <w:rFonts w:ascii="Lucida Console"/>
                        <w:color w:val="AA5400"/>
                        <w:w w:val="105"/>
                        <w:sz w:val="17"/>
                      </w:rPr>
                      <w:t>value</w:t>
                    </w:r>
                    <w:r>
                      <w:rPr>
                        <w:rFonts w:ascii="Lucida Console"/>
                        <w:color w:val="AA5400"/>
                        <w:spacing w:val="-13"/>
                        <w:w w:val="105"/>
                        <w:sz w:val="17"/>
                      </w:rPr>
                      <w:t xml:space="preserve"> </w:t>
                    </w:r>
                    <w:r>
                      <w:rPr>
                        <w:rFonts w:ascii="Lucida Console"/>
                        <w:color w:val="AA5400"/>
                        <w:w w:val="105"/>
                        <w:sz w:val="17"/>
                      </w:rPr>
                      <w:t>associated</w:t>
                    </w:r>
                    <w:r>
                      <w:rPr>
                        <w:rFonts w:ascii="Lucida Console"/>
                        <w:color w:val="AA5400"/>
                        <w:spacing w:val="-12"/>
                        <w:w w:val="105"/>
                        <w:sz w:val="17"/>
                      </w:rPr>
                      <w:t xml:space="preserve"> </w:t>
                    </w:r>
                    <w:r>
                      <w:rPr>
                        <w:rFonts w:ascii="Lucida Console"/>
                        <w:color w:val="AA5400"/>
                        <w:w w:val="105"/>
                        <w:sz w:val="17"/>
                      </w:rPr>
                      <w:t>with</w:t>
                    </w:r>
                    <w:r>
                      <w:rPr>
                        <w:rFonts w:ascii="Lucida Console"/>
                        <w:color w:val="AA5400"/>
                        <w:spacing w:val="-13"/>
                        <w:w w:val="105"/>
                        <w:sz w:val="17"/>
                      </w:rPr>
                      <w:t xml:space="preserve"> </w:t>
                    </w:r>
                    <w:r>
                      <w:rPr>
                        <w:rFonts w:ascii="Lucida Console"/>
                        <w:color w:val="AA5400"/>
                        <w:w w:val="105"/>
                        <w:sz w:val="17"/>
                      </w:rPr>
                      <w:t>this</w:t>
                    </w:r>
                    <w:r>
                      <w:rPr>
                        <w:rFonts w:ascii="Lucida Console"/>
                        <w:color w:val="AA5400"/>
                        <w:spacing w:val="-12"/>
                        <w:w w:val="105"/>
                        <w:sz w:val="17"/>
                      </w:rPr>
                      <w:t xml:space="preserve"> </w:t>
                    </w:r>
                    <w:r>
                      <w:rPr>
                        <w:rFonts w:ascii="Lucida Console"/>
                        <w:color w:val="AA5400"/>
                        <w:w w:val="105"/>
                        <w:sz w:val="17"/>
                      </w:rPr>
                      <w:t>ThreadLocal.</w:t>
                    </w:r>
                    <w:r>
                      <w:rPr>
                        <w:rFonts w:ascii="Lucida Console"/>
                        <w:color w:val="AA5400"/>
                        <w:spacing w:val="-12"/>
                        <w:w w:val="105"/>
                        <w:sz w:val="17"/>
                      </w:rPr>
                      <w:t xml:space="preserve"> </w:t>
                    </w:r>
                    <w:r>
                      <w:rPr>
                        <w:rFonts w:ascii="Lucida Console"/>
                        <w:color w:val="AA5400"/>
                        <w:spacing w:val="-8"/>
                        <w:w w:val="105"/>
                        <w:sz w:val="17"/>
                      </w:rPr>
                      <w:t xml:space="preserve">*/ </w:t>
                    </w:r>
                    <w:r>
                      <w:rPr>
                        <w:rFonts w:ascii="Lucida Console"/>
                        <w:color w:val="008754"/>
                        <w:w w:val="105"/>
                        <w:sz w:val="17"/>
                      </w:rPr>
                      <w:t>Object</w:t>
                    </w:r>
                    <w:r>
                      <w:rPr>
                        <w:rFonts w:ascii="Lucida Console"/>
                        <w:color w:val="008754"/>
                        <w:spacing w:val="-3"/>
                        <w:w w:val="105"/>
                        <w:sz w:val="17"/>
                      </w:rPr>
                      <w:t xml:space="preserve"> </w:t>
                    </w:r>
                    <w:r>
                      <w:rPr>
                        <w:rFonts w:ascii="Lucida Console"/>
                        <w:w w:val="105"/>
                        <w:sz w:val="17"/>
                      </w:rPr>
                      <w:t>value</w:t>
                    </w:r>
                    <w:r>
                      <w:rPr>
                        <w:rFonts w:ascii="Lucida Console"/>
                        <w:color w:val="333333"/>
                        <w:w w:val="105"/>
                        <w:sz w:val="17"/>
                      </w:rPr>
                      <w:t>;</w:t>
                    </w:r>
                  </w:p>
                  <w:p>
                    <w:pPr>
                      <w:spacing w:before="12" w:line="240" w:lineRule="auto"/>
                      <w:rPr>
                        <w:sz w:val="14"/>
                      </w:rPr>
                    </w:pPr>
                  </w:p>
                  <w:p>
                    <w:pPr>
                      <w:spacing w:before="0" w:line="381" w:lineRule="auto"/>
                      <w:ind w:left="1975" w:right="4491" w:hanging="423"/>
                      <w:jc w:val="left"/>
                      <w:rPr>
                        <w:rFonts w:ascii="Lucida Console"/>
                        <w:sz w:val="17"/>
                      </w:rPr>
                    </w:pPr>
                    <w:r>
                      <w:rPr>
                        <w:rFonts w:ascii="Lucida Console"/>
                        <w:w w:val="105"/>
                        <w:sz w:val="17"/>
                      </w:rPr>
                      <w:t>Entry</w:t>
                    </w:r>
                    <w:r>
                      <w:rPr>
                        <w:rFonts w:ascii="Lucida Console"/>
                        <w:color w:val="333333"/>
                        <w:w w:val="105"/>
                        <w:sz w:val="17"/>
                      </w:rPr>
                      <w:t>(</w:t>
                    </w:r>
                    <w:r>
                      <w:rPr>
                        <w:rFonts w:ascii="Lucida Console"/>
                        <w:w w:val="105"/>
                        <w:sz w:val="17"/>
                      </w:rPr>
                      <w:t>ThreadLocal</w:t>
                    </w:r>
                    <w:r>
                      <w:rPr>
                        <w:rFonts w:ascii="Lucida Console"/>
                        <w:color w:val="971A1A"/>
                        <w:w w:val="105"/>
                        <w:sz w:val="17"/>
                      </w:rPr>
                      <w:t xml:space="preserve">&lt;?&gt; </w:t>
                    </w:r>
                    <w:r>
                      <w:rPr>
                        <w:rFonts w:ascii="Lucida Console"/>
                        <w:w w:val="105"/>
                        <w:sz w:val="17"/>
                      </w:rPr>
                      <w:t>k</w:t>
                    </w:r>
                    <w:r>
                      <w:rPr>
                        <w:rFonts w:ascii="Lucida Console"/>
                        <w:color w:val="333333"/>
                        <w:w w:val="105"/>
                        <w:sz w:val="17"/>
                      </w:rPr>
                      <w:t xml:space="preserve">, </w:t>
                    </w:r>
                    <w:r>
                      <w:rPr>
                        <w:rFonts w:ascii="Lucida Console"/>
                        <w:color w:val="008754"/>
                        <w:w w:val="105"/>
                        <w:sz w:val="17"/>
                      </w:rPr>
                      <w:t xml:space="preserve">Object </w:t>
                    </w:r>
                    <w:r>
                      <w:rPr>
                        <w:rFonts w:ascii="Lucida Console"/>
                        <w:w w:val="105"/>
                        <w:sz w:val="17"/>
                      </w:rPr>
                      <w:t>v</w:t>
                    </w:r>
                    <w:r>
                      <w:rPr>
                        <w:rFonts w:ascii="Lucida Console"/>
                        <w:color w:val="333333"/>
                        <w:w w:val="105"/>
                        <w:sz w:val="17"/>
                      </w:rPr>
                      <w:t>)</w:t>
                    </w:r>
                    <w:r>
                      <w:rPr>
                        <w:rFonts w:ascii="Lucida Console"/>
                        <w:color w:val="333333"/>
                        <w:spacing w:val="-65"/>
                        <w:w w:val="105"/>
                        <w:sz w:val="17"/>
                      </w:rPr>
                      <w:t xml:space="preserve"> </w:t>
                    </w:r>
                    <w:r>
                      <w:rPr>
                        <w:rFonts w:ascii="Lucida Console"/>
                        <w:color w:val="333333"/>
                        <w:spacing w:val="-12"/>
                        <w:w w:val="105"/>
                        <w:sz w:val="17"/>
                      </w:rPr>
                      <w:t xml:space="preserve">{ </w:t>
                    </w:r>
                    <w:r>
                      <w:rPr>
                        <w:rFonts w:ascii="Lucida Console"/>
                        <w:color w:val="770087"/>
                        <w:w w:val="105"/>
                        <w:sz w:val="17"/>
                      </w:rPr>
                      <w:t>super</w:t>
                    </w:r>
                    <w:r>
                      <w:rPr>
                        <w:rFonts w:ascii="Lucida Console"/>
                        <w:color w:val="333333"/>
                        <w:w w:val="105"/>
                        <w:sz w:val="17"/>
                      </w:rPr>
                      <w:t>(</w:t>
                    </w:r>
                    <w:r>
                      <w:rPr>
                        <w:rFonts w:ascii="Lucida Console"/>
                        <w:w w:val="105"/>
                        <w:sz w:val="17"/>
                      </w:rPr>
                      <w:t>k</w:t>
                    </w:r>
                    <w:r>
                      <w:rPr>
                        <w:rFonts w:ascii="Lucida Console"/>
                        <w:color w:val="333333"/>
                        <w:w w:val="105"/>
                        <w:sz w:val="17"/>
                      </w:rPr>
                      <w:t>);</w:t>
                    </w:r>
                  </w:p>
                  <w:p>
                    <w:pPr>
                      <w:spacing w:before="0" w:line="170" w:lineRule="exact"/>
                      <w:ind w:left="1975" w:right="0" w:firstLine="0"/>
                      <w:jc w:val="left"/>
                      <w:rPr>
                        <w:rFonts w:ascii="Lucida Console"/>
                        <w:sz w:val="17"/>
                      </w:rPr>
                    </w:pPr>
                    <w:r>
                      <w:rPr>
                        <w:rFonts w:ascii="Lucida Console"/>
                        <w:w w:val="105"/>
                        <w:sz w:val="17"/>
                      </w:rPr>
                      <w:t xml:space="preserve">value </w:t>
                    </w:r>
                    <w:r>
                      <w:rPr>
                        <w:rFonts w:ascii="Lucida Console"/>
                        <w:color w:val="971A1A"/>
                        <w:w w:val="105"/>
                        <w:sz w:val="17"/>
                      </w:rPr>
                      <w:t xml:space="preserve">= </w:t>
                    </w:r>
                    <w:r>
                      <w:rPr>
                        <w:rFonts w:ascii="Lucida Console"/>
                        <w:w w:val="105"/>
                        <w:sz w:val="17"/>
                      </w:rPr>
                      <w:t>v</w:t>
                    </w:r>
                    <w:r>
                      <w:rPr>
                        <w:rFonts w:ascii="Lucida Console"/>
                        <w:color w:val="333333"/>
                        <w:w w:val="105"/>
                        <w:sz w:val="17"/>
                      </w:rPr>
                      <w:t>;</w:t>
                    </w:r>
                  </w:p>
                  <w:p>
                    <w:pPr>
                      <w:spacing w:before="100"/>
                      <w:ind w:left="1552" w:right="0" w:firstLine="0"/>
                      <w:jc w:val="left"/>
                      <w:rPr>
                        <w:rFonts w:ascii="Lucida Console"/>
                        <w:sz w:val="17"/>
                      </w:rPr>
                    </w:pPr>
                    <w:r>
                      <w:rPr>
                        <w:rFonts w:ascii="Lucida Console"/>
                        <w:color w:val="333333"/>
                        <w:w w:val="103"/>
                        <w:sz w:val="17"/>
                      </w:rPr>
                      <w:t>}</w:t>
                    </w:r>
                  </w:p>
                  <w:p>
                    <w:pPr>
                      <w:spacing w:before="100"/>
                      <w:ind w:left="1129" w:right="0" w:firstLine="0"/>
                      <w:jc w:val="left"/>
                      <w:rPr>
                        <w:rFonts w:ascii="Lucida Console"/>
                        <w:sz w:val="17"/>
                      </w:rPr>
                    </w:pPr>
                    <w:r>
                      <w:rPr>
                        <w:rFonts w:ascii="Lucida Console"/>
                        <w:color w:val="333333"/>
                        <w:w w:val="103"/>
                        <w:sz w:val="17"/>
                      </w:rPr>
                      <w:t>}</w:t>
                    </w:r>
                  </w:p>
                  <w:p>
                    <w:pPr>
                      <w:spacing w:before="100"/>
                      <w:ind w:left="0" w:right="8302" w:firstLine="0"/>
                      <w:jc w:val="right"/>
                      <w:rPr>
                        <w:rFonts w:ascii="Lucida Console"/>
                        <w:sz w:val="17"/>
                      </w:rPr>
                    </w:pPr>
                    <w:r>
                      <w:rPr>
                        <w:rFonts w:ascii="Lucida Console"/>
                        <w:color w:val="AA5400"/>
                        <w:sz w:val="17"/>
                      </w:rPr>
                      <w:t>//....</w:t>
                    </w:r>
                  </w:p>
                  <w:p>
                    <w:pPr>
                      <w:spacing w:before="101"/>
                      <w:ind w:left="600" w:right="0" w:firstLine="0"/>
                      <w:jc w:val="left"/>
                      <w:rPr>
                        <w:rFonts w:ascii="Lucida Console"/>
                        <w:sz w:val="17"/>
                      </w:rPr>
                    </w:pPr>
                    <w:r>
                      <w:rPr>
                        <w:rFonts w:ascii="Lucida Console"/>
                        <w:color w:val="333333"/>
                        <w:w w:val="103"/>
                        <w:sz w:val="17"/>
                      </w:rPr>
                      <w:t>}</w:t>
                    </w:r>
                  </w:p>
                  <w:p>
                    <w:pPr>
                      <w:spacing w:before="100"/>
                      <w:ind w:left="0" w:right="8302" w:firstLine="0"/>
                      <w:jc w:val="right"/>
                      <w:rPr>
                        <w:rFonts w:ascii="Lucida Console"/>
                        <w:sz w:val="17"/>
                      </w:rPr>
                    </w:pPr>
                    <w:r>
                      <w:rPr>
                        <w:rFonts w:ascii="Lucida Console"/>
                        <w:color w:val="AA5400"/>
                        <w:sz w:val="17"/>
                      </w:rPr>
                      <w:t>//.....</w:t>
                    </w:r>
                  </w:p>
                  <w:p>
                    <w:pPr>
                      <w:spacing w:before="100"/>
                      <w:ind w:left="388" w:right="0" w:firstLine="0"/>
                      <w:jc w:val="left"/>
                      <w:rPr>
                        <w:rFonts w:ascii="Lucida Console"/>
                        <w:sz w:val="17"/>
                      </w:rPr>
                    </w:pPr>
                    <w:r>
                      <w:rPr>
                        <w:rFonts w:ascii="Lucida Console"/>
                        <w:color w:val="333333"/>
                        <w:w w:val="103"/>
                        <w:sz w:val="17"/>
                      </w:rPr>
                      <w:t>}</w:t>
                    </w:r>
                  </w:p>
                </w:txbxContent>
              </v:textbox>
            </v:shape>
            <w10:wrap type="topAndBottom"/>
          </v:group>
        </w:pict>
      </w:r>
    </w:p>
    <w:p>
      <w:pPr>
        <w:pStyle w:val="4"/>
        <w:spacing w:before="3"/>
        <w:ind w:left="0"/>
        <w:rPr>
          <w:sz w:val="6"/>
        </w:rPr>
      </w:pPr>
    </w:p>
    <w:p>
      <w:pPr>
        <w:pStyle w:val="4"/>
        <w:spacing w:before="56"/>
      </w:pPr>
      <w:r>
        <w:rPr>
          <w:b/>
          <w:color w:val="FF0000"/>
          <w:w w:val="105"/>
        </w:rPr>
        <w:t xml:space="preserve">虚引用 </w:t>
      </w:r>
      <w:r>
        <w:rPr>
          <w:color w:val="333333"/>
          <w:w w:val="105"/>
        </w:rPr>
        <w:t>垃圾回收时回收，无法通过引用取到对象值，可以通过如下代码实现</w:t>
      </w:r>
    </w:p>
    <w:p>
      <w:pPr>
        <w:spacing w:after="0"/>
        <w:sectPr>
          <w:type w:val="continuous"/>
          <w:pgSz w:w="11900" w:h="16820"/>
          <w:pgMar w:top="1600" w:right="940" w:bottom="280" w:left="940" w:header="720" w:footer="720" w:gutter="0"/>
        </w:sectPr>
      </w:pPr>
    </w:p>
    <w:p>
      <w:pPr>
        <w:pStyle w:val="4"/>
        <w:ind w:left="109"/>
        <w:rPr>
          <w:sz w:val="20"/>
        </w:rPr>
      </w:pPr>
      <w:r>
        <w:rPr>
          <w:sz w:val="20"/>
        </w:rPr>
        <w:pict>
          <v:group id="_x0000_s1474" o:spid="_x0000_s1474" o:spt="203" style="height:79.55pt;width:490pt;" coordsize="9800,1591">
            <o:lock v:ext="edit"/>
            <v:shape id="_x0000_s1475" o:spid="_x0000_s1475" style="position:absolute;left:7;top:7;height:1576;width:9785;" fillcolor="#F8F8F8" filled="t" stroked="f" coordorigin="8,8" coordsize="9785,1576" path="m9764,1583l35,1583,26,1580,11,1565,8,1556,8,35,11,26,26,11,35,8,9764,8,9773,11,9788,26,9792,35,9792,1556,9788,1565,9773,1580,9764,1583xe">
              <v:path arrowok="t"/>
              <v:fill on="t" focussize="0,0"/>
              <v:stroke on="f"/>
              <v:imagedata o:title=""/>
              <o:lock v:ext="edit"/>
            </v:shape>
            <v:shape id="_x0000_s1476" o:spid="_x0000_s1476" style="position:absolute;left:7;top:7;height:1576;width:9785;" filled="f" stroked="t" coordorigin="8,8" coordsize="9785,1576" path="m8,1546l8,45,8,35,11,26,18,18,26,11,35,8,45,8,9754,8,9764,8,9773,11,9781,18,9788,26,9792,35,9792,45,9792,1546,9792,1556,9788,1565,9781,1572,9773,1580,9764,1583,9754,1583,45,1583,35,1583,26,1580,18,1572,11,1565,8,1556,8,1546xe">
              <v:path arrowok="t"/>
              <v:fill on="f" focussize="0,0"/>
              <v:stroke weight="0.750314960629921pt" color="#E7EAEC"/>
              <v:imagedata o:title=""/>
              <o:lock v:ext="edit"/>
            </v:shape>
            <v:rect id="_x0000_s1477" o:spid="_x0000_s1477" o:spt="1" style="position:absolute;left:180;top:135;height:1351;width:9439;" fillcolor="#F8F8F8" filled="t" stroked="f" coordsize="21600,21600">
              <v:path/>
              <v:fill on="t" focussize="0,0"/>
              <v:stroke on="f"/>
              <v:imagedata o:title=""/>
              <o:lock v:ext="edit"/>
            </v:rect>
            <v:shape id="_x0000_s1478" o:spid="_x0000_s1478" o:spt="202" type="#_x0000_t202" style="position:absolute;left:24;top:20;height:1550;width:9751;" filled="f" stroked="f" coordsize="21600,21600">
              <v:path/>
              <v:fill on="f" focussize="0,0"/>
              <v:stroke on="f" joinstyle="miter"/>
              <v:imagedata o:title=""/>
              <o:lock v:ext="edit"/>
              <v:textbox inset="0mm,0mm,0mm,0mm">
                <w:txbxContent>
                  <w:p>
                    <w:pPr>
                      <w:spacing w:before="160"/>
                      <w:ind w:left="282" w:right="0" w:firstLine="0"/>
                      <w:jc w:val="left"/>
                      <w:rPr>
                        <w:rFonts w:ascii="Lucida Console"/>
                        <w:sz w:val="17"/>
                      </w:rPr>
                    </w:pPr>
                    <w:r>
                      <w:rPr>
                        <w:rFonts w:ascii="Lucida Console"/>
                        <w:color w:val="008754"/>
                        <w:w w:val="105"/>
                        <w:sz w:val="17"/>
                      </w:rPr>
                      <w:t xml:space="preserve">Object </w:t>
                    </w:r>
                    <w:r>
                      <w:rPr>
                        <w:rFonts w:ascii="Lucida Console"/>
                        <w:w w:val="105"/>
                        <w:sz w:val="17"/>
                      </w:rPr>
                      <w:t xml:space="preserve">obj </w:t>
                    </w:r>
                    <w:r>
                      <w:rPr>
                        <w:rFonts w:ascii="Lucida Console"/>
                        <w:color w:val="971A1A"/>
                        <w:w w:val="105"/>
                        <w:sz w:val="17"/>
                      </w:rPr>
                      <w:t xml:space="preserve">= </w:t>
                    </w:r>
                    <w:r>
                      <w:rPr>
                        <w:rFonts w:ascii="Lucida Console"/>
                        <w:color w:val="770087"/>
                        <w:w w:val="105"/>
                        <w:sz w:val="17"/>
                      </w:rPr>
                      <w:t xml:space="preserve">new </w:t>
                    </w:r>
                    <w:r>
                      <w:rPr>
                        <w:rFonts w:ascii="Lucida Console"/>
                        <w:color w:val="008754"/>
                        <w:w w:val="105"/>
                        <w:sz w:val="17"/>
                      </w:rPr>
                      <w:t>Object</w:t>
                    </w:r>
                    <w:r>
                      <w:rPr>
                        <w:rFonts w:ascii="Lucida Console"/>
                        <w:color w:val="333333"/>
                        <w:w w:val="105"/>
                        <w:sz w:val="17"/>
                      </w:rPr>
                      <w:t>();</w:t>
                    </w:r>
                  </w:p>
                  <w:p>
                    <w:pPr>
                      <w:spacing w:before="0" w:line="270" w:lineRule="atLeast"/>
                      <w:ind w:left="282" w:right="2685" w:firstLine="0"/>
                      <w:jc w:val="left"/>
                      <w:rPr>
                        <w:rFonts w:ascii="Lucida Console"/>
                        <w:sz w:val="17"/>
                      </w:rPr>
                    </w:pPr>
                    <w:r>
                      <w:rPr>
                        <w:rFonts w:ascii="Lucida Console"/>
                        <w:w w:val="105"/>
                        <w:sz w:val="17"/>
                      </w:rPr>
                      <w:t>PhantomReference</w:t>
                    </w:r>
                    <w:r>
                      <w:rPr>
                        <w:rFonts w:ascii="Lucida Console"/>
                        <w:color w:val="971A1A"/>
                        <w:w w:val="105"/>
                        <w:sz w:val="17"/>
                      </w:rPr>
                      <w:t>&lt;</w:t>
                    </w:r>
                    <w:r>
                      <w:rPr>
                        <w:rFonts w:ascii="Lucida Console"/>
                        <w:color w:val="008754"/>
                        <w:w w:val="105"/>
                        <w:sz w:val="17"/>
                      </w:rPr>
                      <w:t>Object</w:t>
                    </w:r>
                    <w:r>
                      <w:rPr>
                        <w:rFonts w:ascii="Lucida Console"/>
                        <w:color w:val="971A1A"/>
                        <w:w w:val="105"/>
                        <w:sz w:val="17"/>
                      </w:rPr>
                      <w:t>&gt;</w:t>
                    </w:r>
                    <w:r>
                      <w:rPr>
                        <w:rFonts w:ascii="Lucida Console"/>
                        <w:color w:val="971A1A"/>
                        <w:spacing w:val="-30"/>
                        <w:w w:val="105"/>
                        <w:sz w:val="17"/>
                      </w:rPr>
                      <w:t xml:space="preserve"> </w:t>
                    </w:r>
                    <w:r>
                      <w:rPr>
                        <w:rFonts w:ascii="Lucida Console"/>
                        <w:w w:val="105"/>
                        <w:sz w:val="17"/>
                      </w:rPr>
                      <w:t>pf</w:t>
                    </w:r>
                    <w:r>
                      <w:rPr>
                        <w:rFonts w:ascii="Lucida Console"/>
                        <w:spacing w:val="-30"/>
                        <w:w w:val="105"/>
                        <w:sz w:val="17"/>
                      </w:rPr>
                      <w:t xml:space="preserve"> </w:t>
                    </w:r>
                    <w:r>
                      <w:rPr>
                        <w:rFonts w:ascii="Lucida Console"/>
                        <w:color w:val="971A1A"/>
                        <w:w w:val="105"/>
                        <w:sz w:val="17"/>
                      </w:rPr>
                      <w:t>=</w:t>
                    </w:r>
                    <w:r>
                      <w:rPr>
                        <w:rFonts w:ascii="Lucida Console"/>
                        <w:color w:val="971A1A"/>
                        <w:spacing w:val="-30"/>
                        <w:w w:val="105"/>
                        <w:sz w:val="17"/>
                      </w:rPr>
                      <w:t xml:space="preserve"> </w:t>
                    </w:r>
                    <w:r>
                      <w:rPr>
                        <w:rFonts w:ascii="Lucida Console"/>
                        <w:color w:val="770087"/>
                        <w:w w:val="105"/>
                        <w:sz w:val="17"/>
                      </w:rPr>
                      <w:t>new</w:t>
                    </w:r>
                    <w:r>
                      <w:rPr>
                        <w:rFonts w:ascii="Lucida Console"/>
                        <w:color w:val="770087"/>
                        <w:spacing w:val="-30"/>
                        <w:w w:val="105"/>
                        <w:sz w:val="17"/>
                      </w:rPr>
                      <w:t xml:space="preserve"> </w:t>
                    </w:r>
                    <w:r>
                      <w:rPr>
                        <w:rFonts w:ascii="Lucida Console"/>
                        <w:w w:val="105"/>
                        <w:sz w:val="17"/>
                      </w:rPr>
                      <w:t>PhantomReference</w:t>
                    </w:r>
                    <w:r>
                      <w:rPr>
                        <w:rFonts w:ascii="Lucida Console"/>
                        <w:color w:val="971A1A"/>
                        <w:w w:val="105"/>
                        <w:sz w:val="17"/>
                      </w:rPr>
                      <w:t>&lt;</w:t>
                    </w:r>
                    <w:r>
                      <w:rPr>
                        <w:rFonts w:ascii="Lucida Console"/>
                        <w:color w:val="008754"/>
                        <w:w w:val="105"/>
                        <w:sz w:val="17"/>
                      </w:rPr>
                      <w:t>Object</w:t>
                    </w:r>
                    <w:r>
                      <w:rPr>
                        <w:rFonts w:ascii="Lucida Console"/>
                        <w:color w:val="971A1A"/>
                        <w:w w:val="105"/>
                        <w:sz w:val="17"/>
                      </w:rPr>
                      <w:t>&gt;</w:t>
                    </w:r>
                    <w:r>
                      <w:rPr>
                        <w:rFonts w:ascii="Lucida Console"/>
                        <w:color w:val="333333"/>
                        <w:w w:val="105"/>
                        <w:sz w:val="17"/>
                      </w:rPr>
                      <w:t>(</w:t>
                    </w:r>
                    <w:r>
                      <w:rPr>
                        <w:rFonts w:ascii="Lucida Console"/>
                        <w:w w:val="105"/>
                        <w:sz w:val="17"/>
                      </w:rPr>
                      <w:t>obj</w:t>
                    </w:r>
                    <w:r>
                      <w:rPr>
                        <w:rFonts w:ascii="Lucida Console"/>
                        <w:color w:val="333333"/>
                        <w:w w:val="105"/>
                        <w:sz w:val="17"/>
                      </w:rPr>
                      <w:t xml:space="preserve">); </w:t>
                    </w:r>
                    <w:r>
                      <w:rPr>
                        <w:rFonts w:ascii="Lucida Console"/>
                        <w:w w:val="105"/>
                        <w:sz w:val="17"/>
                      </w:rPr>
                      <w:t>obj</w:t>
                    </w:r>
                    <w:r>
                      <w:rPr>
                        <w:rFonts w:ascii="Lucida Console"/>
                        <w:color w:val="971A1A"/>
                        <w:w w:val="105"/>
                        <w:sz w:val="17"/>
                      </w:rPr>
                      <w:t>=</w:t>
                    </w:r>
                    <w:r>
                      <w:rPr>
                        <w:rFonts w:ascii="Lucida Console"/>
                        <w:color w:val="211199"/>
                        <w:w w:val="105"/>
                        <w:sz w:val="17"/>
                      </w:rPr>
                      <w:t>null</w:t>
                    </w:r>
                    <w:r>
                      <w:rPr>
                        <w:rFonts w:ascii="Lucida Console"/>
                        <w:color w:val="333333"/>
                        <w:w w:val="105"/>
                        <w:sz w:val="17"/>
                      </w:rPr>
                      <w:t>;</w:t>
                    </w:r>
                  </w:p>
                  <w:p>
                    <w:pPr>
                      <w:spacing w:before="42" w:line="206" w:lineRule="auto"/>
                      <w:ind w:left="282" w:right="5455" w:firstLine="0"/>
                      <w:jc w:val="left"/>
                      <w:rPr>
                        <w:sz w:val="17"/>
                      </w:rPr>
                    </w:pPr>
                    <w:r>
                      <w:rPr>
                        <w:rFonts w:ascii="Lucida Console" w:eastAsia="Lucida Console"/>
                        <w:sz w:val="17"/>
                      </w:rPr>
                      <w:t>pf</w:t>
                    </w:r>
                    <w:r>
                      <w:rPr>
                        <w:rFonts w:ascii="Lucida Console" w:eastAsia="Lucida Console"/>
                        <w:color w:val="333333"/>
                        <w:sz w:val="17"/>
                      </w:rPr>
                      <w:t>.</w:t>
                    </w:r>
                    <w:r>
                      <w:rPr>
                        <w:rFonts w:ascii="Lucida Console" w:eastAsia="Lucida Console"/>
                        <w:sz w:val="17"/>
                      </w:rPr>
                      <w:t>get</w:t>
                    </w:r>
                    <w:r>
                      <w:rPr>
                        <w:rFonts w:ascii="Lucida Console" w:eastAsia="Lucida Console"/>
                        <w:color w:val="333333"/>
                        <w:sz w:val="17"/>
                      </w:rPr>
                      <w:t>();</w:t>
                    </w:r>
                    <w:r>
                      <w:rPr>
                        <w:rFonts w:ascii="Lucida Console" w:eastAsia="Lucida Console"/>
                        <w:color w:val="AA5400"/>
                        <w:sz w:val="17"/>
                      </w:rPr>
                      <w:t xml:space="preserve">// </w:t>
                    </w:r>
                    <w:r>
                      <w:rPr>
                        <w:color w:val="AA5400"/>
                        <w:sz w:val="17"/>
                      </w:rPr>
                      <w:t xml:space="preserve">永 远 返 回 </w:t>
                    </w:r>
                    <w:r>
                      <w:rPr>
                        <w:rFonts w:ascii="Lucida Console" w:eastAsia="Lucida Console"/>
                        <w:color w:val="AA5400"/>
                        <w:sz w:val="17"/>
                      </w:rPr>
                      <w:t xml:space="preserve">null </w:t>
                    </w:r>
                    <w:r>
                      <w:rPr>
                        <w:rFonts w:ascii="Lucida Console" w:eastAsia="Lucida Console"/>
                        <w:sz w:val="17"/>
                      </w:rPr>
                      <w:t>pf</w:t>
                    </w:r>
                    <w:r>
                      <w:rPr>
                        <w:rFonts w:ascii="Lucida Console" w:eastAsia="Lucida Console"/>
                        <w:color w:val="333333"/>
                        <w:sz w:val="17"/>
                      </w:rPr>
                      <w:t>.</w:t>
                    </w:r>
                    <w:r>
                      <w:rPr>
                        <w:rFonts w:ascii="Lucida Console" w:eastAsia="Lucida Console"/>
                        <w:sz w:val="17"/>
                      </w:rPr>
                      <w:t>isEnQueued</w:t>
                    </w:r>
                    <w:r>
                      <w:rPr>
                        <w:rFonts w:ascii="Lucida Console" w:eastAsia="Lucida Console"/>
                        <w:color w:val="333333"/>
                        <w:sz w:val="17"/>
                      </w:rPr>
                      <w:t>();</w:t>
                    </w:r>
                    <w:r>
                      <w:rPr>
                        <w:rFonts w:ascii="Lucida Console" w:eastAsia="Lucida Console"/>
                        <w:color w:val="AA5400"/>
                        <w:sz w:val="17"/>
                      </w:rPr>
                      <w:t>//</w:t>
                    </w:r>
                    <w:r>
                      <w:rPr>
                        <w:color w:val="AA5400"/>
                        <w:sz w:val="17"/>
                      </w:rPr>
                      <w:t>返回是否从内存中已经删除</w:t>
                    </w:r>
                  </w:p>
                </w:txbxContent>
              </v:textbox>
            </v:shape>
            <w10:wrap type="none"/>
            <w10:anchorlock/>
          </v:group>
        </w:pict>
      </w:r>
    </w:p>
    <w:p>
      <w:pPr>
        <w:pStyle w:val="4"/>
        <w:spacing w:before="15"/>
        <w:ind w:left="0"/>
        <w:rPr>
          <w:sz w:val="5"/>
        </w:rPr>
      </w:pPr>
    </w:p>
    <w:p>
      <w:pPr>
        <w:pStyle w:val="4"/>
        <w:spacing w:before="93" w:line="206" w:lineRule="auto"/>
        <w:ind w:right="313"/>
      </w:pPr>
      <w:r>
        <w:rPr>
          <w:color w:val="333333"/>
        </w:rPr>
        <w:t>虚引用是每次垃圾回收的时候都会被回收，通过虚引用的</w:t>
      </w:r>
      <w:r>
        <w:rPr>
          <w:rFonts w:ascii="Open Sans" w:eastAsia="Open Sans"/>
          <w:color w:val="333333"/>
        </w:rPr>
        <w:t>get</w:t>
      </w:r>
      <w:r>
        <w:rPr>
          <w:color w:val="333333"/>
        </w:rPr>
        <w:t>方法永远获取到的数据为</w:t>
      </w:r>
      <w:r>
        <w:rPr>
          <w:rFonts w:ascii="Open Sans" w:eastAsia="Open Sans"/>
          <w:color w:val="333333"/>
        </w:rPr>
        <w:t>null</w:t>
      </w:r>
      <w:r>
        <w:rPr>
          <w:color w:val="333333"/>
          <w:spacing w:val="-2"/>
        </w:rPr>
        <w:t xml:space="preserve">，因此也被成为幽灵引  </w:t>
      </w:r>
      <w:r>
        <w:rPr>
          <w:color w:val="333333"/>
          <w:w w:val="105"/>
        </w:rPr>
        <w:t>用。虚引用主要用于检测对象是否已经从内存中删除。</w:t>
      </w:r>
    </w:p>
    <w:p>
      <w:pPr>
        <w:pStyle w:val="2"/>
        <w:spacing w:before="116"/>
      </w:pPr>
      <w:bookmarkStart w:id="6" w:name="Java获取反射的三种方法"/>
      <w:bookmarkEnd w:id="6"/>
      <w:r>
        <w:rPr>
          <w:rFonts w:ascii="Open Sans" w:eastAsia="Open Sans"/>
          <w:color w:val="333333"/>
        </w:rPr>
        <w:t>Java</w:t>
      </w:r>
      <w:r>
        <w:rPr>
          <w:color w:val="333333"/>
        </w:rPr>
        <w:t>获取反射的三种方法</w:t>
      </w:r>
    </w:p>
    <w:p>
      <w:pPr>
        <w:pStyle w:val="8"/>
        <w:numPr>
          <w:ilvl w:val="2"/>
          <w:numId w:val="1"/>
        </w:numPr>
        <w:tabs>
          <w:tab w:val="left" w:pos="272"/>
        </w:tabs>
        <w:spacing w:before="107" w:after="0" w:line="240" w:lineRule="auto"/>
        <w:ind w:left="271" w:right="0" w:hanging="165"/>
        <w:jc w:val="left"/>
        <w:rPr>
          <w:sz w:val="19"/>
        </w:rPr>
      </w:pPr>
      <w:r>
        <w:rPr>
          <w:color w:val="333333"/>
          <w:w w:val="105"/>
          <w:sz w:val="19"/>
        </w:rPr>
        <w:t>通过</w:t>
      </w:r>
      <w:r>
        <w:rPr>
          <w:rFonts w:ascii="Open Sans" w:eastAsia="Open Sans"/>
          <w:color w:val="333333"/>
          <w:w w:val="105"/>
          <w:sz w:val="19"/>
        </w:rPr>
        <w:t>new</w:t>
      </w:r>
      <w:r>
        <w:rPr>
          <w:color w:val="333333"/>
          <w:spacing w:val="-2"/>
          <w:w w:val="105"/>
          <w:sz w:val="19"/>
        </w:rPr>
        <w:t xml:space="preserve">对象实现反射机制 </w:t>
      </w:r>
      <w:r>
        <w:rPr>
          <w:rFonts w:ascii="Open Sans" w:eastAsia="Open Sans"/>
          <w:color w:val="333333"/>
          <w:w w:val="105"/>
          <w:sz w:val="19"/>
        </w:rPr>
        <w:t>2.</w:t>
      </w:r>
      <w:r>
        <w:rPr>
          <w:color w:val="333333"/>
          <w:spacing w:val="-1"/>
          <w:w w:val="105"/>
          <w:sz w:val="19"/>
        </w:rPr>
        <w:t xml:space="preserve">通过路径实现反射机制 </w:t>
      </w:r>
      <w:r>
        <w:rPr>
          <w:rFonts w:ascii="Open Sans" w:eastAsia="Open Sans"/>
          <w:color w:val="333333"/>
          <w:w w:val="105"/>
          <w:sz w:val="19"/>
        </w:rPr>
        <w:t>3.</w:t>
      </w:r>
      <w:r>
        <w:rPr>
          <w:color w:val="333333"/>
          <w:w w:val="105"/>
          <w:sz w:val="19"/>
        </w:rPr>
        <w:t>通过类名实现反射机制</w:t>
      </w:r>
    </w:p>
    <w:p>
      <w:pPr>
        <w:pStyle w:val="4"/>
        <w:spacing w:before="14"/>
        <w:ind w:left="0"/>
        <w:rPr>
          <w:sz w:val="8"/>
        </w:rPr>
      </w:pPr>
      <w:r>
        <w:pict>
          <v:group id="_x0000_s1479" o:spid="_x0000_s1479" o:spt="203" style="position:absolute;left:0pt;margin-left:52.5pt;margin-top:10.05pt;height:106.55pt;width:490pt;mso-position-horizontal-relative:page;mso-wrap-distance-bottom:0pt;mso-wrap-distance-top:0pt;z-index:-251432960;mso-width-relative:page;mso-height-relative:page;" coordorigin="1050,201" coordsize="9800,2131">
            <o:lock v:ext="edit"/>
            <v:shape id="_x0000_s1480" o:spid="_x0000_s1480" style="position:absolute;left:1057;top:208;height:2116;width:9785;" fillcolor="#F8F8F8" filled="t" stroked="f" coordorigin="1058,209" coordsize="9785,2116" path="m10815,2325l1085,2325,1076,2321,1062,2306,1058,2297,1058,236,1062,227,1076,212,1085,209,10815,209,10824,212,10838,227,10842,236,10842,2297,10838,2306,10824,2321,10815,2325xe">
              <v:path arrowok="t"/>
              <v:fill on="t" focussize="0,0"/>
              <v:stroke on="f"/>
              <v:imagedata o:title=""/>
              <o:lock v:ext="edit"/>
            </v:shape>
            <v:shape id="_x0000_s1481" o:spid="_x0000_s1481" style="position:absolute;left:1057;top:208;height:2116;width:9785;" filled="f" stroked="t" coordorigin="1058,209" coordsize="9785,2116" path="m1058,2287l1058,246,1058,236,1062,227,1069,220,1076,212,1085,209,1095,209,10805,209,10815,209,10824,212,10831,220,10838,227,10842,236,10842,246,10842,2287,10842,2297,10838,2306,10831,2314,10824,2321,10815,2325,10805,2325,1095,2325,1085,2325,1076,2321,1069,2314,1062,2306,1058,2297,1058,2287xe">
              <v:path arrowok="t"/>
              <v:fill on="f" focussize="0,0"/>
              <v:stroke weight="0.750314960629921pt" color="#E7EAEC"/>
              <v:imagedata o:title=""/>
              <o:lock v:ext="edit"/>
            </v:shape>
            <v:rect id="_x0000_s1482" o:spid="_x0000_s1482" o:spt="1" style="position:absolute;left:1230;top:336;height:1891;width:9439;" fillcolor="#F8F8F8" filled="t" stroked="f" coordsize="21600,21600">
              <v:path/>
              <v:fill on="t" focussize="0,0"/>
              <v:stroke on="f"/>
              <v:imagedata o:title=""/>
              <o:lock v:ext="edit"/>
            </v:rect>
            <v:shape id="_x0000_s1483" o:spid="_x0000_s1483" o:spt="202" type="#_x0000_t202" style="position:absolute;left:1074;top:221;height:2091;width:9751;" filled="f" stroked="f" coordsize="21600,21600">
              <v:path/>
              <v:fill on="f" focussize="0,0"/>
              <v:stroke on="f" joinstyle="miter"/>
              <v:imagedata o:title=""/>
              <o:lock v:ext="edit"/>
              <v:textbox inset="0mm,0mm,0mm,0mm">
                <w:txbxContent>
                  <w:p>
                    <w:pPr>
                      <w:spacing w:before="6" w:line="240" w:lineRule="auto"/>
                      <w:rPr>
                        <w:sz w:val="23"/>
                      </w:rPr>
                    </w:pPr>
                  </w:p>
                  <w:p>
                    <w:pPr>
                      <w:spacing w:before="0" w:line="381" w:lineRule="auto"/>
                      <w:ind w:left="705" w:right="6715" w:hanging="423"/>
                      <w:jc w:val="left"/>
                      <w:rPr>
                        <w:rFonts w:ascii="Lucida Console"/>
                        <w:sz w:val="17"/>
                      </w:rPr>
                    </w:pPr>
                    <w:r>
                      <w:rPr>
                        <w:rFonts w:ascii="Lucida Console"/>
                        <w:color w:val="770087"/>
                        <w:w w:val="105"/>
                        <w:sz w:val="17"/>
                      </w:rPr>
                      <w:t xml:space="preserve">public class </w:t>
                    </w:r>
                    <w:r>
                      <w:rPr>
                        <w:rFonts w:ascii="Lucida Console"/>
                        <w:color w:val="0000FF"/>
                        <w:w w:val="105"/>
                        <w:sz w:val="17"/>
                      </w:rPr>
                      <w:t xml:space="preserve">Student </w:t>
                    </w:r>
                    <w:r>
                      <w:rPr>
                        <w:rFonts w:ascii="Lucida Console"/>
                        <w:color w:val="333333"/>
                        <w:w w:val="105"/>
                        <w:sz w:val="17"/>
                      </w:rPr>
                      <w:t xml:space="preserve">{ </w:t>
                    </w:r>
                    <w:r>
                      <w:rPr>
                        <w:rFonts w:ascii="Lucida Console"/>
                        <w:color w:val="770087"/>
                        <w:w w:val="105"/>
                        <w:sz w:val="17"/>
                      </w:rPr>
                      <w:t xml:space="preserve">private </w:t>
                    </w:r>
                    <w:r>
                      <w:rPr>
                        <w:rFonts w:ascii="Lucida Console"/>
                        <w:color w:val="008754"/>
                        <w:w w:val="105"/>
                        <w:sz w:val="17"/>
                      </w:rPr>
                      <w:t xml:space="preserve">int </w:t>
                    </w:r>
                    <w:r>
                      <w:rPr>
                        <w:rFonts w:ascii="Lucida Console"/>
                        <w:w w:val="105"/>
                        <w:sz w:val="17"/>
                      </w:rPr>
                      <w:t>id</w:t>
                    </w:r>
                    <w:r>
                      <w:rPr>
                        <w:rFonts w:ascii="Lucida Console"/>
                        <w:color w:val="333333"/>
                        <w:w w:val="105"/>
                        <w:sz w:val="17"/>
                      </w:rPr>
                      <w:t>;</w:t>
                    </w:r>
                    <w:r>
                      <w:rPr>
                        <w:rFonts w:ascii="Lucida Console"/>
                        <w:color w:val="008754"/>
                        <w:w w:val="105"/>
                        <w:sz w:val="17"/>
                      </w:rPr>
                      <w:t xml:space="preserve"> String </w:t>
                    </w:r>
                    <w:r>
                      <w:rPr>
                        <w:rFonts w:ascii="Lucida Console"/>
                        <w:w w:val="105"/>
                        <w:sz w:val="17"/>
                      </w:rPr>
                      <w:t>name</w:t>
                    </w:r>
                    <w:r>
                      <w:rPr>
                        <w:rFonts w:ascii="Lucida Console"/>
                        <w:color w:val="333333"/>
                        <w:w w:val="105"/>
                        <w:sz w:val="17"/>
                      </w:rPr>
                      <w:t>;</w:t>
                    </w:r>
                    <w:r>
                      <w:rPr>
                        <w:rFonts w:ascii="Lucida Console"/>
                        <w:color w:val="770087"/>
                        <w:w w:val="105"/>
                        <w:sz w:val="17"/>
                      </w:rPr>
                      <w:t xml:space="preserve"> protected </w:t>
                    </w:r>
                    <w:r>
                      <w:rPr>
                        <w:rFonts w:ascii="Lucida Console"/>
                        <w:color w:val="008754"/>
                        <w:w w:val="105"/>
                        <w:sz w:val="17"/>
                      </w:rPr>
                      <w:t>boolean</w:t>
                    </w:r>
                    <w:r>
                      <w:rPr>
                        <w:rFonts w:ascii="Lucida Console"/>
                        <w:color w:val="008754"/>
                        <w:spacing w:val="-33"/>
                        <w:w w:val="105"/>
                        <w:sz w:val="17"/>
                      </w:rPr>
                      <w:t xml:space="preserve"> </w:t>
                    </w:r>
                    <w:r>
                      <w:rPr>
                        <w:rFonts w:ascii="Lucida Console"/>
                        <w:spacing w:val="-5"/>
                        <w:w w:val="105"/>
                        <w:sz w:val="17"/>
                      </w:rPr>
                      <w:t>sex</w:t>
                    </w:r>
                    <w:r>
                      <w:rPr>
                        <w:rFonts w:ascii="Lucida Console"/>
                        <w:color w:val="333333"/>
                        <w:spacing w:val="-5"/>
                        <w:w w:val="105"/>
                        <w:sz w:val="17"/>
                      </w:rPr>
                      <w:t xml:space="preserve">; </w:t>
                    </w:r>
                    <w:r>
                      <w:rPr>
                        <w:rFonts w:ascii="Lucida Console"/>
                        <w:color w:val="770087"/>
                        <w:w w:val="105"/>
                        <w:sz w:val="17"/>
                      </w:rPr>
                      <w:t>public float</w:t>
                    </w:r>
                    <w:r>
                      <w:rPr>
                        <w:rFonts w:ascii="Lucida Console"/>
                        <w:color w:val="770087"/>
                        <w:spacing w:val="-17"/>
                        <w:w w:val="105"/>
                        <w:sz w:val="17"/>
                      </w:rPr>
                      <w:t xml:space="preserve"> </w:t>
                    </w:r>
                    <w:r>
                      <w:rPr>
                        <w:rFonts w:ascii="Lucida Console"/>
                        <w:w w:val="105"/>
                        <w:sz w:val="17"/>
                      </w:rPr>
                      <w:t>score</w:t>
                    </w:r>
                    <w:r>
                      <w:rPr>
                        <w:rFonts w:ascii="Lucida Console"/>
                        <w:color w:val="333333"/>
                        <w:w w:val="105"/>
                        <w:sz w:val="17"/>
                      </w:rPr>
                      <w:t>;</w:t>
                    </w:r>
                  </w:p>
                  <w:p>
                    <w:pPr>
                      <w:spacing w:before="0" w:line="169" w:lineRule="exact"/>
                      <w:ind w:left="282" w:right="0" w:firstLine="0"/>
                      <w:jc w:val="left"/>
                      <w:rPr>
                        <w:rFonts w:ascii="Lucida Console"/>
                        <w:sz w:val="17"/>
                      </w:rPr>
                    </w:pPr>
                    <w:r>
                      <w:rPr>
                        <w:rFonts w:ascii="Lucida Console"/>
                        <w:color w:val="333333"/>
                        <w:w w:val="103"/>
                        <w:sz w:val="17"/>
                      </w:rPr>
                      <w:t>}</w:t>
                    </w:r>
                  </w:p>
                </w:txbxContent>
              </v:textbox>
            </v:shape>
            <w10:wrap type="topAndBottom"/>
          </v:group>
        </w:pict>
      </w:r>
      <w:r>
        <w:pict>
          <v:group id="_x0000_s1484" o:spid="_x0000_s1484" o:spt="203" style="position:absolute;left:0pt;margin-left:52.5pt;margin-top:127.85pt;height:214.6pt;width:490pt;mso-position-horizontal-relative:page;mso-wrap-distance-bottom:0pt;mso-wrap-distance-top:0pt;z-index:-251430912;mso-width-relative:page;mso-height-relative:page;" coordorigin="1050,2557" coordsize="9800,4292">
            <o:lock v:ext="edit"/>
            <v:shape id="_x0000_s1485" o:spid="_x0000_s1485" style="position:absolute;left:1057;top:2564;height:4277;width:9785;" fillcolor="#F8F8F8" filled="t" stroked="f" coordorigin="1058,2565" coordsize="9785,4277" path="m10815,6842l1085,6842,1076,6838,1062,6823,1058,6814,1058,2592,1062,2583,1076,2568,1085,2565,10815,2565,10824,2568,10838,2583,10842,2592,10842,6814,10838,6823,10824,6838,10815,6842xe">
              <v:path arrowok="t"/>
              <v:fill on="t" focussize="0,0"/>
              <v:stroke on="f"/>
              <v:imagedata o:title=""/>
              <o:lock v:ext="edit"/>
            </v:shape>
            <v:shape id="_x0000_s1486" o:spid="_x0000_s1486" style="position:absolute;left:1057;top:2564;height:4277;width:9785;" filled="f" stroked="t" coordorigin="1058,2565" coordsize="9785,4277" path="m1058,6804l1058,2602,1058,2592,1062,2583,1069,2576,1076,2568,1085,2565,1095,2565,10805,2565,10815,2565,10824,2568,10831,2576,10838,2583,10842,2592,10842,2602,10842,6804,10805,6842,1095,6842,1058,6814,1058,6804xe">
              <v:path arrowok="t"/>
              <v:fill on="f" focussize="0,0"/>
              <v:stroke weight="0.750314960629921pt" color="#E7EAEC"/>
              <v:imagedata o:title=""/>
              <o:lock v:ext="edit"/>
            </v:shape>
            <v:rect id="_x0000_s1487" o:spid="_x0000_s1487" o:spt="1" style="position:absolute;left:1230;top:2692;height:4052;width:9439;" fillcolor="#F8F8F8" filled="t" stroked="f" coordsize="21600,21600">
              <v:path/>
              <v:fill on="t" focussize="0,0"/>
              <v:stroke on="f"/>
              <v:imagedata o:title=""/>
              <o:lock v:ext="edit"/>
            </v:rect>
            <v:shape id="_x0000_s1488" o:spid="_x0000_s1488" o:spt="202" type="#_x0000_t202" style="position:absolute;left:1074;top:2577;height:4251;width:9751;" filled="f" stroked="f" coordsize="21600,21600">
              <v:path/>
              <v:fill on="f" focussize="0,0"/>
              <v:stroke on="f" joinstyle="miter"/>
              <v:imagedata o:title=""/>
              <o:lock v:ext="edit"/>
              <v:textbox inset="0mm,0mm,0mm,0mm">
                <w:txbxContent>
                  <w:p>
                    <w:pPr>
                      <w:spacing w:before="160"/>
                      <w:ind w:left="282" w:right="0" w:firstLine="0"/>
                      <w:jc w:val="left"/>
                      <w:rPr>
                        <w:rFonts w:ascii="Lucida Console"/>
                        <w:sz w:val="17"/>
                      </w:rPr>
                    </w:pPr>
                    <w:r>
                      <w:rPr>
                        <w:rFonts w:ascii="Lucida Console"/>
                        <w:color w:val="770087"/>
                        <w:w w:val="105"/>
                        <w:sz w:val="17"/>
                      </w:rPr>
                      <w:t xml:space="preserve">public class </w:t>
                    </w:r>
                    <w:r>
                      <w:rPr>
                        <w:rFonts w:ascii="Lucida Console"/>
                        <w:color w:val="0000FF"/>
                        <w:w w:val="105"/>
                        <w:sz w:val="17"/>
                      </w:rPr>
                      <w:t xml:space="preserve">Get </w:t>
                    </w:r>
                    <w:r>
                      <w:rPr>
                        <w:rFonts w:ascii="Lucida Console"/>
                        <w:color w:val="333333"/>
                        <w:w w:val="105"/>
                        <w:sz w:val="17"/>
                      </w:rPr>
                      <w:t>{</w:t>
                    </w:r>
                  </w:p>
                  <w:p>
                    <w:pPr>
                      <w:spacing w:before="10"/>
                      <w:ind w:left="705" w:right="0" w:firstLine="0"/>
                      <w:jc w:val="left"/>
                      <w:rPr>
                        <w:sz w:val="17"/>
                      </w:rPr>
                    </w:pPr>
                    <w:r>
                      <w:rPr>
                        <w:rFonts w:ascii="Lucida Console" w:eastAsia="Lucida Console"/>
                        <w:color w:val="AA5400"/>
                        <w:w w:val="105"/>
                        <w:sz w:val="17"/>
                      </w:rPr>
                      <w:t>//</w:t>
                    </w:r>
                    <w:r>
                      <w:rPr>
                        <w:color w:val="AA5400"/>
                        <w:w w:val="105"/>
                        <w:sz w:val="17"/>
                      </w:rPr>
                      <w:t>获取反射机制三种方式</w:t>
                    </w:r>
                  </w:p>
                  <w:p>
                    <w:pPr>
                      <w:spacing w:before="47"/>
                      <w:ind w:left="705" w:right="0" w:firstLine="0"/>
                      <w:jc w:val="left"/>
                      <w:rPr>
                        <w:rFonts w:ascii="Lucida Console"/>
                        <w:sz w:val="17"/>
                      </w:rPr>
                    </w:pPr>
                    <w:r>
                      <w:rPr>
                        <w:rFonts w:ascii="Lucida Console"/>
                        <w:color w:val="770087"/>
                        <w:w w:val="105"/>
                        <w:sz w:val="17"/>
                      </w:rPr>
                      <w:t xml:space="preserve">public static </w:t>
                    </w:r>
                    <w:r>
                      <w:rPr>
                        <w:rFonts w:ascii="Lucida Console"/>
                        <w:color w:val="008754"/>
                        <w:w w:val="105"/>
                        <w:sz w:val="17"/>
                      </w:rPr>
                      <w:t xml:space="preserve">void </w:t>
                    </w:r>
                    <w:r>
                      <w:rPr>
                        <w:rFonts w:ascii="Lucida Console"/>
                        <w:w w:val="105"/>
                        <w:sz w:val="17"/>
                      </w:rPr>
                      <w:t>main</w:t>
                    </w:r>
                    <w:r>
                      <w:rPr>
                        <w:rFonts w:ascii="Lucida Console"/>
                        <w:color w:val="333333"/>
                        <w:w w:val="105"/>
                        <w:sz w:val="17"/>
                      </w:rPr>
                      <w:t>(</w:t>
                    </w:r>
                    <w:r>
                      <w:rPr>
                        <w:rFonts w:ascii="Lucida Console"/>
                        <w:color w:val="008754"/>
                        <w:w w:val="105"/>
                        <w:sz w:val="17"/>
                      </w:rPr>
                      <w:t>String</w:t>
                    </w:r>
                    <w:r>
                      <w:rPr>
                        <w:rFonts w:ascii="Lucida Console"/>
                        <w:color w:val="333333"/>
                        <w:w w:val="105"/>
                        <w:sz w:val="17"/>
                      </w:rPr>
                      <w:t xml:space="preserve">[] </w:t>
                    </w:r>
                    <w:r>
                      <w:rPr>
                        <w:rFonts w:ascii="Lucida Console"/>
                        <w:w w:val="105"/>
                        <w:sz w:val="17"/>
                      </w:rPr>
                      <w:t>args</w:t>
                    </w:r>
                    <w:r>
                      <w:rPr>
                        <w:rFonts w:ascii="Lucida Console"/>
                        <w:color w:val="333333"/>
                        <w:w w:val="105"/>
                        <w:sz w:val="17"/>
                      </w:rPr>
                      <w:t xml:space="preserve">) </w:t>
                    </w:r>
                    <w:r>
                      <w:rPr>
                        <w:rFonts w:ascii="Lucida Console"/>
                        <w:color w:val="770087"/>
                        <w:w w:val="105"/>
                        <w:sz w:val="17"/>
                      </w:rPr>
                      <w:t xml:space="preserve">throws </w:t>
                    </w:r>
                    <w:r>
                      <w:rPr>
                        <w:rFonts w:ascii="Lucida Console"/>
                        <w:w w:val="105"/>
                        <w:sz w:val="17"/>
                      </w:rPr>
                      <w:t>ClassNotFoundException</w:t>
                    </w:r>
                    <w:r>
                      <w:rPr>
                        <w:rFonts w:ascii="Lucida Console"/>
                        <w:spacing w:val="-51"/>
                        <w:w w:val="105"/>
                        <w:sz w:val="17"/>
                      </w:rPr>
                      <w:t xml:space="preserve"> </w:t>
                    </w:r>
                    <w:r>
                      <w:rPr>
                        <w:rFonts w:ascii="Lucida Console"/>
                        <w:color w:val="333333"/>
                        <w:w w:val="105"/>
                        <w:sz w:val="17"/>
                      </w:rPr>
                      <w:t>{</w:t>
                    </w:r>
                  </w:p>
                  <w:p>
                    <w:pPr>
                      <w:spacing w:before="10"/>
                      <w:ind w:left="1128" w:right="0" w:firstLine="0"/>
                      <w:jc w:val="left"/>
                      <w:rPr>
                        <w:rFonts w:ascii="Lucida Console" w:eastAsia="Lucida Console"/>
                        <w:sz w:val="17"/>
                      </w:rPr>
                    </w:pPr>
                    <w:r>
                      <w:rPr>
                        <w:rFonts w:ascii="Lucida Console" w:eastAsia="Lucida Console"/>
                        <w:color w:val="AA5400"/>
                        <w:w w:val="105"/>
                        <w:sz w:val="17"/>
                      </w:rPr>
                      <w:t>//</w:t>
                    </w:r>
                    <w:r>
                      <w:rPr>
                        <w:color w:val="AA5400"/>
                        <w:w w:val="105"/>
                        <w:sz w:val="17"/>
                      </w:rPr>
                      <w:t>方式一</w:t>
                    </w:r>
                    <w:r>
                      <w:rPr>
                        <w:rFonts w:ascii="Lucida Console" w:eastAsia="Lucida Console"/>
                        <w:color w:val="AA5400"/>
                        <w:w w:val="105"/>
                        <w:sz w:val="17"/>
                      </w:rPr>
                      <w:t>(</w:t>
                    </w:r>
                    <w:r>
                      <w:rPr>
                        <w:color w:val="AA5400"/>
                        <w:w w:val="105"/>
                        <w:sz w:val="17"/>
                      </w:rPr>
                      <w:t>通过建立对象</w:t>
                    </w:r>
                    <w:r>
                      <w:rPr>
                        <w:rFonts w:ascii="Lucida Console" w:eastAsia="Lucida Console"/>
                        <w:color w:val="AA5400"/>
                        <w:w w:val="105"/>
                        <w:sz w:val="17"/>
                      </w:rPr>
                      <w:t>)</w:t>
                    </w:r>
                  </w:p>
                  <w:p>
                    <w:pPr>
                      <w:spacing w:before="47" w:line="381" w:lineRule="auto"/>
                      <w:ind w:left="1128" w:right="5125" w:firstLine="0"/>
                      <w:jc w:val="left"/>
                      <w:rPr>
                        <w:rFonts w:ascii="Lucida Console"/>
                        <w:sz w:val="17"/>
                      </w:rPr>
                    </w:pPr>
                    <w:r>
                      <w:rPr>
                        <w:rFonts w:ascii="Lucida Console"/>
                        <w:w w:val="105"/>
                        <w:sz w:val="17"/>
                      </w:rPr>
                      <w:t xml:space="preserve">Student stu </w:t>
                    </w:r>
                    <w:r>
                      <w:rPr>
                        <w:rFonts w:ascii="Lucida Console"/>
                        <w:color w:val="971A1A"/>
                        <w:w w:val="105"/>
                        <w:sz w:val="17"/>
                      </w:rPr>
                      <w:t xml:space="preserve">= </w:t>
                    </w:r>
                    <w:r>
                      <w:rPr>
                        <w:rFonts w:ascii="Lucida Console"/>
                        <w:color w:val="770087"/>
                        <w:w w:val="105"/>
                        <w:sz w:val="17"/>
                      </w:rPr>
                      <w:t xml:space="preserve">new </w:t>
                    </w:r>
                    <w:r>
                      <w:rPr>
                        <w:rFonts w:ascii="Lucida Console"/>
                        <w:w w:val="105"/>
                        <w:sz w:val="17"/>
                      </w:rPr>
                      <w:t>Student</w:t>
                    </w:r>
                    <w:r>
                      <w:rPr>
                        <w:rFonts w:ascii="Lucida Console"/>
                        <w:color w:val="333333"/>
                        <w:w w:val="105"/>
                        <w:sz w:val="17"/>
                      </w:rPr>
                      <w:t xml:space="preserve">(); </w:t>
                    </w:r>
                    <w:r>
                      <w:rPr>
                        <w:rFonts w:ascii="Lucida Console"/>
                        <w:w w:val="105"/>
                        <w:sz w:val="17"/>
                      </w:rPr>
                      <w:t xml:space="preserve">Class classobj1 </w:t>
                    </w:r>
                    <w:r>
                      <w:rPr>
                        <w:rFonts w:ascii="Lucida Console"/>
                        <w:color w:val="971A1A"/>
                        <w:w w:val="105"/>
                        <w:sz w:val="17"/>
                      </w:rPr>
                      <w:t>=</w:t>
                    </w:r>
                    <w:r>
                      <w:rPr>
                        <w:rFonts w:ascii="Lucida Console"/>
                        <w:color w:val="971A1A"/>
                        <w:spacing w:val="-72"/>
                        <w:w w:val="105"/>
                        <w:sz w:val="17"/>
                      </w:rPr>
                      <w:t xml:space="preserve"> </w:t>
                    </w:r>
                    <w:r>
                      <w:rPr>
                        <w:rFonts w:ascii="Lucida Console"/>
                        <w:w w:val="105"/>
                        <w:sz w:val="17"/>
                      </w:rPr>
                      <w:t>stu</w:t>
                    </w:r>
                    <w:r>
                      <w:rPr>
                        <w:rFonts w:ascii="Lucida Console"/>
                        <w:color w:val="333333"/>
                        <w:w w:val="105"/>
                        <w:sz w:val="17"/>
                      </w:rPr>
                      <w:t>.</w:t>
                    </w:r>
                    <w:r>
                      <w:rPr>
                        <w:rFonts w:ascii="Lucida Console"/>
                        <w:w w:val="105"/>
                        <w:sz w:val="17"/>
                      </w:rPr>
                      <w:t>getClass</w:t>
                    </w:r>
                    <w:r>
                      <w:rPr>
                        <w:rFonts w:ascii="Lucida Console"/>
                        <w:color w:val="333333"/>
                        <w:w w:val="105"/>
                        <w:sz w:val="17"/>
                      </w:rPr>
                      <w:t>();</w:t>
                    </w:r>
                  </w:p>
                  <w:p>
                    <w:pPr>
                      <w:spacing w:before="0" w:line="170" w:lineRule="exact"/>
                      <w:ind w:left="1128" w:right="0" w:firstLine="0"/>
                      <w:jc w:val="left"/>
                      <w:rPr>
                        <w:rFonts w:ascii="Lucida Console"/>
                        <w:sz w:val="17"/>
                      </w:rPr>
                    </w:pPr>
                    <w:r>
                      <w:rPr>
                        <w:rFonts w:ascii="Lucida Console"/>
                        <w:w w:val="105"/>
                        <w:sz w:val="17"/>
                      </w:rPr>
                      <w:t>System</w:t>
                    </w:r>
                    <w:r>
                      <w:rPr>
                        <w:rFonts w:ascii="Lucida Console"/>
                        <w:color w:val="333333"/>
                        <w:w w:val="105"/>
                        <w:sz w:val="17"/>
                      </w:rPr>
                      <w:t>.</w:t>
                    </w:r>
                    <w:r>
                      <w:rPr>
                        <w:rFonts w:ascii="Lucida Console"/>
                        <w:w w:val="105"/>
                        <w:sz w:val="17"/>
                      </w:rPr>
                      <w:t>out</w:t>
                    </w:r>
                    <w:r>
                      <w:rPr>
                        <w:rFonts w:ascii="Lucida Console"/>
                        <w:color w:val="333333"/>
                        <w:w w:val="105"/>
                        <w:sz w:val="17"/>
                      </w:rPr>
                      <w:t>.</w:t>
                    </w:r>
                    <w:r>
                      <w:rPr>
                        <w:rFonts w:ascii="Lucida Console"/>
                        <w:w w:val="105"/>
                        <w:sz w:val="17"/>
                      </w:rPr>
                      <w:t>println</w:t>
                    </w:r>
                    <w:r>
                      <w:rPr>
                        <w:rFonts w:ascii="Lucida Console"/>
                        <w:color w:val="333333"/>
                        <w:w w:val="105"/>
                        <w:sz w:val="17"/>
                      </w:rPr>
                      <w:t>(</w:t>
                    </w:r>
                    <w:r>
                      <w:rPr>
                        <w:rFonts w:ascii="Lucida Console"/>
                        <w:w w:val="105"/>
                        <w:sz w:val="17"/>
                      </w:rPr>
                      <w:t>classobj1</w:t>
                    </w:r>
                    <w:r>
                      <w:rPr>
                        <w:rFonts w:ascii="Lucida Console"/>
                        <w:color w:val="333333"/>
                        <w:w w:val="105"/>
                        <w:sz w:val="17"/>
                      </w:rPr>
                      <w:t>.</w:t>
                    </w:r>
                    <w:r>
                      <w:rPr>
                        <w:rFonts w:ascii="Lucida Console"/>
                        <w:w w:val="105"/>
                        <w:sz w:val="17"/>
                      </w:rPr>
                      <w:t>getName</w:t>
                    </w:r>
                    <w:r>
                      <w:rPr>
                        <w:rFonts w:ascii="Lucida Console"/>
                        <w:color w:val="333333"/>
                        <w:w w:val="105"/>
                        <w:sz w:val="17"/>
                      </w:rPr>
                      <w:t>());</w:t>
                    </w:r>
                  </w:p>
                  <w:p>
                    <w:pPr>
                      <w:spacing w:before="10"/>
                      <w:ind w:left="1128" w:right="0" w:firstLine="0"/>
                      <w:jc w:val="left"/>
                      <w:rPr>
                        <w:sz w:val="17"/>
                      </w:rPr>
                    </w:pPr>
                    <w:r>
                      <w:rPr>
                        <w:rFonts w:ascii="Lucida Console" w:eastAsia="Lucida Console"/>
                        <w:color w:val="AA5400"/>
                        <w:w w:val="105"/>
                        <w:sz w:val="17"/>
                      </w:rPr>
                      <w:t>//</w:t>
                    </w:r>
                    <w:r>
                      <w:rPr>
                        <w:color w:val="AA5400"/>
                        <w:w w:val="105"/>
                        <w:sz w:val="17"/>
                      </w:rPr>
                      <w:t>方式二（所在通过路径</w:t>
                    </w:r>
                    <w:r>
                      <w:rPr>
                        <w:rFonts w:ascii="Lucida Console" w:eastAsia="Lucida Console"/>
                        <w:color w:val="AA5400"/>
                        <w:w w:val="105"/>
                        <w:sz w:val="17"/>
                      </w:rPr>
                      <w:t>-</w:t>
                    </w:r>
                    <w:r>
                      <w:rPr>
                        <w:color w:val="AA5400"/>
                        <w:w w:val="105"/>
                        <w:sz w:val="17"/>
                      </w:rPr>
                      <w:t>相对路径）</w:t>
                    </w:r>
                  </w:p>
                  <w:p>
                    <w:pPr>
                      <w:spacing w:before="47"/>
                      <w:ind w:left="1128" w:right="0" w:firstLine="0"/>
                      <w:jc w:val="left"/>
                      <w:rPr>
                        <w:rFonts w:ascii="Lucida Console"/>
                        <w:sz w:val="17"/>
                      </w:rPr>
                    </w:pPr>
                    <w:r>
                      <w:rPr>
                        <w:rFonts w:ascii="Lucida Console"/>
                        <w:w w:val="105"/>
                        <w:sz w:val="17"/>
                      </w:rPr>
                      <w:t xml:space="preserve">Class classobj2 </w:t>
                    </w:r>
                    <w:r>
                      <w:rPr>
                        <w:rFonts w:ascii="Lucida Console"/>
                        <w:color w:val="971A1A"/>
                        <w:w w:val="105"/>
                        <w:sz w:val="17"/>
                      </w:rPr>
                      <w:t xml:space="preserve">= </w:t>
                    </w:r>
                    <w:r>
                      <w:rPr>
                        <w:rFonts w:ascii="Lucida Console"/>
                        <w:w w:val="105"/>
                        <w:sz w:val="17"/>
                      </w:rPr>
                      <w:t>Class</w:t>
                    </w:r>
                    <w:r>
                      <w:rPr>
                        <w:rFonts w:ascii="Lucida Console"/>
                        <w:color w:val="333333"/>
                        <w:w w:val="105"/>
                        <w:sz w:val="17"/>
                      </w:rPr>
                      <w:t>.</w:t>
                    </w:r>
                    <w:r>
                      <w:rPr>
                        <w:rFonts w:ascii="Lucida Console"/>
                        <w:w w:val="105"/>
                        <w:sz w:val="17"/>
                      </w:rPr>
                      <w:t>forName</w:t>
                    </w:r>
                    <w:r>
                      <w:rPr>
                        <w:rFonts w:ascii="Lucida Console"/>
                        <w:color w:val="333333"/>
                        <w:w w:val="105"/>
                        <w:sz w:val="17"/>
                      </w:rPr>
                      <w:t>(</w:t>
                    </w:r>
                    <w:r>
                      <w:rPr>
                        <w:rFonts w:ascii="Lucida Console"/>
                        <w:color w:val="AA1111"/>
                        <w:w w:val="105"/>
                        <w:sz w:val="17"/>
                      </w:rPr>
                      <w:t>"fanshe.Student"</w:t>
                    </w:r>
                    <w:r>
                      <w:rPr>
                        <w:rFonts w:ascii="Lucida Console"/>
                        <w:color w:val="333333"/>
                        <w:w w:val="105"/>
                        <w:sz w:val="17"/>
                      </w:rPr>
                      <w:t>);</w:t>
                    </w:r>
                  </w:p>
                  <w:p>
                    <w:pPr>
                      <w:spacing w:before="100"/>
                      <w:ind w:left="1128" w:right="0" w:firstLine="0"/>
                      <w:jc w:val="left"/>
                      <w:rPr>
                        <w:rFonts w:ascii="Lucida Console"/>
                        <w:sz w:val="17"/>
                      </w:rPr>
                    </w:pPr>
                    <w:r>
                      <w:rPr>
                        <w:rFonts w:ascii="Lucida Console"/>
                        <w:w w:val="105"/>
                        <w:sz w:val="17"/>
                      </w:rPr>
                      <w:t>System</w:t>
                    </w:r>
                    <w:r>
                      <w:rPr>
                        <w:rFonts w:ascii="Lucida Console"/>
                        <w:color w:val="333333"/>
                        <w:w w:val="105"/>
                        <w:sz w:val="17"/>
                      </w:rPr>
                      <w:t>.</w:t>
                    </w:r>
                    <w:r>
                      <w:rPr>
                        <w:rFonts w:ascii="Lucida Console"/>
                        <w:w w:val="105"/>
                        <w:sz w:val="17"/>
                      </w:rPr>
                      <w:t>out</w:t>
                    </w:r>
                    <w:r>
                      <w:rPr>
                        <w:rFonts w:ascii="Lucida Console"/>
                        <w:color w:val="333333"/>
                        <w:w w:val="105"/>
                        <w:sz w:val="17"/>
                      </w:rPr>
                      <w:t>.</w:t>
                    </w:r>
                    <w:r>
                      <w:rPr>
                        <w:rFonts w:ascii="Lucida Console"/>
                        <w:w w:val="105"/>
                        <w:sz w:val="17"/>
                      </w:rPr>
                      <w:t>println</w:t>
                    </w:r>
                    <w:r>
                      <w:rPr>
                        <w:rFonts w:ascii="Lucida Console"/>
                        <w:color w:val="333333"/>
                        <w:w w:val="105"/>
                        <w:sz w:val="17"/>
                      </w:rPr>
                      <w:t>(</w:t>
                    </w:r>
                    <w:r>
                      <w:rPr>
                        <w:rFonts w:ascii="Lucida Console"/>
                        <w:w w:val="105"/>
                        <w:sz w:val="17"/>
                      </w:rPr>
                      <w:t>classobj2</w:t>
                    </w:r>
                    <w:r>
                      <w:rPr>
                        <w:rFonts w:ascii="Lucida Console"/>
                        <w:color w:val="333333"/>
                        <w:w w:val="105"/>
                        <w:sz w:val="17"/>
                      </w:rPr>
                      <w:t>.</w:t>
                    </w:r>
                    <w:r>
                      <w:rPr>
                        <w:rFonts w:ascii="Lucida Console"/>
                        <w:w w:val="105"/>
                        <w:sz w:val="17"/>
                      </w:rPr>
                      <w:t>getName</w:t>
                    </w:r>
                    <w:r>
                      <w:rPr>
                        <w:rFonts w:ascii="Lucida Console"/>
                        <w:color w:val="333333"/>
                        <w:w w:val="105"/>
                        <w:sz w:val="17"/>
                      </w:rPr>
                      <w:t>());</w:t>
                    </w:r>
                  </w:p>
                  <w:p>
                    <w:pPr>
                      <w:spacing w:before="10"/>
                      <w:ind w:left="1128" w:right="0" w:firstLine="0"/>
                      <w:jc w:val="left"/>
                      <w:rPr>
                        <w:sz w:val="17"/>
                      </w:rPr>
                    </w:pPr>
                    <w:r>
                      <w:rPr>
                        <w:rFonts w:ascii="Lucida Console" w:eastAsia="Lucida Console"/>
                        <w:color w:val="AA5400"/>
                        <w:w w:val="105"/>
                        <w:sz w:val="17"/>
                      </w:rPr>
                      <w:t>//</w:t>
                    </w:r>
                    <w:r>
                      <w:rPr>
                        <w:color w:val="AA5400"/>
                        <w:w w:val="105"/>
                        <w:sz w:val="17"/>
                      </w:rPr>
                      <w:t>方式三（通过类名）</w:t>
                    </w:r>
                  </w:p>
                  <w:p>
                    <w:pPr>
                      <w:spacing w:before="47" w:line="381" w:lineRule="auto"/>
                      <w:ind w:left="1128" w:right="3320" w:firstLine="0"/>
                      <w:jc w:val="left"/>
                      <w:rPr>
                        <w:rFonts w:ascii="Lucida Console"/>
                        <w:sz w:val="17"/>
                      </w:rPr>
                    </w:pPr>
                    <w:r>
                      <w:rPr>
                        <w:rFonts w:ascii="Lucida Console"/>
                        <w:w w:val="105"/>
                        <w:sz w:val="17"/>
                      </w:rPr>
                      <w:t xml:space="preserve">Class classobj3 </w:t>
                    </w:r>
                    <w:r>
                      <w:rPr>
                        <w:rFonts w:ascii="Lucida Console"/>
                        <w:color w:val="971A1A"/>
                        <w:w w:val="105"/>
                        <w:sz w:val="17"/>
                      </w:rPr>
                      <w:t xml:space="preserve">= </w:t>
                    </w:r>
                    <w:r>
                      <w:rPr>
                        <w:rFonts w:ascii="Lucida Console"/>
                        <w:w w:val="105"/>
                        <w:sz w:val="17"/>
                      </w:rPr>
                      <w:t>Student</w:t>
                    </w:r>
                    <w:r>
                      <w:rPr>
                        <w:rFonts w:ascii="Lucida Console"/>
                        <w:color w:val="333333"/>
                        <w:w w:val="105"/>
                        <w:sz w:val="17"/>
                      </w:rPr>
                      <w:t>.</w:t>
                    </w:r>
                    <w:r>
                      <w:rPr>
                        <w:rFonts w:ascii="Lucida Console"/>
                        <w:color w:val="770087"/>
                        <w:w w:val="105"/>
                        <w:sz w:val="17"/>
                      </w:rPr>
                      <w:t>class</w:t>
                    </w:r>
                    <w:r>
                      <w:rPr>
                        <w:rFonts w:ascii="Lucida Console"/>
                        <w:color w:val="333333"/>
                        <w:w w:val="105"/>
                        <w:sz w:val="17"/>
                      </w:rPr>
                      <w:t xml:space="preserve">; </w:t>
                    </w:r>
                    <w:r>
                      <w:rPr>
                        <w:rFonts w:ascii="Lucida Console"/>
                        <w:sz w:val="17"/>
                      </w:rPr>
                      <w:t>System</w:t>
                    </w:r>
                    <w:r>
                      <w:rPr>
                        <w:rFonts w:ascii="Lucida Console"/>
                        <w:color w:val="333333"/>
                        <w:sz w:val="17"/>
                      </w:rPr>
                      <w:t>.</w:t>
                    </w:r>
                    <w:r>
                      <w:rPr>
                        <w:rFonts w:ascii="Lucida Console"/>
                        <w:sz w:val="17"/>
                      </w:rPr>
                      <w:t>out</w:t>
                    </w:r>
                    <w:r>
                      <w:rPr>
                        <w:rFonts w:ascii="Lucida Console"/>
                        <w:color w:val="333333"/>
                        <w:sz w:val="17"/>
                      </w:rPr>
                      <w:t>.</w:t>
                    </w:r>
                    <w:r>
                      <w:rPr>
                        <w:rFonts w:ascii="Lucida Console"/>
                        <w:sz w:val="17"/>
                      </w:rPr>
                      <w:t>println</w:t>
                    </w:r>
                    <w:r>
                      <w:rPr>
                        <w:rFonts w:ascii="Lucida Console"/>
                        <w:color w:val="333333"/>
                        <w:sz w:val="17"/>
                      </w:rPr>
                      <w:t>(</w:t>
                    </w:r>
                    <w:r>
                      <w:rPr>
                        <w:rFonts w:ascii="Lucida Console"/>
                        <w:sz w:val="17"/>
                      </w:rPr>
                      <w:t>classobj3</w:t>
                    </w:r>
                    <w:r>
                      <w:rPr>
                        <w:rFonts w:ascii="Lucida Console"/>
                        <w:color w:val="333333"/>
                        <w:sz w:val="17"/>
                      </w:rPr>
                      <w:t>.</w:t>
                    </w:r>
                    <w:r>
                      <w:rPr>
                        <w:rFonts w:ascii="Lucida Console"/>
                        <w:sz w:val="17"/>
                      </w:rPr>
                      <w:t>getName</w:t>
                    </w:r>
                    <w:r>
                      <w:rPr>
                        <w:rFonts w:ascii="Lucida Console"/>
                        <w:color w:val="333333"/>
                        <w:sz w:val="17"/>
                      </w:rPr>
                      <w:t>());</w:t>
                    </w:r>
                  </w:p>
                  <w:p>
                    <w:pPr>
                      <w:spacing w:before="0" w:line="170" w:lineRule="exact"/>
                      <w:ind w:left="705" w:right="0" w:firstLine="0"/>
                      <w:jc w:val="left"/>
                      <w:rPr>
                        <w:rFonts w:ascii="Lucida Console"/>
                        <w:sz w:val="17"/>
                      </w:rPr>
                    </w:pPr>
                    <w:r>
                      <w:rPr>
                        <w:rFonts w:ascii="Lucida Console"/>
                        <w:color w:val="333333"/>
                        <w:w w:val="103"/>
                        <w:sz w:val="17"/>
                      </w:rPr>
                      <w:t>}</w:t>
                    </w:r>
                  </w:p>
                  <w:p>
                    <w:pPr>
                      <w:spacing w:before="100"/>
                      <w:ind w:left="282" w:right="0" w:firstLine="0"/>
                      <w:jc w:val="left"/>
                      <w:rPr>
                        <w:rFonts w:ascii="Lucida Console"/>
                        <w:sz w:val="17"/>
                      </w:rPr>
                    </w:pPr>
                    <w:r>
                      <w:rPr>
                        <w:rFonts w:ascii="Lucida Console"/>
                        <w:color w:val="333333"/>
                        <w:w w:val="103"/>
                        <w:sz w:val="17"/>
                      </w:rPr>
                      <w:t>}</w:t>
                    </w:r>
                  </w:p>
                </w:txbxContent>
              </v:textbox>
            </v:shape>
            <w10:wrap type="topAndBottom"/>
          </v:group>
        </w:pict>
      </w:r>
    </w:p>
    <w:p>
      <w:pPr>
        <w:pStyle w:val="4"/>
        <w:spacing w:before="8"/>
        <w:ind w:left="0"/>
        <w:rPr>
          <w:sz w:val="8"/>
        </w:rPr>
      </w:pPr>
    </w:p>
    <w:p>
      <w:pPr>
        <w:pStyle w:val="4"/>
        <w:spacing w:before="5"/>
        <w:ind w:left="0"/>
        <w:rPr>
          <w:sz w:val="5"/>
        </w:rPr>
      </w:pPr>
    </w:p>
    <w:p>
      <w:pPr>
        <w:pStyle w:val="2"/>
        <w:spacing w:before="31"/>
      </w:pPr>
      <w:bookmarkStart w:id="7" w:name="Java反射机制"/>
      <w:bookmarkEnd w:id="7"/>
      <w:r>
        <w:rPr>
          <w:rFonts w:ascii="Open Sans" w:eastAsia="Open Sans"/>
          <w:color w:val="333333"/>
          <w:w w:val="105"/>
        </w:rPr>
        <w:t>Java</w:t>
      </w:r>
      <w:r>
        <w:rPr>
          <w:color w:val="333333"/>
          <w:w w:val="105"/>
        </w:rPr>
        <w:t>反射机制</w:t>
      </w:r>
    </w:p>
    <w:p>
      <w:pPr>
        <w:pStyle w:val="4"/>
        <w:spacing w:before="142" w:line="206" w:lineRule="auto"/>
        <w:ind w:right="129"/>
      </w:pPr>
      <w:r>
        <w:rPr>
          <w:rFonts w:ascii="Open Sans" w:eastAsia="Open Sans"/>
          <w:color w:val="333333"/>
        </w:rPr>
        <w:t xml:space="preserve">Java   </w:t>
      </w:r>
      <w:r>
        <w:rPr>
          <w:color w:val="333333"/>
        </w:rPr>
        <w:t>反射机制是在</w:t>
      </w:r>
      <w:r>
        <w:rPr>
          <w:color w:val="FF0000"/>
        </w:rPr>
        <w:t>运行状态中</w:t>
      </w:r>
      <w:r>
        <w:rPr>
          <w:color w:val="333333"/>
        </w:rPr>
        <w:t xml:space="preserve">，对于任意一个类，都能够获得这个类的所有属性和方法，对于任意一个对象都能够调用它的任意一个属性和方法。这种在运行时动态的获取信息以及动态调用对象的方法的功能称为  </w:t>
      </w:r>
      <w:r>
        <w:rPr>
          <w:rFonts w:ascii="Open Sans" w:eastAsia="Open Sans"/>
          <w:color w:val="333333"/>
        </w:rPr>
        <w:t xml:space="preserve">Java   </w:t>
      </w:r>
      <w:r>
        <w:rPr>
          <w:color w:val="333333"/>
        </w:rPr>
        <w:t>的反射机</w:t>
      </w:r>
      <w:r>
        <w:rPr>
          <w:color w:val="333333"/>
          <w:w w:val="105"/>
        </w:rPr>
        <w:t>制。</w:t>
      </w:r>
    </w:p>
    <w:p>
      <w:pPr>
        <w:pStyle w:val="4"/>
        <w:spacing w:before="147" w:line="206" w:lineRule="auto"/>
        <w:ind w:right="278"/>
      </w:pPr>
      <w:r>
        <w:rPr>
          <w:rFonts w:ascii="Open Sans" w:hAnsi="Open Sans" w:eastAsia="Open Sans"/>
          <w:color w:val="333333"/>
        </w:rPr>
        <w:t xml:space="preserve">Class </w:t>
      </w:r>
      <w:r>
        <w:rPr>
          <w:color w:val="333333"/>
        </w:rPr>
        <w:t xml:space="preserve">类与 </w:t>
      </w:r>
      <w:r>
        <w:rPr>
          <w:rFonts w:ascii="Open Sans" w:hAnsi="Open Sans" w:eastAsia="Open Sans"/>
          <w:color w:val="333333"/>
        </w:rPr>
        <w:t xml:space="preserve">java.lang.reﬂect </w:t>
      </w:r>
      <w:r>
        <w:rPr>
          <w:color w:val="333333"/>
        </w:rPr>
        <w:t xml:space="preserve">类库一起对反射的概念进行了支持，该类库包含了 </w:t>
      </w:r>
      <w:r>
        <w:rPr>
          <w:rFonts w:ascii="Open Sans" w:hAnsi="Open Sans" w:eastAsia="Open Sans"/>
          <w:color w:val="333333"/>
        </w:rPr>
        <w:t xml:space="preserve">Field,Method,Constructor </w:t>
      </w:r>
      <w:r>
        <w:rPr>
          <w:color w:val="333333"/>
        </w:rPr>
        <w:t xml:space="preserve">类 </w:t>
      </w:r>
      <w:r>
        <w:rPr>
          <w:rFonts w:ascii="Open Sans" w:hAnsi="Open Sans" w:eastAsia="Open Sans"/>
          <w:color w:val="333333"/>
        </w:rPr>
        <w:t>(</w:t>
      </w:r>
      <w:r>
        <w:rPr>
          <w:color w:val="333333"/>
        </w:rPr>
        <w:t>每</w:t>
      </w:r>
      <w:r>
        <w:rPr>
          <w:color w:val="333333"/>
          <w:w w:val="105"/>
        </w:rPr>
        <w:t xml:space="preserve">个类都实现了 </w:t>
      </w:r>
      <w:r>
        <w:rPr>
          <w:rFonts w:ascii="Open Sans" w:hAnsi="Open Sans" w:eastAsia="Open Sans"/>
          <w:color w:val="333333"/>
          <w:w w:val="105"/>
        </w:rPr>
        <w:t xml:space="preserve">Member </w:t>
      </w:r>
      <w:r>
        <w:rPr>
          <w:color w:val="333333"/>
          <w:w w:val="105"/>
        </w:rPr>
        <w:t>接口</w:t>
      </w:r>
      <w:r>
        <w:rPr>
          <w:rFonts w:ascii="Open Sans" w:hAnsi="Open Sans" w:eastAsia="Open Sans"/>
          <w:color w:val="333333"/>
          <w:w w:val="105"/>
        </w:rPr>
        <w:t>)</w:t>
      </w:r>
      <w:r>
        <w:rPr>
          <w:color w:val="333333"/>
          <w:w w:val="105"/>
        </w:rPr>
        <w:t xml:space="preserve">。这些类型的对象时由 </w:t>
      </w:r>
      <w:r>
        <w:rPr>
          <w:rFonts w:ascii="Open Sans" w:hAnsi="Open Sans" w:eastAsia="Open Sans"/>
          <w:color w:val="333333"/>
          <w:w w:val="105"/>
        </w:rPr>
        <w:t xml:space="preserve">JVM </w:t>
      </w:r>
      <w:r>
        <w:rPr>
          <w:color w:val="333333"/>
          <w:w w:val="105"/>
        </w:rPr>
        <w:t>在运行时创建的，用以表示未知类里对应的成员。</w:t>
      </w:r>
    </w:p>
    <w:p>
      <w:pPr>
        <w:pStyle w:val="4"/>
        <w:spacing w:before="128" w:line="342" w:lineRule="exact"/>
      </w:pPr>
      <w:r>
        <w:rPr>
          <w:color w:val="333333"/>
          <w:w w:val="105"/>
        </w:rPr>
        <w:t xml:space="preserve">这样你就可以使用 </w:t>
      </w:r>
      <w:r>
        <w:rPr>
          <w:rFonts w:ascii="Open Sans" w:eastAsia="Open Sans"/>
          <w:color w:val="333333"/>
          <w:w w:val="105"/>
        </w:rPr>
        <w:t xml:space="preserve">Constructor </w:t>
      </w:r>
      <w:r>
        <w:rPr>
          <w:color w:val="333333"/>
          <w:w w:val="105"/>
        </w:rPr>
        <w:t xml:space="preserve">创建新的对象，用 </w:t>
      </w:r>
      <w:r>
        <w:rPr>
          <w:rFonts w:ascii="Open Sans" w:eastAsia="Open Sans"/>
          <w:color w:val="333333"/>
          <w:w w:val="105"/>
        </w:rPr>
        <w:t xml:space="preserve">get() </w:t>
      </w:r>
      <w:r>
        <w:rPr>
          <w:color w:val="333333"/>
          <w:w w:val="105"/>
        </w:rPr>
        <w:t xml:space="preserve">和 </w:t>
      </w:r>
      <w:r>
        <w:rPr>
          <w:rFonts w:ascii="Open Sans" w:eastAsia="Open Sans"/>
          <w:color w:val="333333"/>
          <w:w w:val="105"/>
        </w:rPr>
        <w:t xml:space="preserve">set() </w:t>
      </w:r>
      <w:r>
        <w:rPr>
          <w:color w:val="333333"/>
          <w:w w:val="105"/>
        </w:rPr>
        <w:t xml:space="preserve">方法读取和修改与 </w:t>
      </w:r>
      <w:r>
        <w:rPr>
          <w:rFonts w:ascii="Open Sans" w:eastAsia="Open Sans"/>
          <w:color w:val="333333"/>
          <w:w w:val="105"/>
        </w:rPr>
        <w:t xml:space="preserve">Field </w:t>
      </w:r>
      <w:r>
        <w:rPr>
          <w:color w:val="333333"/>
          <w:w w:val="105"/>
        </w:rPr>
        <w:t>对象关联的字段，用</w:t>
      </w:r>
    </w:p>
    <w:p>
      <w:pPr>
        <w:pStyle w:val="4"/>
        <w:tabs>
          <w:tab w:val="left" w:pos="8565"/>
        </w:tabs>
        <w:spacing w:line="308" w:lineRule="exact"/>
      </w:pPr>
      <w:r>
        <w:pict>
          <v:group id="_x0000_s1489" o:spid="_x0000_s1489" o:spt="203" style="position:absolute;left:0pt;margin-left:338.35pt;margin-top:2.9pt;height:11.3pt;width:134.35pt;mso-position-horizontal-relative:page;z-index:-253450240;mso-width-relative:page;mso-height-relative:page;" coordorigin="6768,59" coordsize="2687,226">
            <o:lock v:ext="edit"/>
            <v:shape id="_x0000_s1490" o:spid="_x0000_s1490" style="position:absolute;left:6767;top:58;height:226;width:2687;" fillcolor="#F3F4F4" filled="t" stroked="f" coordorigin="6768,59" coordsize="2687,226" path="m9421,284l6800,284,6790,279,6772,262,6768,251,6768,91,6772,81,6790,63,6800,59,9421,59,9432,63,9450,81,9454,91,9454,251,9450,262,9432,279,9421,284xe">
              <v:path arrowok="t"/>
              <v:fill on="t" focussize="0,0"/>
              <v:stroke on="f"/>
              <v:imagedata o:title=""/>
              <o:lock v:ext="edit"/>
            </v:shape>
            <v:shape id="_x0000_s1491" o:spid="_x0000_s1491" style="position:absolute;left:6775;top:66;height:211;width:2672;" filled="f" stroked="t" coordorigin="6775,66" coordsize="2672,211" path="m6775,239l6775,104,6775,93,6779,85,6786,77,6794,70,6803,66,6813,66,9409,66,9419,66,9428,70,9435,77,9443,85,9446,93,9446,104,9446,239,9446,249,9443,258,9435,265,9428,273,9419,276,9409,276,6813,276,6803,276,6794,273,6786,265,6779,258,6775,249,6775,239xe">
              <v:path arrowok="t"/>
              <v:fill on="f" focussize="0,0"/>
              <v:stroke weight="0.750314960629921pt" color="#E7EAEC"/>
              <v:imagedata o:title=""/>
              <o:lock v:ext="edit"/>
            </v:shape>
            <v:shape id="_x0000_s1492" o:spid="_x0000_s1492" o:spt="202" type="#_x0000_t202" style="position:absolute;left:6792;top:79;height:185;width:2638;" filled="f" stroked="f" coordsize="21600,21600">
              <v:path/>
              <v:fill on="f" focussize="0,0"/>
              <v:stroke on="f" joinstyle="miter"/>
              <v:imagedata o:title=""/>
              <o:lock v:ext="edit"/>
              <v:textbox inset="0mm,0mm,0mm,0mm">
                <w:txbxContent>
                  <w:p>
                    <w:pPr>
                      <w:spacing w:before="0" w:line="166" w:lineRule="exact"/>
                      <w:ind w:left="48" w:right="0" w:firstLine="0"/>
                      <w:jc w:val="left"/>
                      <w:rPr>
                        <w:rFonts w:ascii="Lucida Console"/>
                        <w:sz w:val="17"/>
                      </w:rPr>
                    </w:pPr>
                    <w:r>
                      <w:rPr>
                        <w:rFonts w:ascii="Lucida Console"/>
                        <w:color w:val="333333"/>
                        <w:w w:val="105"/>
                        <w:sz w:val="17"/>
                      </w:rPr>
                      <w:t>getFields() getMethods()</w:t>
                    </w:r>
                  </w:p>
                </w:txbxContent>
              </v:textbox>
            </v:shape>
          </v:group>
        </w:pict>
      </w:r>
      <w:r>
        <w:rPr>
          <w:rFonts w:ascii="Open Sans" w:eastAsia="Open Sans"/>
          <w:color w:val="333333"/>
          <w:w w:val="105"/>
        </w:rPr>
        <w:t>invoke()</w:t>
      </w:r>
      <w:r>
        <w:rPr>
          <w:rFonts w:ascii="Open Sans" w:eastAsia="Open Sans"/>
          <w:color w:val="333333"/>
          <w:spacing w:val="-22"/>
          <w:w w:val="105"/>
        </w:rPr>
        <w:t xml:space="preserve"> </w:t>
      </w:r>
      <w:r>
        <w:rPr>
          <w:color w:val="333333"/>
          <w:w w:val="105"/>
        </w:rPr>
        <w:t>方法调用与</w:t>
      </w:r>
      <w:r>
        <w:rPr>
          <w:color w:val="333333"/>
          <w:spacing w:val="-29"/>
          <w:w w:val="105"/>
        </w:rPr>
        <w:t xml:space="preserve"> </w:t>
      </w:r>
      <w:r>
        <w:rPr>
          <w:rFonts w:ascii="Open Sans" w:eastAsia="Open Sans"/>
          <w:color w:val="333333"/>
          <w:w w:val="105"/>
        </w:rPr>
        <w:t>Method</w:t>
      </w:r>
      <w:r>
        <w:rPr>
          <w:rFonts w:ascii="Open Sans" w:eastAsia="Open Sans"/>
          <w:color w:val="333333"/>
          <w:spacing w:val="-21"/>
          <w:w w:val="105"/>
        </w:rPr>
        <w:t xml:space="preserve"> </w:t>
      </w:r>
      <w:r>
        <w:rPr>
          <w:color w:val="333333"/>
          <w:w w:val="105"/>
        </w:rPr>
        <w:t>对象关联的方法。另外，还可以调用</w:t>
      </w:r>
      <w:r>
        <w:rPr>
          <w:color w:val="333333"/>
          <w:w w:val="105"/>
        </w:rPr>
        <w:tab/>
      </w:r>
      <w:r>
        <w:rPr>
          <w:color w:val="333333"/>
          <w:w w:val="105"/>
        </w:rPr>
        <w:t>和</w:t>
      </w:r>
    </w:p>
    <w:p>
      <w:pPr>
        <w:pStyle w:val="4"/>
        <w:spacing w:line="216" w:lineRule="auto"/>
        <w:ind w:right="108" w:firstLine="1999"/>
      </w:pPr>
      <w:r>
        <w:pict>
          <v:group id="_x0000_s1493" o:spid="_x0000_s1493" o:spt="203" style="position:absolute;left:0pt;margin-left:52.5pt;margin-top:3.75pt;height:11.3pt;width:97.55pt;mso-position-horizontal-relative:page;z-index:-253448192;mso-width-relative:page;mso-height-relative:page;" coordorigin="1050,76" coordsize="1951,226">
            <o:lock v:ext="edit"/>
            <v:shape id="_x0000_s1494" o:spid="_x0000_s1494" style="position:absolute;left:1050;top:75;height:226;width:1951;" fillcolor="#F3F4F4" filled="t" stroked="f" coordorigin="1050,76" coordsize="1951,226" path="m2969,301l1083,301,1072,296,1055,279,1050,268,1050,108,1055,98,1072,80,1083,76,2969,76,2979,80,2997,98,3001,108,3001,268,2997,279,2979,296,2969,301xe">
              <v:path arrowok="t"/>
              <v:fill on="t" focussize="0,0"/>
              <v:stroke on="f"/>
              <v:imagedata o:title=""/>
              <o:lock v:ext="edit"/>
            </v:shape>
            <v:shape id="_x0000_s1495" o:spid="_x0000_s1495" style="position:absolute;left:1057;top:83;height:211;width:1936;" filled="f" stroked="t" coordorigin="1058,83" coordsize="1936,211" path="m1058,256l1058,121,1058,110,1062,101,1069,94,1076,87,1085,83,1095,83,2956,83,2967,83,2975,87,2983,94,2990,101,2994,110,2994,121,2994,256,2994,266,2990,275,2983,282,2975,290,2967,293,2956,293,1095,293,1085,293,1076,290,1069,282,1062,275,1058,266,1058,256xe">
              <v:path arrowok="t"/>
              <v:fill on="f" focussize="0,0"/>
              <v:stroke weight="0.750314960629921pt" color="#E7EAEC"/>
              <v:imagedata o:title=""/>
              <o:lock v:ext="edit"/>
            </v:shape>
            <v:shape id="_x0000_s1496" o:spid="_x0000_s1496" o:spt="202" type="#_x0000_t202" style="position:absolute;left:1050;top:75;height:226;width:195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getConstructors()</w:t>
                    </w:r>
                  </w:p>
                </w:txbxContent>
              </v:textbox>
            </v:shape>
          </v:group>
        </w:pict>
      </w:r>
      <w:r>
        <w:rPr>
          <w:color w:val="333333"/>
          <w:spacing w:val="-1"/>
        </w:rPr>
        <w:t xml:space="preserve">等很便利的方法，以返回表示字段，方法，以及构造器的对象的数组。这样匿名对象的信息 </w:t>
      </w:r>
      <w:r>
        <w:rPr>
          <w:color w:val="333333"/>
          <w:w w:val="105"/>
        </w:rPr>
        <w:t>就能在运行时被完全确定下来，而在编译时不需要知道任何事情。</w:t>
      </w:r>
    </w:p>
    <w:p>
      <w:pPr>
        <w:pStyle w:val="4"/>
        <w:spacing w:before="13"/>
        <w:ind w:left="0"/>
        <w:rPr>
          <w:sz w:val="8"/>
        </w:rPr>
      </w:pPr>
      <w:r>
        <w:pict>
          <v:group id="_x0000_s1497" o:spid="_x0000_s1497" o:spt="203" style="position:absolute;left:0pt;margin-left:52.5pt;margin-top:10pt;height:4.9pt;width:490pt;mso-position-horizontal-relative:page;mso-wrap-distance-bottom:0pt;mso-wrap-distance-top:0pt;z-index:-251429888;mso-width-relative:page;mso-height-relative:page;" coordorigin="1050,201" coordsize="9800,98">
            <o:lock v:ext="edit"/>
            <v:line id="_x0000_s1498" o:spid="_x0000_s1498" o:spt="20" style="position:absolute;left:1058;top:249;height:0;width:9784;" stroked="t" coordsize="21600,21600">
              <v:path arrowok="t"/>
              <v:fill focussize="0,0"/>
              <v:stroke weight="4.12622047244095pt" color="#F8F8F8"/>
              <v:imagedata o:title=""/>
              <o:lock v:ext="edit"/>
            </v:line>
            <v:shape id="_x0000_s1499" o:spid="_x0000_s1499" style="position:absolute;left:1057;top:208;height:83;width:9785;" filled="f" stroked="t" coordorigin="1058,208" coordsize="9785,83" path="m1058,291l1058,246,1058,235,1062,226,1069,219,1076,212,1085,208,1095,208,10805,208,10815,208,10824,212,10831,219,10838,226,10842,235,10842,246,10842,291e">
              <v:path arrowok="t"/>
              <v:fill on="f" focussize="0,0"/>
              <v:stroke weight="0.750314960629921pt" color="#E7EAEC"/>
              <v:imagedata o:title=""/>
              <o:lock v:ext="edit"/>
            </v:shape>
            <w10:wrap type="topAndBottom"/>
          </v:group>
        </w:pict>
      </w:r>
    </w:p>
    <w:p>
      <w:pPr>
        <w:spacing w:after="0"/>
        <w:rPr>
          <w:sz w:val="8"/>
        </w:rPr>
        <w:sectPr>
          <w:pgSz w:w="11900" w:h="16820"/>
          <w:pgMar w:top="1120" w:right="940" w:bottom="280" w:left="940" w:header="720" w:footer="720" w:gutter="0"/>
        </w:sectPr>
      </w:pPr>
    </w:p>
    <w:p>
      <w:pPr>
        <w:pStyle w:val="4"/>
        <w:ind w:left="109"/>
        <w:rPr>
          <w:sz w:val="20"/>
        </w:rPr>
      </w:pPr>
      <w:r>
        <w:rPr>
          <w:sz w:val="20"/>
        </w:rPr>
        <w:pict>
          <v:group id="_x0000_s1500" o:spid="_x0000_s1500" o:spt="203" style="height:318.55pt;width:490pt;" coordsize="9800,6371">
            <o:lock v:ext="edit"/>
            <v:shape id="_x0000_s1501" o:spid="_x0000_s1501" style="position:absolute;left:7;top:7;height:6356;width:9785;" fillcolor="#F8F8F8" filled="t" stroked="f" coordorigin="8,8" coordsize="9785,6356" path="m9764,6363l35,6363,26,6359,11,6344,8,6336,8,8,9792,8,9792,6336,9788,6344,9773,6359,9764,6363xe">
              <v:path arrowok="t"/>
              <v:fill on="t" focussize="0,0"/>
              <v:stroke on="f"/>
              <v:imagedata o:title=""/>
              <o:lock v:ext="edit"/>
            </v:shape>
            <v:line id="_x0000_s1502" o:spid="_x0000_s1502" o:spt="20" style="position:absolute;left:8;top:8;flip:y;height:6317;width:0;" stroked="t" coordsize="21600,21600">
              <v:path arrowok="t"/>
              <v:fill focussize="0,0"/>
              <v:stroke weight="0.750314960629921pt" color="#E7EAEC"/>
              <v:imagedata o:title=""/>
              <o:lock v:ext="edit"/>
            </v:line>
            <v:shape id="_x0000_s1503" o:spid="_x0000_s1503" style="position:absolute;left:7;top:7;height:6356;width:9785;" filled="f" stroked="t" coordorigin="8,8" coordsize="9785,6356" path="m9792,8l9792,6325,9792,6336,9788,6344,9781,6352,9773,6359,9764,6363,9754,6363,45,6363,35,6363,26,6359,18,6352,11,6344,8,6336,8,6325e">
              <v:path arrowok="t"/>
              <v:fill on="f" focussize="0,0"/>
              <v:stroke weight="0.750314960629921pt" color="#E7EAEC"/>
              <v:imagedata o:title=""/>
              <o:lock v:ext="edit"/>
            </v:shape>
            <v:rect id="_x0000_s1504" o:spid="_x0000_s1504" o:spt="1" style="position:absolute;left:180;top:52;height:6213;width:9439;" fillcolor="#F8F8F8" filled="t" stroked="f" coordsize="21600,21600">
              <v:path/>
              <v:fill on="t" focussize="0,0"/>
              <v:stroke on="f"/>
              <v:imagedata o:title=""/>
              <o:lock v:ext="edit"/>
            </v:rect>
            <v:shape id="_x0000_s1505" o:spid="_x0000_s1505" o:spt="202" type="#_x0000_t202" style="position:absolute;left:0;top:0;height:6371;width:9800;" filled="f" stroked="f" coordsize="21600,21600">
              <v:path/>
              <v:fill on="f" focussize="0,0"/>
              <v:stroke on="f" joinstyle="miter"/>
              <v:imagedata o:title=""/>
              <o:lock v:ext="edit"/>
              <v:textbox inset="0mm,0mm,0mm,0mm">
                <w:txbxContent>
                  <w:p>
                    <w:pPr>
                      <w:spacing w:before="98" w:line="381" w:lineRule="auto"/>
                      <w:ind w:left="307" w:right="5563" w:firstLine="0"/>
                      <w:jc w:val="left"/>
                      <w:rPr>
                        <w:rFonts w:ascii="Lucida Console"/>
                        <w:sz w:val="17"/>
                      </w:rPr>
                    </w:pPr>
                    <w:r>
                      <w:rPr>
                        <w:rFonts w:ascii="Lucida Console"/>
                        <w:color w:val="770087"/>
                        <w:w w:val="105"/>
                        <w:sz w:val="17"/>
                      </w:rPr>
                      <w:t>import</w:t>
                    </w:r>
                    <w:r>
                      <w:rPr>
                        <w:rFonts w:ascii="Lucida Console"/>
                        <w:color w:val="770087"/>
                        <w:spacing w:val="-70"/>
                        <w:w w:val="105"/>
                        <w:sz w:val="17"/>
                      </w:rPr>
                      <w:t xml:space="preserve"> </w:t>
                    </w:r>
                    <w:r>
                      <w:rPr>
                        <w:rFonts w:ascii="Lucida Console"/>
                        <w:w w:val="105"/>
                        <w:sz w:val="17"/>
                      </w:rPr>
                      <w:t>java</w:t>
                    </w:r>
                    <w:r>
                      <w:rPr>
                        <w:rFonts w:ascii="Lucida Console"/>
                        <w:color w:val="333333"/>
                        <w:w w:val="105"/>
                        <w:sz w:val="17"/>
                      </w:rPr>
                      <w:t>.</w:t>
                    </w:r>
                    <w:r>
                      <w:rPr>
                        <w:rFonts w:ascii="Lucida Console"/>
                        <w:w w:val="105"/>
                        <w:sz w:val="17"/>
                      </w:rPr>
                      <w:t>lang</w:t>
                    </w:r>
                    <w:r>
                      <w:rPr>
                        <w:rFonts w:ascii="Lucida Console"/>
                        <w:color w:val="333333"/>
                        <w:w w:val="105"/>
                        <w:sz w:val="17"/>
                      </w:rPr>
                      <w:t>.</w:t>
                    </w:r>
                    <w:r>
                      <w:rPr>
                        <w:rFonts w:ascii="Lucida Console"/>
                        <w:w w:val="105"/>
                        <w:sz w:val="17"/>
                      </w:rPr>
                      <w:t>reflect</w:t>
                    </w:r>
                    <w:r>
                      <w:rPr>
                        <w:rFonts w:ascii="Lucida Console"/>
                        <w:color w:val="333333"/>
                        <w:w w:val="105"/>
                        <w:sz w:val="17"/>
                      </w:rPr>
                      <w:t>.</w:t>
                    </w:r>
                    <w:r>
                      <w:rPr>
                        <w:rFonts w:ascii="Lucida Console"/>
                        <w:w w:val="105"/>
                        <w:sz w:val="17"/>
                      </w:rPr>
                      <w:t>Constructor</w:t>
                    </w:r>
                    <w:r>
                      <w:rPr>
                        <w:rFonts w:ascii="Lucida Console"/>
                        <w:color w:val="333333"/>
                        <w:w w:val="105"/>
                        <w:sz w:val="17"/>
                      </w:rPr>
                      <w:t xml:space="preserve">; </w:t>
                    </w:r>
                    <w:r>
                      <w:rPr>
                        <w:rFonts w:ascii="Lucida Console"/>
                        <w:color w:val="770087"/>
                        <w:w w:val="105"/>
                        <w:sz w:val="17"/>
                      </w:rPr>
                      <w:t xml:space="preserve">public class </w:t>
                    </w:r>
                    <w:r>
                      <w:rPr>
                        <w:rFonts w:ascii="Lucida Console"/>
                        <w:color w:val="0000FF"/>
                        <w:w w:val="105"/>
                        <w:sz w:val="17"/>
                      </w:rPr>
                      <w:t xml:space="preserve">ReflectTest </w:t>
                    </w:r>
                    <w:r>
                      <w:rPr>
                        <w:rFonts w:ascii="Lucida Console"/>
                        <w:color w:val="333333"/>
                        <w:w w:val="105"/>
                        <w:sz w:val="17"/>
                      </w:rPr>
                      <w:t>{</w:t>
                    </w:r>
                  </w:p>
                  <w:p>
                    <w:pPr>
                      <w:spacing w:before="0" w:line="170" w:lineRule="exact"/>
                      <w:ind w:left="730" w:right="0" w:firstLine="0"/>
                      <w:jc w:val="left"/>
                      <w:rPr>
                        <w:rFonts w:ascii="Lucida Console"/>
                        <w:sz w:val="17"/>
                      </w:rPr>
                    </w:pPr>
                    <w:r>
                      <w:rPr>
                        <w:rFonts w:ascii="Lucida Console"/>
                        <w:color w:val="770087"/>
                        <w:w w:val="105"/>
                        <w:sz w:val="17"/>
                      </w:rPr>
                      <w:t xml:space="preserve">public static </w:t>
                    </w:r>
                    <w:r>
                      <w:rPr>
                        <w:rFonts w:ascii="Lucida Console"/>
                        <w:color w:val="008754"/>
                        <w:w w:val="105"/>
                        <w:sz w:val="17"/>
                      </w:rPr>
                      <w:t xml:space="preserve">void </w:t>
                    </w:r>
                    <w:r>
                      <w:rPr>
                        <w:rFonts w:ascii="Lucida Console"/>
                        <w:w w:val="105"/>
                        <w:sz w:val="17"/>
                      </w:rPr>
                      <w:t>main</w:t>
                    </w:r>
                    <w:r>
                      <w:rPr>
                        <w:rFonts w:ascii="Lucida Console"/>
                        <w:color w:val="333333"/>
                        <w:w w:val="105"/>
                        <w:sz w:val="17"/>
                      </w:rPr>
                      <w:t>(</w:t>
                    </w:r>
                    <w:r>
                      <w:rPr>
                        <w:rFonts w:ascii="Lucida Console"/>
                        <w:color w:val="008754"/>
                        <w:w w:val="105"/>
                        <w:sz w:val="17"/>
                      </w:rPr>
                      <w:t>String</w:t>
                    </w:r>
                    <w:r>
                      <w:rPr>
                        <w:rFonts w:ascii="Lucida Console"/>
                        <w:color w:val="333333"/>
                        <w:w w:val="105"/>
                        <w:sz w:val="17"/>
                      </w:rPr>
                      <w:t xml:space="preserve">[] </w:t>
                    </w:r>
                    <w:r>
                      <w:rPr>
                        <w:rFonts w:ascii="Lucida Console"/>
                        <w:w w:val="105"/>
                        <w:sz w:val="17"/>
                      </w:rPr>
                      <w:t>args</w:t>
                    </w:r>
                    <w:r>
                      <w:rPr>
                        <w:rFonts w:ascii="Lucida Console"/>
                        <w:color w:val="333333"/>
                        <w:w w:val="105"/>
                        <w:sz w:val="17"/>
                      </w:rPr>
                      <w:t xml:space="preserve">) </w:t>
                    </w:r>
                    <w:r>
                      <w:rPr>
                        <w:rFonts w:ascii="Lucida Console"/>
                        <w:color w:val="770087"/>
                        <w:w w:val="105"/>
                        <w:sz w:val="17"/>
                      </w:rPr>
                      <w:t xml:space="preserve">throws </w:t>
                    </w:r>
                    <w:r>
                      <w:rPr>
                        <w:rFonts w:ascii="Lucida Console"/>
                        <w:w w:val="105"/>
                        <w:sz w:val="17"/>
                      </w:rPr>
                      <w:t xml:space="preserve">Exception </w:t>
                    </w:r>
                    <w:r>
                      <w:rPr>
                        <w:rFonts w:ascii="Lucida Console"/>
                        <w:color w:val="333333"/>
                        <w:w w:val="105"/>
                        <w:sz w:val="17"/>
                      </w:rPr>
                      <w:t>{</w:t>
                    </w:r>
                  </w:p>
                  <w:p>
                    <w:pPr>
                      <w:spacing w:before="2" w:line="240" w:lineRule="auto"/>
                      <w:rPr>
                        <w:sz w:val="20"/>
                      </w:rPr>
                    </w:pPr>
                  </w:p>
                  <w:p>
                    <w:pPr>
                      <w:spacing w:before="0"/>
                      <w:ind w:left="1153" w:right="0" w:firstLine="0"/>
                      <w:jc w:val="left"/>
                      <w:rPr>
                        <w:rFonts w:ascii="Lucida Console"/>
                        <w:sz w:val="17"/>
                      </w:rPr>
                    </w:pPr>
                    <w:r>
                      <w:rPr>
                        <w:rFonts w:ascii="Lucida Console"/>
                        <w:w w:val="105"/>
                        <w:sz w:val="17"/>
                      </w:rPr>
                      <w:t xml:space="preserve">Class clazz </w:t>
                    </w:r>
                    <w:r>
                      <w:rPr>
                        <w:rFonts w:ascii="Lucida Console"/>
                        <w:color w:val="971A1A"/>
                        <w:w w:val="105"/>
                        <w:sz w:val="17"/>
                      </w:rPr>
                      <w:t xml:space="preserve">= </w:t>
                    </w:r>
                    <w:r>
                      <w:rPr>
                        <w:rFonts w:ascii="Lucida Console"/>
                        <w:color w:val="211199"/>
                        <w:w w:val="105"/>
                        <w:sz w:val="17"/>
                      </w:rPr>
                      <w:t>null</w:t>
                    </w:r>
                    <w:r>
                      <w:rPr>
                        <w:rFonts w:ascii="Lucida Console"/>
                        <w:color w:val="333333"/>
                        <w:w w:val="105"/>
                        <w:sz w:val="17"/>
                      </w:rPr>
                      <w:t>;</w:t>
                    </w:r>
                  </w:p>
                  <w:p>
                    <w:pPr>
                      <w:spacing w:before="100" w:line="381" w:lineRule="auto"/>
                      <w:ind w:left="1153" w:right="2608" w:firstLine="0"/>
                      <w:jc w:val="left"/>
                      <w:rPr>
                        <w:rFonts w:ascii="Lucida Console"/>
                        <w:sz w:val="17"/>
                      </w:rPr>
                    </w:pPr>
                    <w:r>
                      <w:rPr>
                        <w:rFonts w:ascii="Lucida Console"/>
                        <w:w w:val="105"/>
                        <w:sz w:val="17"/>
                      </w:rPr>
                      <w:t xml:space="preserve">clazz </w:t>
                    </w:r>
                    <w:r>
                      <w:rPr>
                        <w:rFonts w:ascii="Lucida Console"/>
                        <w:color w:val="971A1A"/>
                        <w:w w:val="105"/>
                        <w:sz w:val="17"/>
                      </w:rPr>
                      <w:t xml:space="preserve">= </w:t>
                    </w:r>
                    <w:r>
                      <w:rPr>
                        <w:rFonts w:ascii="Lucida Console"/>
                        <w:w w:val="105"/>
                        <w:sz w:val="17"/>
                      </w:rPr>
                      <w:t>Class</w:t>
                    </w:r>
                    <w:r>
                      <w:rPr>
                        <w:rFonts w:ascii="Lucida Console"/>
                        <w:color w:val="333333"/>
                        <w:w w:val="105"/>
                        <w:sz w:val="17"/>
                      </w:rPr>
                      <w:t>.</w:t>
                    </w:r>
                    <w:r>
                      <w:rPr>
                        <w:rFonts w:ascii="Lucida Console"/>
                        <w:w w:val="105"/>
                        <w:sz w:val="17"/>
                      </w:rPr>
                      <w:t>forName</w:t>
                    </w:r>
                    <w:r>
                      <w:rPr>
                        <w:rFonts w:ascii="Lucida Console"/>
                        <w:color w:val="333333"/>
                        <w:w w:val="105"/>
                        <w:sz w:val="17"/>
                      </w:rPr>
                      <w:t>(</w:t>
                    </w:r>
                    <w:r>
                      <w:rPr>
                        <w:rFonts w:ascii="Lucida Console"/>
                        <w:color w:val="AA1111"/>
                        <w:w w:val="105"/>
                        <w:sz w:val="17"/>
                      </w:rPr>
                      <w:t>"com.jas.reflect.Fruit"</w:t>
                    </w:r>
                    <w:r>
                      <w:rPr>
                        <w:rFonts w:ascii="Lucida Console"/>
                        <w:color w:val="333333"/>
                        <w:w w:val="105"/>
                        <w:sz w:val="17"/>
                      </w:rPr>
                      <w:t xml:space="preserve">); </w:t>
                    </w:r>
                    <w:r>
                      <w:rPr>
                        <w:rFonts w:ascii="Lucida Console"/>
                        <w:w w:val="105"/>
                        <w:sz w:val="17"/>
                      </w:rPr>
                      <w:t>Constructor</w:t>
                    </w:r>
                    <w:r>
                      <w:rPr>
                        <w:rFonts w:ascii="Lucida Console"/>
                        <w:color w:val="971A1A"/>
                        <w:w w:val="105"/>
                        <w:sz w:val="17"/>
                      </w:rPr>
                      <w:t>&lt;</w:t>
                    </w:r>
                    <w:r>
                      <w:rPr>
                        <w:rFonts w:ascii="Lucida Console"/>
                        <w:w w:val="105"/>
                        <w:sz w:val="17"/>
                      </w:rPr>
                      <w:t>Fruit</w:t>
                    </w:r>
                    <w:r>
                      <w:rPr>
                        <w:rFonts w:ascii="Lucida Console"/>
                        <w:color w:val="971A1A"/>
                        <w:w w:val="105"/>
                        <w:sz w:val="17"/>
                      </w:rPr>
                      <w:t>&gt;</w:t>
                    </w:r>
                    <w:r>
                      <w:rPr>
                        <w:rFonts w:ascii="Lucida Console"/>
                        <w:color w:val="971A1A"/>
                        <w:spacing w:val="-38"/>
                        <w:w w:val="105"/>
                        <w:sz w:val="17"/>
                      </w:rPr>
                      <w:t xml:space="preserve"> </w:t>
                    </w:r>
                    <w:r>
                      <w:rPr>
                        <w:rFonts w:ascii="Lucida Console"/>
                        <w:w w:val="105"/>
                        <w:sz w:val="17"/>
                      </w:rPr>
                      <w:t>constructor1</w:t>
                    </w:r>
                    <w:r>
                      <w:rPr>
                        <w:rFonts w:ascii="Lucida Console"/>
                        <w:spacing w:val="-37"/>
                        <w:w w:val="105"/>
                        <w:sz w:val="17"/>
                      </w:rPr>
                      <w:t xml:space="preserve"> </w:t>
                    </w:r>
                    <w:r>
                      <w:rPr>
                        <w:rFonts w:ascii="Lucida Console"/>
                        <w:color w:val="971A1A"/>
                        <w:w w:val="105"/>
                        <w:sz w:val="17"/>
                      </w:rPr>
                      <w:t>=</w:t>
                    </w:r>
                    <w:r>
                      <w:rPr>
                        <w:rFonts w:ascii="Lucida Console"/>
                        <w:color w:val="971A1A"/>
                        <w:spacing w:val="-37"/>
                        <w:w w:val="105"/>
                        <w:sz w:val="17"/>
                      </w:rPr>
                      <w:t xml:space="preserve"> </w:t>
                    </w:r>
                    <w:r>
                      <w:rPr>
                        <w:rFonts w:ascii="Lucida Console"/>
                        <w:w w:val="105"/>
                        <w:sz w:val="17"/>
                      </w:rPr>
                      <w:t>clazz</w:t>
                    </w:r>
                    <w:r>
                      <w:rPr>
                        <w:rFonts w:ascii="Lucida Console"/>
                        <w:color w:val="333333"/>
                        <w:w w:val="105"/>
                        <w:sz w:val="17"/>
                      </w:rPr>
                      <w:t>.</w:t>
                    </w:r>
                    <w:r>
                      <w:rPr>
                        <w:rFonts w:ascii="Lucida Console"/>
                        <w:w w:val="105"/>
                        <w:sz w:val="17"/>
                      </w:rPr>
                      <w:t>getConstructor</w:t>
                    </w:r>
                    <w:r>
                      <w:rPr>
                        <w:rFonts w:ascii="Lucida Console"/>
                        <w:color w:val="333333"/>
                        <w:w w:val="105"/>
                        <w:sz w:val="17"/>
                      </w:rPr>
                      <w:t>();</w:t>
                    </w:r>
                  </w:p>
                  <w:p>
                    <w:pPr>
                      <w:spacing w:before="0" w:line="170" w:lineRule="exact"/>
                      <w:ind w:left="1153" w:right="0" w:firstLine="0"/>
                      <w:jc w:val="left"/>
                      <w:rPr>
                        <w:rFonts w:ascii="Lucida Console"/>
                        <w:sz w:val="17"/>
                      </w:rPr>
                    </w:pPr>
                    <w:r>
                      <w:rPr>
                        <w:rFonts w:ascii="Lucida Console"/>
                        <w:w w:val="105"/>
                        <w:sz w:val="17"/>
                      </w:rPr>
                      <w:t>Constructor</w:t>
                    </w:r>
                    <w:r>
                      <w:rPr>
                        <w:rFonts w:ascii="Lucida Console"/>
                        <w:color w:val="971A1A"/>
                        <w:w w:val="105"/>
                        <w:sz w:val="17"/>
                      </w:rPr>
                      <w:t>&lt;</w:t>
                    </w:r>
                    <w:r>
                      <w:rPr>
                        <w:rFonts w:ascii="Lucida Console"/>
                        <w:w w:val="105"/>
                        <w:sz w:val="17"/>
                      </w:rPr>
                      <w:t>Fruit</w:t>
                    </w:r>
                    <w:r>
                      <w:rPr>
                        <w:rFonts w:ascii="Lucida Console"/>
                        <w:color w:val="971A1A"/>
                        <w:w w:val="105"/>
                        <w:sz w:val="17"/>
                      </w:rPr>
                      <w:t xml:space="preserve">&gt; </w:t>
                    </w:r>
                    <w:r>
                      <w:rPr>
                        <w:rFonts w:ascii="Lucida Console"/>
                        <w:w w:val="105"/>
                        <w:sz w:val="17"/>
                      </w:rPr>
                      <w:t xml:space="preserve">constructor2 </w:t>
                    </w:r>
                    <w:r>
                      <w:rPr>
                        <w:rFonts w:ascii="Lucida Console"/>
                        <w:color w:val="971A1A"/>
                        <w:w w:val="105"/>
                        <w:sz w:val="17"/>
                      </w:rPr>
                      <w:t xml:space="preserve">= </w:t>
                    </w:r>
                    <w:r>
                      <w:rPr>
                        <w:rFonts w:ascii="Lucida Console"/>
                        <w:w w:val="105"/>
                        <w:sz w:val="17"/>
                      </w:rPr>
                      <w:t>clazz</w:t>
                    </w:r>
                    <w:r>
                      <w:rPr>
                        <w:rFonts w:ascii="Lucida Console"/>
                        <w:color w:val="333333"/>
                        <w:w w:val="105"/>
                        <w:sz w:val="17"/>
                      </w:rPr>
                      <w:t>.</w:t>
                    </w:r>
                    <w:r>
                      <w:rPr>
                        <w:rFonts w:ascii="Lucida Console"/>
                        <w:w w:val="105"/>
                        <w:sz w:val="17"/>
                      </w:rPr>
                      <w:t>getConstructor</w:t>
                    </w:r>
                    <w:r>
                      <w:rPr>
                        <w:rFonts w:ascii="Lucida Console"/>
                        <w:color w:val="333333"/>
                        <w:w w:val="105"/>
                        <w:sz w:val="17"/>
                      </w:rPr>
                      <w:t>(</w:t>
                    </w:r>
                    <w:r>
                      <w:rPr>
                        <w:rFonts w:ascii="Lucida Console"/>
                        <w:color w:val="008754"/>
                        <w:w w:val="105"/>
                        <w:sz w:val="17"/>
                      </w:rPr>
                      <w:t>String</w:t>
                    </w:r>
                    <w:r>
                      <w:rPr>
                        <w:rFonts w:ascii="Lucida Console"/>
                        <w:color w:val="333333"/>
                        <w:w w:val="105"/>
                        <w:sz w:val="17"/>
                      </w:rPr>
                      <w:t>.</w:t>
                    </w:r>
                    <w:r>
                      <w:rPr>
                        <w:rFonts w:ascii="Lucida Console"/>
                        <w:color w:val="770087"/>
                        <w:w w:val="105"/>
                        <w:sz w:val="17"/>
                      </w:rPr>
                      <w:t>class</w:t>
                    </w:r>
                    <w:r>
                      <w:rPr>
                        <w:rFonts w:ascii="Lucida Console"/>
                        <w:color w:val="333333"/>
                        <w:w w:val="105"/>
                        <w:sz w:val="17"/>
                      </w:rPr>
                      <w:t>);</w:t>
                    </w:r>
                  </w:p>
                  <w:p>
                    <w:pPr>
                      <w:spacing w:before="1" w:line="240" w:lineRule="auto"/>
                      <w:rPr>
                        <w:sz w:val="20"/>
                      </w:rPr>
                    </w:pPr>
                  </w:p>
                  <w:p>
                    <w:pPr>
                      <w:spacing w:before="0"/>
                      <w:ind w:left="1153" w:right="0" w:firstLine="0"/>
                      <w:jc w:val="left"/>
                      <w:rPr>
                        <w:rFonts w:ascii="Lucida Console"/>
                        <w:sz w:val="17"/>
                      </w:rPr>
                    </w:pPr>
                    <w:r>
                      <w:rPr>
                        <w:rFonts w:ascii="Lucida Console"/>
                        <w:w w:val="105"/>
                        <w:sz w:val="17"/>
                      </w:rPr>
                      <w:t xml:space="preserve">Fruit fruit1 </w:t>
                    </w:r>
                    <w:r>
                      <w:rPr>
                        <w:rFonts w:ascii="Lucida Console"/>
                        <w:color w:val="971A1A"/>
                        <w:w w:val="105"/>
                        <w:sz w:val="17"/>
                      </w:rPr>
                      <w:t xml:space="preserve">= </w:t>
                    </w:r>
                    <w:r>
                      <w:rPr>
                        <w:rFonts w:ascii="Lucida Console"/>
                        <w:w w:val="105"/>
                        <w:sz w:val="17"/>
                      </w:rPr>
                      <w:t>constructor1</w:t>
                    </w:r>
                    <w:r>
                      <w:rPr>
                        <w:rFonts w:ascii="Lucida Console"/>
                        <w:color w:val="333333"/>
                        <w:w w:val="105"/>
                        <w:sz w:val="17"/>
                      </w:rPr>
                      <w:t>.</w:t>
                    </w:r>
                    <w:r>
                      <w:rPr>
                        <w:rFonts w:ascii="Lucida Console"/>
                        <w:w w:val="105"/>
                        <w:sz w:val="17"/>
                      </w:rPr>
                      <w:t>newInstance</w:t>
                    </w:r>
                    <w:r>
                      <w:rPr>
                        <w:rFonts w:ascii="Lucida Console"/>
                        <w:color w:val="333333"/>
                        <w:w w:val="105"/>
                        <w:sz w:val="17"/>
                      </w:rPr>
                      <w:t>();</w:t>
                    </w:r>
                  </w:p>
                  <w:p>
                    <w:pPr>
                      <w:spacing w:before="101"/>
                      <w:ind w:left="1153" w:right="0" w:firstLine="0"/>
                      <w:jc w:val="left"/>
                      <w:rPr>
                        <w:rFonts w:ascii="Lucida Console"/>
                        <w:sz w:val="17"/>
                      </w:rPr>
                    </w:pPr>
                    <w:r>
                      <w:rPr>
                        <w:rFonts w:ascii="Lucida Console"/>
                        <w:w w:val="105"/>
                        <w:sz w:val="17"/>
                      </w:rPr>
                      <w:t xml:space="preserve">Fruit fruit2 </w:t>
                    </w:r>
                    <w:r>
                      <w:rPr>
                        <w:rFonts w:ascii="Lucida Console"/>
                        <w:color w:val="971A1A"/>
                        <w:w w:val="105"/>
                        <w:sz w:val="17"/>
                      </w:rPr>
                      <w:t xml:space="preserve">= </w:t>
                    </w:r>
                    <w:r>
                      <w:rPr>
                        <w:rFonts w:ascii="Lucida Console"/>
                        <w:w w:val="105"/>
                        <w:sz w:val="17"/>
                      </w:rPr>
                      <w:t>constructor2</w:t>
                    </w:r>
                    <w:r>
                      <w:rPr>
                        <w:rFonts w:ascii="Lucida Console"/>
                        <w:color w:val="333333"/>
                        <w:w w:val="105"/>
                        <w:sz w:val="17"/>
                      </w:rPr>
                      <w:t>.</w:t>
                    </w:r>
                    <w:r>
                      <w:rPr>
                        <w:rFonts w:ascii="Lucida Console"/>
                        <w:w w:val="105"/>
                        <w:sz w:val="17"/>
                      </w:rPr>
                      <w:t>newInstance</w:t>
                    </w:r>
                    <w:r>
                      <w:rPr>
                        <w:rFonts w:ascii="Lucida Console"/>
                        <w:color w:val="333333"/>
                        <w:w w:val="105"/>
                        <w:sz w:val="17"/>
                      </w:rPr>
                      <w:t>(</w:t>
                    </w:r>
                    <w:r>
                      <w:rPr>
                        <w:rFonts w:ascii="Lucida Console"/>
                        <w:color w:val="AA1111"/>
                        <w:w w:val="105"/>
                        <w:sz w:val="17"/>
                      </w:rPr>
                      <w:t>"Apple"</w:t>
                    </w:r>
                    <w:r>
                      <w:rPr>
                        <w:rFonts w:ascii="Lucida Console"/>
                        <w:color w:val="333333"/>
                        <w:w w:val="105"/>
                        <w:sz w:val="17"/>
                      </w:rPr>
                      <w:t>);</w:t>
                    </w:r>
                  </w:p>
                  <w:p>
                    <w:pPr>
                      <w:spacing w:before="1" w:line="240" w:lineRule="auto"/>
                      <w:rPr>
                        <w:sz w:val="20"/>
                      </w:rPr>
                    </w:pPr>
                  </w:p>
                  <w:p>
                    <w:pPr>
                      <w:spacing w:before="0"/>
                      <w:ind w:left="730" w:right="0" w:firstLine="0"/>
                      <w:jc w:val="left"/>
                      <w:rPr>
                        <w:rFonts w:ascii="Lucida Console"/>
                        <w:sz w:val="17"/>
                      </w:rPr>
                    </w:pPr>
                    <w:r>
                      <w:rPr>
                        <w:rFonts w:ascii="Lucida Console"/>
                        <w:color w:val="333333"/>
                        <w:w w:val="103"/>
                        <w:sz w:val="17"/>
                      </w:rPr>
                      <w:t>}</w:t>
                    </w:r>
                  </w:p>
                  <w:p>
                    <w:pPr>
                      <w:spacing w:before="100"/>
                      <w:ind w:left="307" w:right="0" w:firstLine="0"/>
                      <w:jc w:val="left"/>
                      <w:rPr>
                        <w:rFonts w:ascii="Lucida Console"/>
                        <w:sz w:val="17"/>
                      </w:rPr>
                    </w:pPr>
                    <w:r>
                      <w:rPr>
                        <w:rFonts w:ascii="Lucida Console"/>
                        <w:color w:val="333333"/>
                        <w:w w:val="103"/>
                        <w:sz w:val="17"/>
                      </w:rPr>
                      <w:t>}</w:t>
                    </w:r>
                  </w:p>
                  <w:p>
                    <w:pPr>
                      <w:spacing w:before="100"/>
                      <w:ind w:left="307" w:right="0" w:firstLine="0"/>
                      <w:jc w:val="left"/>
                      <w:rPr>
                        <w:rFonts w:ascii="Lucida Console"/>
                        <w:sz w:val="17"/>
                      </w:rPr>
                    </w:pPr>
                    <w:r>
                      <w:rPr>
                        <w:rFonts w:ascii="Lucida Console"/>
                        <w:color w:val="770087"/>
                        <w:w w:val="105"/>
                        <w:sz w:val="17"/>
                      </w:rPr>
                      <w:t xml:space="preserve">class </w:t>
                    </w:r>
                    <w:r>
                      <w:rPr>
                        <w:rFonts w:ascii="Lucida Console"/>
                        <w:color w:val="0000FF"/>
                        <w:w w:val="105"/>
                        <w:sz w:val="17"/>
                      </w:rPr>
                      <w:t>Fruit</w:t>
                    </w:r>
                    <w:r>
                      <w:rPr>
                        <w:rFonts w:ascii="Lucida Console"/>
                        <w:color w:val="333333"/>
                        <w:w w:val="105"/>
                        <w:sz w:val="17"/>
                      </w:rPr>
                      <w:t>{</w:t>
                    </w:r>
                  </w:p>
                  <w:p>
                    <w:pPr>
                      <w:spacing w:before="100"/>
                      <w:ind w:left="730" w:right="0" w:firstLine="0"/>
                      <w:jc w:val="left"/>
                      <w:rPr>
                        <w:rFonts w:ascii="Lucida Console"/>
                        <w:sz w:val="17"/>
                      </w:rPr>
                    </w:pPr>
                    <w:r>
                      <w:rPr>
                        <w:rFonts w:ascii="Lucida Console"/>
                        <w:color w:val="770087"/>
                        <w:w w:val="105"/>
                        <w:sz w:val="17"/>
                      </w:rPr>
                      <w:t xml:space="preserve">public </w:t>
                    </w:r>
                    <w:r>
                      <w:rPr>
                        <w:rFonts w:ascii="Lucida Console"/>
                        <w:w w:val="105"/>
                        <w:sz w:val="17"/>
                      </w:rPr>
                      <w:t>Fruit</w:t>
                    </w:r>
                    <w:r>
                      <w:rPr>
                        <w:rFonts w:ascii="Lucida Console"/>
                        <w:color w:val="333333"/>
                        <w:w w:val="105"/>
                        <w:sz w:val="17"/>
                      </w:rPr>
                      <w:t>(){</w:t>
                    </w:r>
                  </w:p>
                  <w:p>
                    <w:pPr>
                      <w:tabs>
                        <w:tab w:val="left" w:leader="dot" w:pos="5733"/>
                      </w:tabs>
                      <w:spacing w:before="10"/>
                      <w:ind w:left="1153" w:right="0" w:firstLine="0"/>
                      <w:jc w:val="left"/>
                      <w:rPr>
                        <w:rFonts w:ascii="Lucida Console" w:eastAsia="Lucida Console"/>
                        <w:sz w:val="17"/>
                      </w:rPr>
                    </w:pPr>
                    <w:r>
                      <w:rPr>
                        <w:rFonts w:ascii="Lucida Console" w:eastAsia="Lucida Console"/>
                        <w:w w:val="105"/>
                        <w:sz w:val="17"/>
                      </w:rPr>
                      <w:t>System</w:t>
                    </w:r>
                    <w:r>
                      <w:rPr>
                        <w:rFonts w:ascii="Lucida Console" w:eastAsia="Lucida Console"/>
                        <w:color w:val="333333"/>
                        <w:w w:val="105"/>
                        <w:sz w:val="17"/>
                      </w:rPr>
                      <w:t>.</w:t>
                    </w:r>
                    <w:r>
                      <w:rPr>
                        <w:rFonts w:ascii="Lucida Console" w:eastAsia="Lucida Console"/>
                        <w:w w:val="105"/>
                        <w:sz w:val="17"/>
                      </w:rPr>
                      <w:t>out</w:t>
                    </w:r>
                    <w:r>
                      <w:rPr>
                        <w:rFonts w:ascii="Lucida Console" w:eastAsia="Lucida Console"/>
                        <w:color w:val="333333"/>
                        <w:w w:val="105"/>
                        <w:sz w:val="17"/>
                      </w:rPr>
                      <w:t>.</w:t>
                    </w:r>
                    <w:r>
                      <w:rPr>
                        <w:rFonts w:ascii="Lucida Console" w:eastAsia="Lucida Console"/>
                        <w:w w:val="105"/>
                        <w:sz w:val="17"/>
                      </w:rPr>
                      <w:t>println</w:t>
                    </w:r>
                    <w:r>
                      <w:rPr>
                        <w:rFonts w:ascii="Lucida Console" w:eastAsia="Lucida Console"/>
                        <w:color w:val="333333"/>
                        <w:w w:val="105"/>
                        <w:sz w:val="17"/>
                      </w:rPr>
                      <w:t>(</w:t>
                    </w:r>
                    <w:r>
                      <w:rPr>
                        <w:rFonts w:ascii="Lucida Console" w:eastAsia="Lucida Console"/>
                        <w:color w:val="AA1111"/>
                        <w:w w:val="105"/>
                        <w:sz w:val="17"/>
                      </w:rPr>
                      <w:t>"</w:t>
                    </w:r>
                    <w:r>
                      <w:rPr>
                        <w:color w:val="AA1111"/>
                        <w:w w:val="105"/>
                        <w:sz w:val="17"/>
                      </w:rPr>
                      <w:t>无参构造器</w:t>
                    </w:r>
                    <w:r>
                      <w:rPr>
                        <w:color w:val="AA1111"/>
                        <w:spacing w:val="28"/>
                        <w:w w:val="105"/>
                        <w:sz w:val="17"/>
                      </w:rPr>
                      <w:t xml:space="preserve"> </w:t>
                    </w:r>
                    <w:r>
                      <w:rPr>
                        <w:rFonts w:ascii="Lucida Console" w:eastAsia="Lucida Console"/>
                        <w:color w:val="AA1111"/>
                        <w:w w:val="105"/>
                        <w:sz w:val="17"/>
                      </w:rPr>
                      <w:t>Run</w:t>
                    </w:r>
                    <w:r>
                      <w:rPr>
                        <w:rFonts w:ascii="Lucida Console" w:eastAsia="Lucida Console"/>
                        <w:color w:val="AA1111"/>
                        <w:w w:val="105"/>
                        <w:sz w:val="17"/>
                      </w:rPr>
                      <w:tab/>
                    </w:r>
                    <w:r>
                      <w:rPr>
                        <w:rFonts w:ascii="Lucida Console" w:eastAsia="Lucida Console"/>
                        <w:color w:val="AA1111"/>
                        <w:w w:val="105"/>
                        <w:sz w:val="17"/>
                      </w:rPr>
                      <w:t>"</w:t>
                    </w:r>
                    <w:r>
                      <w:rPr>
                        <w:rFonts w:ascii="Lucida Console" w:eastAsia="Lucida Console"/>
                        <w:color w:val="333333"/>
                        <w:w w:val="105"/>
                        <w:sz w:val="17"/>
                      </w:rPr>
                      <w:t>);</w:t>
                    </w:r>
                  </w:p>
                  <w:p>
                    <w:pPr>
                      <w:spacing w:before="47"/>
                      <w:ind w:left="730" w:right="0" w:firstLine="0"/>
                      <w:jc w:val="left"/>
                      <w:rPr>
                        <w:rFonts w:ascii="Lucida Console"/>
                        <w:sz w:val="17"/>
                      </w:rPr>
                    </w:pPr>
                    <w:r>
                      <w:rPr>
                        <w:rFonts w:ascii="Lucida Console"/>
                        <w:color w:val="333333"/>
                        <w:w w:val="103"/>
                        <w:sz w:val="17"/>
                      </w:rPr>
                      <w:t>}</w:t>
                    </w:r>
                  </w:p>
                  <w:p>
                    <w:pPr>
                      <w:spacing w:before="100"/>
                      <w:ind w:left="730" w:right="0" w:firstLine="0"/>
                      <w:jc w:val="left"/>
                      <w:rPr>
                        <w:rFonts w:ascii="Lucida Console"/>
                        <w:sz w:val="17"/>
                      </w:rPr>
                    </w:pPr>
                    <w:r>
                      <w:rPr>
                        <w:rFonts w:ascii="Lucida Console"/>
                        <w:color w:val="770087"/>
                        <w:w w:val="105"/>
                        <w:sz w:val="17"/>
                      </w:rPr>
                      <w:t xml:space="preserve">public </w:t>
                    </w:r>
                    <w:r>
                      <w:rPr>
                        <w:rFonts w:ascii="Lucida Console"/>
                        <w:w w:val="105"/>
                        <w:sz w:val="17"/>
                      </w:rPr>
                      <w:t>Fruit</w:t>
                    </w:r>
                    <w:r>
                      <w:rPr>
                        <w:rFonts w:ascii="Lucida Console"/>
                        <w:color w:val="333333"/>
                        <w:w w:val="105"/>
                        <w:sz w:val="17"/>
                      </w:rPr>
                      <w:t>(</w:t>
                    </w:r>
                    <w:r>
                      <w:rPr>
                        <w:rFonts w:ascii="Lucida Console"/>
                        <w:color w:val="008754"/>
                        <w:w w:val="105"/>
                        <w:sz w:val="17"/>
                      </w:rPr>
                      <w:t xml:space="preserve">String </w:t>
                    </w:r>
                    <w:r>
                      <w:rPr>
                        <w:rFonts w:ascii="Lucida Console"/>
                        <w:w w:val="105"/>
                        <w:sz w:val="17"/>
                      </w:rPr>
                      <w:t>type</w:t>
                    </w:r>
                    <w:r>
                      <w:rPr>
                        <w:rFonts w:ascii="Lucida Console"/>
                        <w:color w:val="333333"/>
                        <w:w w:val="105"/>
                        <w:sz w:val="17"/>
                      </w:rPr>
                      <w:t>){</w:t>
                    </w:r>
                  </w:p>
                  <w:p>
                    <w:pPr>
                      <w:spacing w:before="10"/>
                      <w:ind w:left="1153" w:right="0" w:firstLine="0"/>
                      <w:jc w:val="left"/>
                      <w:rPr>
                        <w:rFonts w:ascii="Lucida Console" w:eastAsia="Lucida Console"/>
                        <w:sz w:val="17"/>
                      </w:rPr>
                    </w:pPr>
                    <w:r>
                      <w:rPr>
                        <w:rFonts w:ascii="Lucida Console" w:eastAsia="Lucida Console"/>
                        <w:w w:val="105"/>
                        <w:sz w:val="17"/>
                      </w:rPr>
                      <w:t>System</w:t>
                    </w:r>
                    <w:r>
                      <w:rPr>
                        <w:rFonts w:ascii="Lucida Console" w:eastAsia="Lucida Console"/>
                        <w:color w:val="333333"/>
                        <w:w w:val="105"/>
                        <w:sz w:val="17"/>
                      </w:rPr>
                      <w:t>.</w:t>
                    </w:r>
                    <w:r>
                      <w:rPr>
                        <w:rFonts w:ascii="Lucida Console" w:eastAsia="Lucida Console"/>
                        <w:w w:val="105"/>
                        <w:sz w:val="17"/>
                      </w:rPr>
                      <w:t>out</w:t>
                    </w:r>
                    <w:r>
                      <w:rPr>
                        <w:rFonts w:ascii="Lucida Console" w:eastAsia="Lucida Console"/>
                        <w:color w:val="333333"/>
                        <w:w w:val="105"/>
                        <w:sz w:val="17"/>
                      </w:rPr>
                      <w:t>.</w:t>
                    </w:r>
                    <w:r>
                      <w:rPr>
                        <w:rFonts w:ascii="Lucida Console" w:eastAsia="Lucida Console"/>
                        <w:w w:val="105"/>
                        <w:sz w:val="17"/>
                      </w:rPr>
                      <w:t>println</w:t>
                    </w:r>
                    <w:r>
                      <w:rPr>
                        <w:rFonts w:ascii="Lucida Console" w:eastAsia="Lucida Console"/>
                        <w:color w:val="333333"/>
                        <w:w w:val="105"/>
                        <w:sz w:val="17"/>
                      </w:rPr>
                      <w:t>(</w:t>
                    </w:r>
                    <w:r>
                      <w:rPr>
                        <w:rFonts w:ascii="Lucida Console" w:eastAsia="Lucida Console"/>
                        <w:color w:val="AA1111"/>
                        <w:w w:val="105"/>
                        <w:sz w:val="17"/>
                      </w:rPr>
                      <w:t>"</w:t>
                    </w:r>
                    <w:r>
                      <w:rPr>
                        <w:color w:val="AA1111"/>
                        <w:w w:val="105"/>
                        <w:sz w:val="17"/>
                      </w:rPr>
                      <w:t xml:space="preserve">有参构造器 </w:t>
                    </w:r>
                    <w:r>
                      <w:rPr>
                        <w:rFonts w:ascii="Lucida Console" w:eastAsia="Lucida Console"/>
                        <w:color w:val="AA1111"/>
                        <w:w w:val="105"/>
                        <w:sz w:val="17"/>
                      </w:rPr>
                      <w:t xml:space="preserve">Run..........." </w:t>
                    </w:r>
                    <w:r>
                      <w:rPr>
                        <w:rFonts w:ascii="Lucida Console" w:eastAsia="Lucida Console"/>
                        <w:color w:val="971A1A"/>
                        <w:w w:val="105"/>
                        <w:sz w:val="17"/>
                      </w:rPr>
                      <w:t xml:space="preserve">+ </w:t>
                    </w:r>
                    <w:r>
                      <w:rPr>
                        <w:rFonts w:ascii="Lucida Console" w:eastAsia="Lucida Console"/>
                        <w:w w:val="105"/>
                        <w:sz w:val="17"/>
                      </w:rPr>
                      <w:t>type</w:t>
                    </w:r>
                    <w:r>
                      <w:rPr>
                        <w:rFonts w:ascii="Lucida Console" w:eastAsia="Lucida Console"/>
                        <w:color w:val="333333"/>
                        <w:w w:val="105"/>
                        <w:sz w:val="17"/>
                      </w:rPr>
                      <w:t>);</w:t>
                    </w:r>
                  </w:p>
                  <w:p>
                    <w:pPr>
                      <w:spacing w:before="47"/>
                      <w:ind w:left="730" w:right="0" w:firstLine="0"/>
                      <w:jc w:val="left"/>
                      <w:rPr>
                        <w:rFonts w:ascii="Lucida Console"/>
                        <w:sz w:val="17"/>
                      </w:rPr>
                    </w:pPr>
                    <w:r>
                      <w:rPr>
                        <w:rFonts w:ascii="Lucida Console"/>
                        <w:color w:val="333333"/>
                        <w:w w:val="103"/>
                        <w:sz w:val="17"/>
                      </w:rPr>
                      <w:t>}</w:t>
                    </w:r>
                  </w:p>
                  <w:p>
                    <w:pPr>
                      <w:spacing w:before="2" w:line="240" w:lineRule="auto"/>
                      <w:rPr>
                        <w:sz w:val="20"/>
                      </w:rPr>
                    </w:pPr>
                  </w:p>
                  <w:p>
                    <w:pPr>
                      <w:spacing w:before="0"/>
                      <w:ind w:left="307" w:right="0" w:firstLine="0"/>
                      <w:jc w:val="left"/>
                      <w:rPr>
                        <w:rFonts w:ascii="Lucida Console"/>
                        <w:sz w:val="17"/>
                      </w:rPr>
                    </w:pPr>
                    <w:r>
                      <w:rPr>
                        <w:rFonts w:ascii="Lucida Console"/>
                        <w:color w:val="333333"/>
                        <w:w w:val="103"/>
                        <w:sz w:val="17"/>
                      </w:rPr>
                      <w:t>}</w:t>
                    </w:r>
                  </w:p>
                </w:txbxContent>
              </v:textbox>
            </v:shape>
            <w10:wrap type="none"/>
            <w10:anchorlock/>
          </v:group>
        </w:pict>
      </w:r>
    </w:p>
    <w:p>
      <w:pPr>
        <w:pStyle w:val="4"/>
        <w:spacing w:before="17"/>
        <w:ind w:left="0"/>
        <w:rPr>
          <w:sz w:val="5"/>
        </w:rPr>
      </w:pPr>
    </w:p>
    <w:p>
      <w:pPr>
        <w:pStyle w:val="4"/>
        <w:tabs>
          <w:tab w:val="left" w:leader="dot" w:pos="5366"/>
        </w:tabs>
        <w:spacing w:before="58"/>
        <w:ind w:left="392"/>
        <w:rPr>
          <w:rFonts w:ascii="Open Sans" w:hAnsi="Open Sans" w:eastAsia="Open Sans"/>
        </w:rPr>
      </w:pPr>
      <w:r>
        <w:pict>
          <v:line id="_x0000_s1506" o:spid="_x0000_s1506" o:spt="20" style="position:absolute;left:0pt;margin-left:54pt;margin-top:4.15pt;height:15pt;width:0pt;mso-position-horizontal-relative:page;z-index:251895808;mso-width-relative:page;mso-height-relative:page;" stroked="t" coordsize="21600,21600">
            <v:path arrowok="t"/>
            <v:fill focussize="0,0"/>
            <v:stroke weight="3.00125984251969pt" color="#DFE1E4"/>
            <v:imagedata o:title=""/>
            <o:lock v:ext="edit"/>
          </v:line>
        </w:pict>
      </w:r>
      <w:r>
        <w:rPr>
          <w:color w:val="777777"/>
          <w:w w:val="105"/>
        </w:rPr>
        <w:t>运行结果：</w:t>
      </w:r>
      <w:r>
        <w:rPr>
          <w:color w:val="777777"/>
          <w:spacing w:val="-22"/>
          <w:w w:val="105"/>
        </w:rPr>
        <w:t xml:space="preserve"> </w:t>
      </w:r>
      <w:r>
        <w:rPr>
          <w:color w:val="777777"/>
          <w:w w:val="105"/>
        </w:rPr>
        <w:t>无参构造器</w:t>
      </w:r>
      <w:r>
        <w:rPr>
          <w:color w:val="777777"/>
          <w:spacing w:val="-22"/>
          <w:w w:val="105"/>
        </w:rPr>
        <w:t xml:space="preserve"> </w:t>
      </w:r>
      <w:r>
        <w:rPr>
          <w:rFonts w:ascii="Open Sans" w:hAnsi="Open Sans" w:eastAsia="Open Sans"/>
          <w:color w:val="777777"/>
          <w:w w:val="105"/>
        </w:rPr>
        <w:t>Run………..</w:t>
      </w:r>
      <w:r>
        <w:rPr>
          <w:rFonts w:ascii="Open Sans" w:hAnsi="Open Sans" w:eastAsia="Open Sans"/>
          <w:color w:val="777777"/>
          <w:spacing w:val="-15"/>
          <w:w w:val="105"/>
        </w:rPr>
        <w:t xml:space="preserve"> </w:t>
      </w:r>
      <w:r>
        <w:rPr>
          <w:color w:val="777777"/>
          <w:w w:val="105"/>
        </w:rPr>
        <w:t>有参构造器</w:t>
      </w:r>
      <w:r>
        <w:rPr>
          <w:color w:val="777777"/>
          <w:spacing w:val="-22"/>
          <w:w w:val="105"/>
        </w:rPr>
        <w:t xml:space="preserve"> </w:t>
      </w:r>
      <w:r>
        <w:rPr>
          <w:rFonts w:ascii="Open Sans" w:hAnsi="Open Sans" w:eastAsia="Open Sans"/>
          <w:color w:val="777777"/>
          <w:w w:val="105"/>
        </w:rPr>
        <w:t>Run…</w:t>
      </w:r>
      <w:r>
        <w:rPr>
          <w:rFonts w:ascii="Open Sans" w:hAnsi="Open Sans" w:eastAsia="Open Sans"/>
          <w:color w:val="777777"/>
          <w:w w:val="105"/>
        </w:rPr>
        <w:tab/>
      </w:r>
      <w:r>
        <w:rPr>
          <w:rFonts w:ascii="Open Sans" w:hAnsi="Open Sans" w:eastAsia="Open Sans"/>
          <w:color w:val="777777"/>
          <w:w w:val="105"/>
        </w:rPr>
        <w:t>Apple</w:t>
      </w:r>
    </w:p>
    <w:p>
      <w:pPr>
        <w:pStyle w:val="2"/>
      </w:pPr>
      <w:bookmarkStart w:id="8" w:name="Arrays.sort 和 Collections.sort 实现原理 和区别"/>
      <w:bookmarkEnd w:id="8"/>
      <w:r>
        <w:rPr>
          <w:rFonts w:ascii="Open Sans" w:eastAsia="Open Sans"/>
          <w:color w:val="333333"/>
          <w:w w:val="105"/>
        </w:rPr>
        <w:t xml:space="preserve">Arrays.sort </w:t>
      </w:r>
      <w:r>
        <w:rPr>
          <w:color w:val="333333"/>
          <w:w w:val="105"/>
        </w:rPr>
        <w:t xml:space="preserve">和 </w:t>
      </w:r>
      <w:r>
        <w:rPr>
          <w:rFonts w:ascii="Open Sans" w:eastAsia="Open Sans"/>
          <w:color w:val="333333"/>
          <w:w w:val="105"/>
        </w:rPr>
        <w:t xml:space="preserve">Collections.sort </w:t>
      </w:r>
      <w:r>
        <w:rPr>
          <w:color w:val="333333"/>
          <w:w w:val="105"/>
        </w:rPr>
        <w:t>实现原理 和区别</w:t>
      </w:r>
    </w:p>
    <w:p>
      <w:pPr>
        <w:pStyle w:val="4"/>
        <w:spacing w:before="107"/>
      </w:pPr>
      <w:r>
        <w:rPr>
          <w:rFonts w:ascii="Open Sans" w:eastAsia="Open Sans"/>
          <w:color w:val="FF0000"/>
          <w:w w:val="105"/>
        </w:rPr>
        <w:t>Collection</w:t>
      </w:r>
      <w:r>
        <w:rPr>
          <w:color w:val="FF0000"/>
          <w:w w:val="105"/>
        </w:rPr>
        <w:t>和</w:t>
      </w:r>
      <w:r>
        <w:rPr>
          <w:rFonts w:ascii="Open Sans" w:eastAsia="Open Sans"/>
          <w:color w:val="FF0000"/>
          <w:w w:val="105"/>
        </w:rPr>
        <w:t>Collections</w:t>
      </w:r>
      <w:r>
        <w:rPr>
          <w:color w:val="FF0000"/>
          <w:w w:val="105"/>
        </w:rPr>
        <w:t>区别</w:t>
      </w:r>
    </w:p>
    <w:p>
      <w:pPr>
        <w:pStyle w:val="4"/>
        <w:spacing w:before="100" w:line="333" w:lineRule="exact"/>
        <w:ind w:left="2423"/>
      </w:pPr>
      <w:r>
        <w:pict>
          <v:group id="_x0000_s1507" o:spid="_x0000_s1507" o:spt="203" style="position:absolute;left:0pt;margin-left:52.5pt;margin-top:10pt;height:11.3pt;width:113.3pt;mso-position-horizontal-relative:page;z-index:251897856;mso-width-relative:page;mso-height-relative:page;" coordorigin="1050,201" coordsize="2266,226">
            <o:lock v:ext="edit"/>
            <v:shape id="_x0000_s1508" o:spid="_x0000_s1508" style="position:absolute;left:1050;top:200;height:226;width:2266;" fillcolor="#F3F4F4" filled="t" stroked="f" coordorigin="1050,201" coordsize="2266,226" path="m3284,426l1083,426,1072,421,1055,404,1050,393,1050,233,1055,223,1072,205,1083,201,3284,201,3294,205,3312,223,3316,233,3316,393,3312,404,3294,421,3284,426xe">
              <v:path arrowok="t"/>
              <v:fill on="t" focussize="0,0"/>
              <v:stroke on="f"/>
              <v:imagedata o:title=""/>
              <o:lock v:ext="edit"/>
            </v:shape>
            <v:shape id="_x0000_s1509" o:spid="_x0000_s1509" style="position:absolute;left:1057;top:208;height:211;width:2251;" filled="f" stroked="t" coordorigin="1058,208" coordsize="2251,211" path="m1058,381l1058,246,1058,235,1062,227,1069,219,1076,212,1085,208,1095,208,3271,208,3282,208,3291,212,3298,219,3305,227,3309,235,3309,246,3309,381,3271,418,1095,418,1058,391,1058,381xe">
              <v:path arrowok="t"/>
              <v:fill on="f" focussize="0,0"/>
              <v:stroke weight="0.750314960629921pt" color="#E7EAEC"/>
              <v:imagedata o:title=""/>
              <o:lock v:ext="edit"/>
            </v:shape>
            <v:shape id="_x0000_s1510" o:spid="_x0000_s1510" o:spt="202" type="#_x0000_t202" style="position:absolute;left:1050;top:200;height:226;width:226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java.util.Collection</w:t>
                    </w:r>
                  </w:p>
                </w:txbxContent>
              </v:textbox>
            </v:shape>
          </v:group>
        </w:pict>
      </w:r>
      <w:r>
        <w:rPr>
          <w:color w:val="333333"/>
          <w:w w:val="105"/>
        </w:rPr>
        <w:t>是一个集合接口。它提供了对集合对象进行基本操作的通用接口方法。</w:t>
      </w:r>
    </w:p>
    <w:p>
      <w:pPr>
        <w:pStyle w:val="4"/>
        <w:spacing w:before="15" w:line="208" w:lineRule="auto"/>
        <w:ind w:right="163" w:firstLine="2422"/>
      </w:pPr>
      <w:r>
        <w:pict>
          <v:group id="_x0000_s1511" o:spid="_x0000_s1511" o:spt="203" style="position:absolute;left:0pt;margin-left:52.5pt;margin-top:4.15pt;height:11.3pt;width:118.55pt;mso-position-horizontal-relative:page;z-index:-253438976;mso-width-relative:page;mso-height-relative:page;" coordorigin="1050,83" coordsize="2371,226">
            <o:lock v:ext="edit"/>
            <v:shape id="_x0000_s1512" o:spid="_x0000_s1512" style="position:absolute;left:1050;top:83;height:226;width:2371;" fillcolor="#F3F4F4" filled="t" stroked="f" coordorigin="1050,83" coordsize="2371,226" path="m3389,308l1083,308,1072,304,1055,286,1050,276,1050,116,1055,105,1072,87,1083,83,3389,83,3399,87,3417,105,3421,116,3421,276,3417,286,3399,304,3389,308xe">
              <v:path arrowok="t"/>
              <v:fill on="t" focussize="0,0"/>
              <v:stroke on="f"/>
              <v:imagedata o:title=""/>
              <o:lock v:ext="edit"/>
            </v:shape>
            <v:shape id="_x0000_s1513" o:spid="_x0000_s1513" style="position:absolute;left:1057;top:90;height:211;width:2356;" filled="f" stroked="t" coordorigin="1058,91" coordsize="2356,211" path="m1058,263l1058,128,1058,118,1062,109,1069,102,1076,94,1085,91,1095,91,3376,91,3387,91,3396,94,3403,102,3410,109,3414,118,3414,128,3414,263,3414,274,3410,282,3403,290,3396,297,3387,301,3376,301,1095,301,1085,301,1076,297,1069,290,1062,282,1058,274,1058,263xe">
              <v:path arrowok="t"/>
              <v:fill on="f" focussize="0,0"/>
              <v:stroke weight="0.750314960629921pt" color="#E7EAEC"/>
              <v:imagedata o:title=""/>
              <o:lock v:ext="edit"/>
            </v:shape>
            <v:shape id="_x0000_s1514" o:spid="_x0000_s1514" o:spt="202" type="#_x0000_t202" style="position:absolute;left:1050;top:83;height:226;width:237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java.util.Collections</w:t>
                    </w:r>
                  </w:p>
                </w:txbxContent>
              </v:textbox>
            </v:shape>
          </v:group>
        </w:pict>
      </w:r>
      <w:r>
        <w:pict>
          <v:group id="_x0000_s1515" o:spid="_x0000_s1515" o:spt="203" style="position:absolute;left:0pt;margin-left:140.3pt;margin-top:49.9pt;height:11.3pt;width:102.8pt;mso-position-horizontal-relative:page;z-index:-253437952;mso-width-relative:page;mso-height-relative:page;" coordorigin="2806,998" coordsize="2056,226">
            <o:lock v:ext="edit"/>
            <v:shape id="_x0000_s1516" o:spid="_x0000_s1516" style="position:absolute;left:2806;top:998;height:226;width:2056;" fillcolor="#F3F4F4" filled="t" stroked="f" coordorigin="2806,998" coordsize="2056,226" path="m4829,1224l2839,1224,2828,1219,2811,1202,2806,1191,2806,1031,2811,1020,2828,1003,2839,998,4829,998,4840,1003,4858,1020,4862,1031,4862,1191,4858,1202,4840,1219,4829,1224xe">
              <v:path arrowok="t"/>
              <v:fill on="t" focussize="0,0"/>
              <v:stroke on="f"/>
              <v:imagedata o:title=""/>
              <o:lock v:ext="edit"/>
            </v:shape>
            <v:shape id="_x0000_s1517" o:spid="_x0000_s1517" style="position:absolute;left:2813;top:1006;height:211;width:2041;" filled="f" stroked="t" coordorigin="2814,1006" coordsize="2041,211" path="m2814,1179l2814,1044,2814,1033,2817,1024,2825,1017,2832,1010,2841,1006,2851,1006,4817,1006,4827,1006,4836,1010,4844,1017,4851,1024,4855,1033,4855,1044,4855,1179,4855,1189,4851,1198,4844,1205,4836,1212,4827,1216,4817,1216,2851,1216,2841,1216,2832,1212,2825,1205,2817,1198,2814,1189,2814,1179xe">
              <v:path arrowok="t"/>
              <v:fill on="f" focussize="0,0"/>
              <v:stroke weight="0.750314960629921pt" color="#E7EAEC"/>
              <v:imagedata o:title=""/>
              <o:lock v:ext="edit"/>
            </v:shape>
          </v:group>
        </w:pict>
      </w:r>
      <w:r>
        <w:rPr>
          <w:color w:val="333333"/>
        </w:rPr>
        <w:t>是针对集合类的一个帮助类，他提供一系列静态方法实现对各种集合的搜索、排序、  线程安全等操作。    然后还有混排（</w:t>
      </w:r>
      <w:r>
        <w:rPr>
          <w:rFonts w:ascii="Open Sans" w:hAnsi="Open Sans" w:eastAsia="Open Sans"/>
          <w:color w:val="333333"/>
        </w:rPr>
        <w:t>Shuﬄing</w:t>
      </w:r>
      <w:r>
        <w:rPr>
          <w:color w:val="333333"/>
        </w:rPr>
        <w:t>）、反转（</w:t>
      </w:r>
      <w:r>
        <w:rPr>
          <w:rFonts w:ascii="Open Sans" w:hAnsi="Open Sans" w:eastAsia="Open Sans"/>
          <w:color w:val="333333"/>
        </w:rPr>
        <w:t>Reverse</w:t>
      </w:r>
      <w:r>
        <w:rPr>
          <w:color w:val="333333"/>
        </w:rPr>
        <w:t>）、替换所有的元素（</w:t>
      </w:r>
      <w:r>
        <w:rPr>
          <w:rFonts w:ascii="Open Sans" w:hAnsi="Open Sans" w:eastAsia="Open Sans"/>
          <w:color w:val="333333"/>
        </w:rPr>
        <w:t>ﬁll</w:t>
      </w:r>
      <w:r>
        <w:rPr>
          <w:color w:val="333333"/>
        </w:rPr>
        <w:t>）、拷贝（</w:t>
      </w:r>
      <w:r>
        <w:rPr>
          <w:rFonts w:ascii="Open Sans" w:hAnsi="Open Sans" w:eastAsia="Open Sans"/>
          <w:color w:val="333333"/>
        </w:rPr>
        <w:t>copy</w:t>
      </w:r>
      <w:r>
        <w:rPr>
          <w:color w:val="333333"/>
        </w:rPr>
        <w:t>）、返回</w:t>
      </w:r>
      <w:r>
        <w:rPr>
          <w:rFonts w:ascii="Open Sans" w:hAnsi="Open Sans" w:eastAsia="Open Sans"/>
          <w:color w:val="333333"/>
        </w:rPr>
        <w:t>Collections</w:t>
      </w:r>
      <w:r>
        <w:rPr>
          <w:color w:val="333333"/>
        </w:rPr>
        <w:t>中最小元素（</w:t>
      </w:r>
      <w:r>
        <w:rPr>
          <w:rFonts w:ascii="Open Sans" w:hAnsi="Open Sans" w:eastAsia="Open Sans"/>
          <w:color w:val="333333"/>
        </w:rPr>
        <w:t>min</w:t>
      </w:r>
      <w:r>
        <w:rPr>
          <w:color w:val="333333"/>
        </w:rPr>
        <w:t>）、返回</w:t>
      </w:r>
      <w:r>
        <w:rPr>
          <w:rFonts w:ascii="Open Sans" w:hAnsi="Open Sans" w:eastAsia="Open Sans"/>
          <w:color w:val="333333"/>
        </w:rPr>
        <w:t>Collections</w:t>
      </w:r>
      <w:r>
        <w:rPr>
          <w:color w:val="333333"/>
        </w:rPr>
        <w:t>中最大元素（</w:t>
      </w:r>
      <w:r>
        <w:rPr>
          <w:rFonts w:ascii="Open Sans" w:hAnsi="Open Sans" w:eastAsia="Open Sans"/>
          <w:color w:val="333333"/>
        </w:rPr>
        <w:t>max</w:t>
      </w:r>
      <w:r>
        <w:rPr>
          <w:color w:val="333333"/>
        </w:rPr>
        <w:t>）</w:t>
      </w:r>
      <w:r>
        <w:rPr>
          <w:color w:val="333333"/>
          <w:spacing w:val="-4"/>
        </w:rPr>
        <w:t xml:space="preserve">、返回指定源列表中最后一次出现指定目   </w:t>
      </w:r>
      <w:r>
        <w:rPr>
          <w:color w:val="333333"/>
          <w:w w:val="105"/>
        </w:rPr>
        <w:t>标列表的起始位置（</w:t>
      </w:r>
      <w:r>
        <w:rPr>
          <w:color w:val="333333"/>
          <w:spacing w:val="1"/>
          <w:w w:val="105"/>
        </w:rPr>
        <w:t xml:space="preserve"> </w:t>
      </w:r>
      <w:r>
        <w:rPr>
          <w:rFonts w:ascii="Lucida Console" w:hAnsi="Lucida Console" w:eastAsia="Lucida Console"/>
          <w:color w:val="333333"/>
          <w:w w:val="105"/>
          <w:sz w:val="17"/>
        </w:rPr>
        <w:t>lastIndexOfSubList</w:t>
      </w:r>
      <w:r>
        <w:rPr>
          <w:rFonts w:ascii="Lucida Console" w:hAnsi="Lucida Console" w:eastAsia="Lucida Console"/>
          <w:color w:val="333333"/>
          <w:spacing w:val="-47"/>
          <w:w w:val="105"/>
          <w:sz w:val="17"/>
        </w:rPr>
        <w:t xml:space="preserve"> </w:t>
      </w:r>
      <w:r>
        <w:rPr>
          <w:color w:val="333333"/>
          <w:w w:val="105"/>
        </w:rPr>
        <w:t>）、返回指定源列表中第一次出现指定目标列表的起始位置</w:t>
      </w:r>
    </w:p>
    <w:p>
      <w:pPr>
        <w:pStyle w:val="4"/>
        <w:tabs>
          <w:tab w:val="left" w:pos="1933"/>
        </w:tabs>
        <w:spacing w:line="330" w:lineRule="exact"/>
        <w:rPr>
          <w:rFonts w:ascii="Open Sans" w:eastAsia="Open Sans"/>
        </w:rPr>
      </w:pPr>
      <w:r>
        <w:pict>
          <v:group id="_x0000_s1518" o:spid="_x0000_s1518" o:spt="203" style="position:absolute;left:0pt;margin-left:62.25pt;margin-top:4pt;height:11.3pt;width:81.05pt;mso-position-horizontal-relative:page;z-index:-253435904;mso-width-relative:page;mso-height-relative:page;" coordorigin="1246,81" coordsize="1621,226">
            <o:lock v:ext="edit"/>
            <v:shape id="_x0000_s1519" o:spid="_x0000_s1519" style="position:absolute;left:1245;top:80;height:226;width:1621;" fillcolor="#F3F4F4" filled="t" stroked="f" coordorigin="1246,81" coordsize="1621,226" path="m2834,306l1278,306,1267,301,1250,284,1246,273,1246,113,1250,102,1267,85,1278,81,2834,81,2844,85,2862,102,2866,113,2866,273,2862,284,2844,301,2834,306xe">
              <v:path arrowok="t"/>
              <v:fill on="t" focussize="0,0"/>
              <v:stroke on="f"/>
              <v:imagedata o:title=""/>
              <o:lock v:ext="edit"/>
            </v:shape>
            <v:shape id="_x0000_s1520" o:spid="_x0000_s1520" style="position:absolute;left:1253;top:88;height:211;width:1606;" filled="f" stroked="t" coordorigin="1253,88" coordsize="1606,211" path="m1253,261l1253,126,1253,115,1257,106,1264,99,1271,92,1280,88,1291,88,2821,88,2832,88,2840,92,2848,99,2855,106,2859,115,2859,126,2859,261,2859,271,2855,280,2848,287,2840,294,2832,298,2821,298,1291,298,1253,271,1253,261xe">
              <v:path arrowok="t"/>
              <v:fill on="f" focussize="0,0"/>
              <v:stroke weight="0.750314960629921pt" color="#E7EAEC"/>
              <v:imagedata o:title=""/>
              <o:lock v:ext="edit"/>
            </v:shape>
            <v:shape id="_x0000_s1521" o:spid="_x0000_s1521" o:spt="202" type="#_x0000_t202" style="position:absolute;left:1245;top:80;height:226;width:162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IndexOfSubList</w:t>
                    </w:r>
                  </w:p>
                </w:txbxContent>
              </v:textbox>
            </v:shape>
          </v:group>
        </w:pict>
      </w:r>
      <w:r>
        <w:rPr>
          <w:color w:val="333333"/>
          <w:w w:val="105"/>
        </w:rPr>
        <w:t>（</w:t>
      </w:r>
      <w:r>
        <w:rPr>
          <w:color w:val="333333"/>
          <w:w w:val="105"/>
        </w:rPr>
        <w:tab/>
      </w:r>
      <w:r>
        <w:rPr>
          <w:color w:val="333333"/>
          <w:w w:val="105"/>
        </w:rPr>
        <w:t>）、根据指定的距离循环移动指定列表中的元素（</w:t>
      </w:r>
      <w:r>
        <w:rPr>
          <w:rFonts w:ascii="Open Sans" w:eastAsia="Open Sans"/>
          <w:color w:val="333333"/>
          <w:w w:val="105"/>
        </w:rPr>
        <w:t>Rotate</w:t>
      </w:r>
      <w:r>
        <w:rPr>
          <w:color w:val="333333"/>
          <w:w w:val="105"/>
        </w:rPr>
        <w:t>）</w:t>
      </w:r>
      <w:r>
        <w:rPr>
          <w:rFonts w:ascii="Open Sans" w:eastAsia="Open Sans"/>
          <w:color w:val="333333"/>
          <w:w w:val="105"/>
        </w:rPr>
        <w:t>;</w:t>
      </w:r>
    </w:p>
    <w:p>
      <w:pPr>
        <w:pStyle w:val="4"/>
        <w:spacing w:before="130"/>
      </w:pPr>
      <w:r>
        <w:rPr>
          <w:color w:val="333333"/>
          <w:w w:val="105"/>
        </w:rPr>
        <w:t>事实上</w:t>
      </w:r>
      <w:r>
        <w:rPr>
          <w:rFonts w:ascii="Open Sans" w:eastAsia="Open Sans"/>
          <w:color w:val="333333"/>
          <w:w w:val="105"/>
        </w:rPr>
        <w:t>Collections.sort</w:t>
      </w:r>
      <w:r>
        <w:rPr>
          <w:color w:val="333333"/>
          <w:w w:val="105"/>
        </w:rPr>
        <w:t>方法底层就是调用的</w:t>
      </w:r>
      <w:r>
        <w:rPr>
          <w:rFonts w:ascii="Open Sans" w:eastAsia="Open Sans"/>
          <w:color w:val="333333"/>
          <w:w w:val="105"/>
        </w:rPr>
        <w:t>array.sort</w:t>
      </w:r>
      <w:r>
        <w:rPr>
          <w:color w:val="333333"/>
          <w:w w:val="105"/>
        </w:rPr>
        <w:t>方法，</w:t>
      </w:r>
    </w:p>
    <w:p>
      <w:pPr>
        <w:pStyle w:val="4"/>
        <w:spacing w:before="13"/>
        <w:ind w:left="0"/>
        <w:rPr>
          <w:sz w:val="8"/>
        </w:rPr>
      </w:pPr>
      <w:r>
        <w:pict>
          <v:group id="_x0000_s1522" o:spid="_x0000_s1522" o:spt="203" style="position:absolute;left:0pt;margin-left:52.5pt;margin-top:10pt;height:194.75pt;width:490pt;mso-position-horizontal-relative:page;mso-wrap-distance-bottom:0pt;mso-wrap-distance-top:0pt;z-index:-251421696;mso-width-relative:page;mso-height-relative:page;" coordorigin="1050,201" coordsize="9800,3895">
            <o:lock v:ext="edit"/>
            <v:shape id="_x0000_s1523" o:spid="_x0000_s1523" style="position:absolute;left:1057;top:208;height:3880;width:9785;" fillcolor="#F8F8F8" filled="t" stroked="f" coordorigin="1058,208" coordsize="9785,3880" path="m10842,4087l1058,4087,1058,235,1062,226,1076,212,1085,208,10815,208,10824,212,10838,226,10842,235,10842,4087xe">
              <v:path arrowok="t"/>
              <v:fill on="t" focussize="0,0"/>
              <v:stroke on="f"/>
              <v:imagedata o:title=""/>
              <o:lock v:ext="edit"/>
            </v:shape>
            <v:shape id="_x0000_s1524" o:spid="_x0000_s1524" style="position:absolute;left:1057;top:208;height:3880;width:9785;" filled="f" stroked="t" coordorigin="1058,208" coordsize="9785,3880" path="m1058,4087l1058,246,1058,235,1062,226,1069,219,1076,212,1085,208,1095,208,10805,208,10815,208,10824,212,10831,219,10838,226,10842,235,10842,246,10842,4087e">
              <v:path arrowok="t"/>
              <v:fill on="f" focussize="0,0"/>
              <v:stroke weight="0.750314960629921pt" color="#E7EAEC"/>
              <v:imagedata o:title=""/>
              <o:lock v:ext="edit"/>
            </v:shape>
            <v:rect id="_x0000_s1525" o:spid="_x0000_s1525" o:spt="1" style="position:absolute;left:1230;top:335;height:3752;width:9439;" fillcolor="#F8F8F8" filled="t" stroked="f" coordsize="21600,21600">
              <v:path/>
              <v:fill on="t" focussize="0,0"/>
              <v:stroke on="f"/>
              <v:imagedata o:title=""/>
              <o:lock v:ext="edit"/>
            </v:rect>
            <v:shape id="_x0000_s1526" o:spid="_x0000_s1526" o:spt="202" type="#_x0000_t202" style="position:absolute;left:1050;top:200;height:3895;width:9800;" filled="f" stroked="f" coordsize="21600,21600">
              <v:path/>
              <v:fill on="f" focussize="0,0"/>
              <v:stroke on="f" joinstyle="miter"/>
              <v:imagedata o:title=""/>
              <o:lock v:ext="edit"/>
              <v:textbox inset="0mm,0mm,0mm,0mm">
                <w:txbxContent>
                  <w:p>
                    <w:pPr>
                      <w:spacing w:before="15" w:line="240" w:lineRule="auto"/>
                      <w:rPr>
                        <w:sz w:val="9"/>
                      </w:rPr>
                    </w:pPr>
                  </w:p>
                  <w:p>
                    <w:pPr>
                      <w:spacing w:before="0"/>
                      <w:ind w:left="307" w:right="0" w:firstLine="0"/>
                      <w:jc w:val="left"/>
                      <w:rPr>
                        <w:rFonts w:ascii="Lucida Console"/>
                        <w:sz w:val="17"/>
                      </w:rPr>
                    </w:pPr>
                    <w:r>
                      <w:rPr>
                        <w:rFonts w:ascii="Lucida Console"/>
                        <w:color w:val="770087"/>
                        <w:w w:val="105"/>
                        <w:sz w:val="17"/>
                      </w:rPr>
                      <w:t xml:space="preserve">public static </w:t>
                    </w:r>
                    <w:r>
                      <w:rPr>
                        <w:rFonts w:ascii="Lucida Console"/>
                        <w:color w:val="008754"/>
                        <w:w w:val="105"/>
                        <w:sz w:val="17"/>
                      </w:rPr>
                      <w:t xml:space="preserve">void </w:t>
                    </w:r>
                    <w:r>
                      <w:rPr>
                        <w:rFonts w:ascii="Lucida Console"/>
                        <w:color w:val="0000FF"/>
                        <w:w w:val="105"/>
                        <w:sz w:val="17"/>
                      </w:rPr>
                      <w:t>sort</w:t>
                    </w:r>
                    <w:r>
                      <w:rPr>
                        <w:rFonts w:ascii="Lucida Console"/>
                        <w:color w:val="333333"/>
                        <w:w w:val="105"/>
                        <w:sz w:val="17"/>
                      </w:rPr>
                      <w:t>(</w:t>
                    </w:r>
                    <w:r>
                      <w:rPr>
                        <w:rFonts w:ascii="Lucida Console"/>
                        <w:color w:val="008754"/>
                        <w:w w:val="105"/>
                        <w:sz w:val="17"/>
                      </w:rPr>
                      <w:t>Object</w:t>
                    </w:r>
                    <w:r>
                      <w:rPr>
                        <w:rFonts w:ascii="Lucida Console"/>
                        <w:color w:val="333333"/>
                        <w:w w:val="105"/>
                        <w:sz w:val="17"/>
                      </w:rPr>
                      <w:t xml:space="preserve">[] </w:t>
                    </w:r>
                    <w:r>
                      <w:rPr>
                        <w:rFonts w:ascii="Lucida Console"/>
                        <w:w w:val="105"/>
                        <w:sz w:val="17"/>
                      </w:rPr>
                      <w:t>a</w:t>
                    </w:r>
                    <w:r>
                      <w:rPr>
                        <w:rFonts w:ascii="Lucida Console"/>
                        <w:color w:val="333333"/>
                        <w:w w:val="105"/>
                        <w:sz w:val="17"/>
                      </w:rPr>
                      <w:t>) {</w:t>
                    </w:r>
                  </w:p>
                  <w:p>
                    <w:pPr>
                      <w:spacing w:before="100" w:line="381" w:lineRule="auto"/>
                      <w:ind w:left="1576" w:right="5031" w:hanging="424"/>
                      <w:jc w:val="left"/>
                      <w:rPr>
                        <w:rFonts w:ascii="Lucida Console"/>
                        <w:sz w:val="17"/>
                      </w:rPr>
                    </w:pPr>
                    <w:r>
                      <w:rPr>
                        <w:rFonts w:ascii="Lucida Console"/>
                        <w:color w:val="770087"/>
                        <w:w w:val="105"/>
                        <w:sz w:val="17"/>
                      </w:rPr>
                      <w:t>if</w:t>
                    </w:r>
                    <w:r>
                      <w:rPr>
                        <w:rFonts w:ascii="Lucida Console"/>
                        <w:color w:val="770087"/>
                        <w:spacing w:val="-60"/>
                        <w:w w:val="105"/>
                        <w:sz w:val="17"/>
                      </w:rPr>
                      <w:t xml:space="preserve"> </w:t>
                    </w:r>
                    <w:r>
                      <w:rPr>
                        <w:rFonts w:ascii="Lucida Console"/>
                        <w:color w:val="333333"/>
                        <w:w w:val="105"/>
                        <w:sz w:val="17"/>
                      </w:rPr>
                      <w:t>(</w:t>
                    </w:r>
                    <w:r>
                      <w:rPr>
                        <w:rFonts w:ascii="Lucida Console"/>
                        <w:w w:val="105"/>
                        <w:sz w:val="17"/>
                      </w:rPr>
                      <w:t>LegacyMergeSort</w:t>
                    </w:r>
                    <w:r>
                      <w:rPr>
                        <w:rFonts w:ascii="Lucida Console"/>
                        <w:color w:val="333333"/>
                        <w:w w:val="105"/>
                        <w:sz w:val="17"/>
                      </w:rPr>
                      <w:t>.</w:t>
                    </w:r>
                    <w:r>
                      <w:rPr>
                        <w:rFonts w:ascii="Lucida Console"/>
                        <w:w w:val="105"/>
                        <w:sz w:val="17"/>
                      </w:rPr>
                      <w:t>userRequested</w:t>
                    </w:r>
                    <w:r>
                      <w:rPr>
                        <w:rFonts w:ascii="Lucida Console"/>
                        <w:color w:val="333333"/>
                        <w:w w:val="105"/>
                        <w:sz w:val="17"/>
                      </w:rPr>
                      <w:t xml:space="preserve">) </w:t>
                    </w:r>
                    <w:r>
                      <w:rPr>
                        <w:rFonts w:ascii="Lucida Console"/>
                        <w:w w:val="105"/>
                        <w:sz w:val="17"/>
                      </w:rPr>
                      <w:t>legacyMergeSort</w:t>
                    </w:r>
                    <w:r>
                      <w:rPr>
                        <w:rFonts w:ascii="Lucida Console"/>
                        <w:color w:val="333333"/>
                        <w:w w:val="105"/>
                        <w:sz w:val="17"/>
                      </w:rPr>
                      <w:t>(</w:t>
                    </w:r>
                    <w:r>
                      <w:rPr>
                        <w:rFonts w:ascii="Lucida Console"/>
                        <w:w w:val="105"/>
                        <w:sz w:val="17"/>
                      </w:rPr>
                      <w:t>a</w:t>
                    </w:r>
                    <w:r>
                      <w:rPr>
                        <w:rFonts w:ascii="Lucida Console"/>
                        <w:color w:val="333333"/>
                        <w:w w:val="105"/>
                        <w:sz w:val="17"/>
                      </w:rPr>
                      <w:t>);</w:t>
                    </w:r>
                  </w:p>
                  <w:p>
                    <w:pPr>
                      <w:spacing w:before="0" w:line="170" w:lineRule="exact"/>
                      <w:ind w:left="1153" w:right="0" w:firstLine="0"/>
                      <w:jc w:val="left"/>
                      <w:rPr>
                        <w:rFonts w:ascii="Lucida Console"/>
                        <w:sz w:val="17"/>
                      </w:rPr>
                    </w:pPr>
                    <w:r>
                      <w:rPr>
                        <w:rFonts w:ascii="Lucida Console"/>
                        <w:color w:val="770087"/>
                        <w:w w:val="105"/>
                        <w:sz w:val="17"/>
                      </w:rPr>
                      <w:t>else</w:t>
                    </w:r>
                  </w:p>
                  <w:p>
                    <w:pPr>
                      <w:spacing w:before="100"/>
                      <w:ind w:left="1576" w:right="0" w:firstLine="0"/>
                      <w:jc w:val="left"/>
                      <w:rPr>
                        <w:rFonts w:ascii="Lucida Console"/>
                        <w:sz w:val="17"/>
                      </w:rPr>
                    </w:pPr>
                    <w:r>
                      <w:rPr>
                        <w:rFonts w:ascii="Lucida Console"/>
                        <w:w w:val="105"/>
                        <w:sz w:val="17"/>
                      </w:rPr>
                      <w:t>ComparableTimSort</w:t>
                    </w:r>
                    <w:r>
                      <w:rPr>
                        <w:rFonts w:ascii="Lucida Console"/>
                        <w:color w:val="333333"/>
                        <w:w w:val="105"/>
                        <w:sz w:val="17"/>
                      </w:rPr>
                      <w:t>.</w:t>
                    </w:r>
                    <w:r>
                      <w:rPr>
                        <w:rFonts w:ascii="Lucida Console"/>
                        <w:w w:val="105"/>
                        <w:sz w:val="17"/>
                      </w:rPr>
                      <w:t>sort</w:t>
                    </w:r>
                    <w:r>
                      <w:rPr>
                        <w:rFonts w:ascii="Lucida Console"/>
                        <w:color w:val="333333"/>
                        <w:w w:val="105"/>
                        <w:sz w:val="17"/>
                      </w:rPr>
                      <w:t>(</w:t>
                    </w:r>
                    <w:r>
                      <w:rPr>
                        <w:rFonts w:ascii="Lucida Console"/>
                        <w:w w:val="105"/>
                        <w:sz w:val="17"/>
                      </w:rPr>
                      <w:t>a</w:t>
                    </w:r>
                    <w:r>
                      <w:rPr>
                        <w:rFonts w:ascii="Lucida Console"/>
                        <w:color w:val="333333"/>
                        <w:w w:val="105"/>
                        <w:sz w:val="17"/>
                      </w:rPr>
                      <w:t xml:space="preserve">, </w:t>
                    </w:r>
                    <w:r>
                      <w:rPr>
                        <w:rFonts w:ascii="Lucida Console"/>
                        <w:color w:val="116644"/>
                        <w:w w:val="105"/>
                        <w:sz w:val="17"/>
                      </w:rPr>
                      <w:t>0</w:t>
                    </w:r>
                    <w:r>
                      <w:rPr>
                        <w:rFonts w:ascii="Lucida Console"/>
                        <w:color w:val="333333"/>
                        <w:w w:val="105"/>
                        <w:sz w:val="17"/>
                      </w:rPr>
                      <w:t xml:space="preserve">, </w:t>
                    </w:r>
                    <w:r>
                      <w:rPr>
                        <w:rFonts w:ascii="Lucida Console"/>
                        <w:w w:val="105"/>
                        <w:sz w:val="17"/>
                      </w:rPr>
                      <w:t>a</w:t>
                    </w:r>
                    <w:r>
                      <w:rPr>
                        <w:rFonts w:ascii="Lucida Console"/>
                        <w:color w:val="333333"/>
                        <w:w w:val="105"/>
                        <w:sz w:val="17"/>
                      </w:rPr>
                      <w:t>.</w:t>
                    </w:r>
                    <w:r>
                      <w:rPr>
                        <w:rFonts w:ascii="Lucida Console"/>
                        <w:w w:val="105"/>
                        <w:sz w:val="17"/>
                      </w:rPr>
                      <w:t>length</w:t>
                    </w:r>
                    <w:r>
                      <w:rPr>
                        <w:rFonts w:ascii="Lucida Console"/>
                        <w:color w:val="333333"/>
                        <w:w w:val="105"/>
                        <w:sz w:val="17"/>
                      </w:rPr>
                      <w:t xml:space="preserve">, </w:t>
                    </w:r>
                    <w:r>
                      <w:rPr>
                        <w:rFonts w:ascii="Lucida Console"/>
                        <w:color w:val="211199"/>
                        <w:w w:val="105"/>
                        <w:sz w:val="17"/>
                      </w:rPr>
                      <w:t>null</w:t>
                    </w:r>
                    <w:r>
                      <w:rPr>
                        <w:rFonts w:ascii="Lucida Console"/>
                        <w:color w:val="333333"/>
                        <w:w w:val="105"/>
                        <w:sz w:val="17"/>
                      </w:rPr>
                      <w:t xml:space="preserve">, </w:t>
                    </w:r>
                    <w:r>
                      <w:rPr>
                        <w:rFonts w:ascii="Lucida Console"/>
                        <w:color w:val="116644"/>
                        <w:w w:val="105"/>
                        <w:sz w:val="17"/>
                      </w:rPr>
                      <w:t>0</w:t>
                    </w:r>
                    <w:r>
                      <w:rPr>
                        <w:rFonts w:ascii="Lucida Console"/>
                        <w:color w:val="333333"/>
                        <w:w w:val="105"/>
                        <w:sz w:val="17"/>
                      </w:rPr>
                      <w:t xml:space="preserve">, </w:t>
                    </w:r>
                    <w:r>
                      <w:rPr>
                        <w:rFonts w:ascii="Lucida Console"/>
                        <w:color w:val="116644"/>
                        <w:w w:val="105"/>
                        <w:sz w:val="17"/>
                      </w:rPr>
                      <w:t>0</w:t>
                    </w:r>
                    <w:r>
                      <w:rPr>
                        <w:rFonts w:ascii="Lucida Console"/>
                        <w:color w:val="333333"/>
                        <w:w w:val="105"/>
                        <w:sz w:val="17"/>
                      </w:rPr>
                      <w:t>);</w:t>
                    </w:r>
                  </w:p>
                  <w:p>
                    <w:pPr>
                      <w:spacing w:before="100"/>
                      <w:ind w:left="730" w:right="0" w:firstLine="0"/>
                      <w:jc w:val="left"/>
                      <w:rPr>
                        <w:rFonts w:ascii="Lucida Console"/>
                        <w:sz w:val="17"/>
                      </w:rPr>
                    </w:pPr>
                    <w:r>
                      <w:rPr>
                        <w:rFonts w:ascii="Lucida Console"/>
                        <w:color w:val="333333"/>
                        <w:w w:val="103"/>
                        <w:sz w:val="17"/>
                      </w:rPr>
                      <w:t>}</w:t>
                    </w:r>
                  </w:p>
                  <w:p>
                    <w:pPr>
                      <w:spacing w:before="100"/>
                      <w:ind w:left="307" w:right="0" w:firstLine="0"/>
                      <w:jc w:val="left"/>
                      <w:rPr>
                        <w:rFonts w:ascii="Lucida Console"/>
                        <w:sz w:val="17"/>
                      </w:rPr>
                    </w:pPr>
                    <w:r>
                      <w:rPr>
                        <w:rFonts w:ascii="Lucida Console"/>
                        <w:color w:val="AA5400"/>
                        <w:w w:val="105"/>
                        <w:sz w:val="17"/>
                      </w:rPr>
                      <w:t>//void java.util.ComparableTimSort.sort()</w:t>
                    </w:r>
                  </w:p>
                  <w:p>
                    <w:pPr>
                      <w:spacing w:before="100"/>
                      <w:ind w:left="307" w:right="0" w:firstLine="0"/>
                      <w:jc w:val="left"/>
                      <w:rPr>
                        <w:rFonts w:ascii="Lucida Console"/>
                        <w:sz w:val="17"/>
                      </w:rPr>
                    </w:pPr>
                    <w:r>
                      <w:rPr>
                        <w:rFonts w:ascii="Lucida Console"/>
                        <w:color w:val="770087"/>
                        <w:w w:val="105"/>
                        <w:sz w:val="17"/>
                      </w:rPr>
                      <w:t xml:space="preserve">static </w:t>
                    </w:r>
                    <w:r>
                      <w:rPr>
                        <w:rFonts w:ascii="Lucida Console"/>
                        <w:color w:val="008754"/>
                        <w:w w:val="105"/>
                        <w:sz w:val="17"/>
                      </w:rPr>
                      <w:t xml:space="preserve">void </w:t>
                    </w:r>
                    <w:r>
                      <w:rPr>
                        <w:rFonts w:ascii="Lucida Console"/>
                        <w:color w:val="0000FF"/>
                        <w:w w:val="105"/>
                        <w:sz w:val="17"/>
                      </w:rPr>
                      <w:t>sort</w:t>
                    </w:r>
                    <w:r>
                      <w:rPr>
                        <w:rFonts w:ascii="Lucida Console"/>
                        <w:color w:val="333333"/>
                        <w:w w:val="105"/>
                        <w:sz w:val="17"/>
                      </w:rPr>
                      <w:t>(</w:t>
                    </w:r>
                    <w:r>
                      <w:rPr>
                        <w:rFonts w:ascii="Lucida Console"/>
                        <w:color w:val="008754"/>
                        <w:w w:val="105"/>
                        <w:sz w:val="17"/>
                      </w:rPr>
                      <w:t>Object</w:t>
                    </w:r>
                    <w:r>
                      <w:rPr>
                        <w:rFonts w:ascii="Lucida Console"/>
                        <w:color w:val="333333"/>
                        <w:w w:val="105"/>
                        <w:sz w:val="17"/>
                      </w:rPr>
                      <w:t xml:space="preserve">[] </w:t>
                    </w:r>
                    <w:r>
                      <w:rPr>
                        <w:rFonts w:ascii="Lucida Console"/>
                        <w:w w:val="105"/>
                        <w:sz w:val="17"/>
                      </w:rPr>
                      <w:t>a</w:t>
                    </w:r>
                    <w:r>
                      <w:rPr>
                        <w:rFonts w:ascii="Lucida Console"/>
                        <w:color w:val="333333"/>
                        <w:w w:val="105"/>
                        <w:sz w:val="17"/>
                      </w:rPr>
                      <w:t xml:space="preserve">, </w:t>
                    </w:r>
                    <w:r>
                      <w:rPr>
                        <w:rFonts w:ascii="Lucida Console"/>
                        <w:color w:val="008754"/>
                        <w:w w:val="105"/>
                        <w:sz w:val="17"/>
                      </w:rPr>
                      <w:t xml:space="preserve">int </w:t>
                    </w:r>
                    <w:r>
                      <w:rPr>
                        <w:rFonts w:ascii="Lucida Console"/>
                        <w:w w:val="105"/>
                        <w:sz w:val="17"/>
                      </w:rPr>
                      <w:t>lo</w:t>
                    </w:r>
                    <w:r>
                      <w:rPr>
                        <w:rFonts w:ascii="Lucida Console"/>
                        <w:color w:val="333333"/>
                        <w:w w:val="105"/>
                        <w:sz w:val="17"/>
                      </w:rPr>
                      <w:t xml:space="preserve">, </w:t>
                    </w:r>
                    <w:r>
                      <w:rPr>
                        <w:rFonts w:ascii="Lucida Console"/>
                        <w:color w:val="008754"/>
                        <w:w w:val="105"/>
                        <w:sz w:val="17"/>
                      </w:rPr>
                      <w:t xml:space="preserve">int </w:t>
                    </w:r>
                    <w:r>
                      <w:rPr>
                        <w:rFonts w:ascii="Lucida Console"/>
                        <w:w w:val="105"/>
                        <w:sz w:val="17"/>
                      </w:rPr>
                      <w:t>hi</w:t>
                    </w:r>
                    <w:r>
                      <w:rPr>
                        <w:rFonts w:ascii="Lucida Console"/>
                        <w:color w:val="333333"/>
                        <w:w w:val="105"/>
                        <w:sz w:val="17"/>
                      </w:rPr>
                      <w:t xml:space="preserve">, </w:t>
                    </w:r>
                    <w:r>
                      <w:rPr>
                        <w:rFonts w:ascii="Lucida Console"/>
                        <w:color w:val="008754"/>
                        <w:w w:val="105"/>
                        <w:sz w:val="17"/>
                      </w:rPr>
                      <w:t>Object</w:t>
                    </w:r>
                    <w:r>
                      <w:rPr>
                        <w:rFonts w:ascii="Lucida Console"/>
                        <w:color w:val="333333"/>
                        <w:w w:val="105"/>
                        <w:sz w:val="17"/>
                      </w:rPr>
                      <w:t xml:space="preserve">[] </w:t>
                    </w:r>
                    <w:r>
                      <w:rPr>
                        <w:rFonts w:ascii="Lucida Console"/>
                        <w:w w:val="105"/>
                        <w:sz w:val="17"/>
                      </w:rPr>
                      <w:t>work</w:t>
                    </w:r>
                    <w:r>
                      <w:rPr>
                        <w:rFonts w:ascii="Lucida Console"/>
                        <w:color w:val="333333"/>
                        <w:w w:val="105"/>
                        <w:sz w:val="17"/>
                      </w:rPr>
                      <w:t xml:space="preserve">, </w:t>
                    </w:r>
                    <w:r>
                      <w:rPr>
                        <w:rFonts w:ascii="Lucida Console"/>
                        <w:color w:val="008754"/>
                        <w:w w:val="105"/>
                        <w:sz w:val="17"/>
                      </w:rPr>
                      <w:t xml:space="preserve">int </w:t>
                    </w:r>
                    <w:r>
                      <w:rPr>
                        <w:rFonts w:ascii="Lucida Console"/>
                        <w:w w:val="105"/>
                        <w:sz w:val="17"/>
                      </w:rPr>
                      <w:t>workBase</w:t>
                    </w:r>
                    <w:r>
                      <w:rPr>
                        <w:rFonts w:ascii="Lucida Console"/>
                        <w:color w:val="333333"/>
                        <w:w w:val="105"/>
                        <w:sz w:val="17"/>
                      </w:rPr>
                      <w:t xml:space="preserve">, </w:t>
                    </w:r>
                    <w:r>
                      <w:rPr>
                        <w:rFonts w:ascii="Lucida Console"/>
                        <w:color w:val="008754"/>
                        <w:w w:val="105"/>
                        <w:sz w:val="17"/>
                      </w:rPr>
                      <w:t xml:space="preserve">int </w:t>
                    </w:r>
                    <w:r>
                      <w:rPr>
                        <w:rFonts w:ascii="Lucida Console"/>
                        <w:w w:val="105"/>
                        <w:sz w:val="17"/>
                      </w:rPr>
                      <w:t>workLen</w:t>
                    </w:r>
                    <w:r>
                      <w:rPr>
                        <w:rFonts w:ascii="Lucida Console"/>
                        <w:color w:val="333333"/>
                        <w:w w:val="105"/>
                        <w:sz w:val="17"/>
                      </w:rPr>
                      <w:t>)</w:t>
                    </w:r>
                  </w:p>
                  <w:p>
                    <w:pPr>
                      <w:spacing w:before="100"/>
                      <w:ind w:left="307" w:right="0" w:firstLine="0"/>
                      <w:jc w:val="left"/>
                      <w:rPr>
                        <w:rFonts w:ascii="Lucida Console"/>
                        <w:sz w:val="17"/>
                      </w:rPr>
                    </w:pPr>
                    <w:r>
                      <w:rPr>
                        <w:rFonts w:ascii="Lucida Console"/>
                        <w:color w:val="333333"/>
                        <w:w w:val="103"/>
                        <w:sz w:val="17"/>
                      </w:rPr>
                      <w:t>{</w:t>
                    </w:r>
                  </w:p>
                  <w:p>
                    <w:pPr>
                      <w:tabs>
                        <w:tab w:val="left" w:pos="2845"/>
                      </w:tabs>
                      <w:spacing w:before="101" w:line="381" w:lineRule="auto"/>
                      <w:ind w:left="1153" w:right="2509" w:firstLine="0"/>
                      <w:jc w:val="left"/>
                      <w:rPr>
                        <w:rFonts w:ascii="Lucida Console"/>
                        <w:sz w:val="17"/>
                      </w:rPr>
                    </w:pPr>
                    <w:r>
                      <w:rPr>
                        <w:rFonts w:ascii="Lucida Console"/>
                        <w:color w:val="770087"/>
                        <w:w w:val="105"/>
                        <w:sz w:val="17"/>
                      </w:rPr>
                      <w:t>assert</w:t>
                    </w:r>
                    <w:r>
                      <w:rPr>
                        <w:rFonts w:ascii="Lucida Console"/>
                        <w:color w:val="770087"/>
                        <w:spacing w:val="-7"/>
                        <w:w w:val="105"/>
                        <w:sz w:val="17"/>
                      </w:rPr>
                      <w:t xml:space="preserve"> </w:t>
                    </w:r>
                    <w:r>
                      <w:rPr>
                        <w:rFonts w:ascii="Lucida Console"/>
                        <w:w w:val="105"/>
                        <w:sz w:val="17"/>
                      </w:rPr>
                      <w:t>a</w:t>
                    </w:r>
                    <w:r>
                      <w:rPr>
                        <w:rFonts w:ascii="Lucida Console"/>
                        <w:spacing w:val="-6"/>
                        <w:w w:val="105"/>
                        <w:sz w:val="17"/>
                      </w:rPr>
                      <w:t xml:space="preserve"> </w:t>
                    </w:r>
                    <w:r>
                      <w:rPr>
                        <w:rFonts w:ascii="Lucida Console"/>
                        <w:color w:val="971A1A"/>
                        <w:w w:val="105"/>
                        <w:sz w:val="17"/>
                      </w:rPr>
                      <w:t>!=</w:t>
                    </w:r>
                    <w:r>
                      <w:rPr>
                        <w:rFonts w:ascii="Lucida Console"/>
                        <w:color w:val="971A1A"/>
                        <w:spacing w:val="-6"/>
                        <w:w w:val="105"/>
                        <w:sz w:val="17"/>
                      </w:rPr>
                      <w:t xml:space="preserve"> </w:t>
                    </w:r>
                    <w:r>
                      <w:rPr>
                        <w:rFonts w:ascii="Lucida Console"/>
                        <w:color w:val="211199"/>
                        <w:w w:val="105"/>
                        <w:sz w:val="17"/>
                      </w:rPr>
                      <w:t>null</w:t>
                    </w:r>
                    <w:r>
                      <w:rPr>
                        <w:rFonts w:ascii="Lucida Console"/>
                        <w:color w:val="211199"/>
                        <w:spacing w:val="-6"/>
                        <w:w w:val="105"/>
                        <w:sz w:val="17"/>
                      </w:rPr>
                      <w:t xml:space="preserve"> </w:t>
                    </w:r>
                    <w:r>
                      <w:rPr>
                        <w:rFonts w:ascii="Lucida Console"/>
                        <w:color w:val="971A1A"/>
                        <w:w w:val="105"/>
                        <w:sz w:val="17"/>
                      </w:rPr>
                      <w:t>&amp;&amp;</w:t>
                    </w:r>
                    <w:r>
                      <w:rPr>
                        <w:rFonts w:ascii="Lucida Console"/>
                        <w:color w:val="971A1A"/>
                        <w:spacing w:val="-7"/>
                        <w:w w:val="105"/>
                        <w:sz w:val="17"/>
                      </w:rPr>
                      <w:t xml:space="preserve"> </w:t>
                    </w:r>
                    <w:r>
                      <w:rPr>
                        <w:rFonts w:ascii="Lucida Console"/>
                        <w:w w:val="105"/>
                        <w:sz w:val="17"/>
                      </w:rPr>
                      <w:t>lo</w:t>
                    </w:r>
                    <w:r>
                      <w:rPr>
                        <w:rFonts w:ascii="Lucida Console"/>
                        <w:spacing w:val="-6"/>
                        <w:w w:val="105"/>
                        <w:sz w:val="17"/>
                      </w:rPr>
                      <w:t xml:space="preserve"> </w:t>
                    </w:r>
                    <w:r>
                      <w:rPr>
                        <w:rFonts w:ascii="Lucida Console"/>
                        <w:color w:val="971A1A"/>
                        <w:w w:val="105"/>
                        <w:sz w:val="17"/>
                      </w:rPr>
                      <w:t>&gt;=</w:t>
                    </w:r>
                    <w:r>
                      <w:rPr>
                        <w:rFonts w:ascii="Lucida Console"/>
                        <w:color w:val="971A1A"/>
                        <w:spacing w:val="-6"/>
                        <w:w w:val="105"/>
                        <w:sz w:val="17"/>
                      </w:rPr>
                      <w:t xml:space="preserve"> </w:t>
                    </w:r>
                    <w:r>
                      <w:rPr>
                        <w:rFonts w:ascii="Lucida Console"/>
                        <w:color w:val="116644"/>
                        <w:w w:val="105"/>
                        <w:sz w:val="17"/>
                      </w:rPr>
                      <w:t>0</w:t>
                    </w:r>
                    <w:r>
                      <w:rPr>
                        <w:rFonts w:ascii="Lucida Console"/>
                        <w:color w:val="116644"/>
                        <w:spacing w:val="-6"/>
                        <w:w w:val="105"/>
                        <w:sz w:val="17"/>
                      </w:rPr>
                      <w:t xml:space="preserve"> </w:t>
                    </w:r>
                    <w:r>
                      <w:rPr>
                        <w:rFonts w:ascii="Lucida Console"/>
                        <w:color w:val="971A1A"/>
                        <w:w w:val="105"/>
                        <w:sz w:val="17"/>
                      </w:rPr>
                      <w:t>&amp;&amp;</w:t>
                    </w:r>
                    <w:r>
                      <w:rPr>
                        <w:rFonts w:ascii="Lucida Console"/>
                        <w:color w:val="971A1A"/>
                        <w:spacing w:val="-6"/>
                        <w:w w:val="105"/>
                        <w:sz w:val="17"/>
                      </w:rPr>
                      <w:t xml:space="preserve"> </w:t>
                    </w:r>
                    <w:r>
                      <w:rPr>
                        <w:rFonts w:ascii="Lucida Console"/>
                        <w:w w:val="105"/>
                        <w:sz w:val="17"/>
                      </w:rPr>
                      <w:t>lo</w:t>
                    </w:r>
                    <w:r>
                      <w:rPr>
                        <w:rFonts w:ascii="Lucida Console"/>
                        <w:spacing w:val="-7"/>
                        <w:w w:val="105"/>
                        <w:sz w:val="17"/>
                      </w:rPr>
                      <w:t xml:space="preserve"> </w:t>
                    </w:r>
                    <w:r>
                      <w:rPr>
                        <w:rFonts w:ascii="Lucida Console"/>
                        <w:color w:val="971A1A"/>
                        <w:w w:val="105"/>
                        <w:sz w:val="17"/>
                      </w:rPr>
                      <w:t>&lt;=</w:t>
                    </w:r>
                    <w:r>
                      <w:rPr>
                        <w:rFonts w:ascii="Lucida Console"/>
                        <w:color w:val="971A1A"/>
                        <w:spacing w:val="-6"/>
                        <w:w w:val="105"/>
                        <w:sz w:val="17"/>
                      </w:rPr>
                      <w:t xml:space="preserve"> </w:t>
                    </w:r>
                    <w:r>
                      <w:rPr>
                        <w:rFonts w:ascii="Lucida Console"/>
                        <w:w w:val="105"/>
                        <w:sz w:val="17"/>
                      </w:rPr>
                      <w:t>hi</w:t>
                    </w:r>
                    <w:r>
                      <w:rPr>
                        <w:rFonts w:ascii="Lucida Console"/>
                        <w:spacing w:val="-6"/>
                        <w:w w:val="105"/>
                        <w:sz w:val="17"/>
                      </w:rPr>
                      <w:t xml:space="preserve"> </w:t>
                    </w:r>
                    <w:r>
                      <w:rPr>
                        <w:rFonts w:ascii="Lucida Console"/>
                        <w:color w:val="971A1A"/>
                        <w:w w:val="105"/>
                        <w:sz w:val="17"/>
                      </w:rPr>
                      <w:t>&amp;&amp;</w:t>
                    </w:r>
                    <w:r>
                      <w:rPr>
                        <w:rFonts w:ascii="Lucida Console"/>
                        <w:color w:val="971A1A"/>
                        <w:spacing w:val="-6"/>
                        <w:w w:val="105"/>
                        <w:sz w:val="17"/>
                      </w:rPr>
                      <w:t xml:space="preserve"> </w:t>
                    </w:r>
                    <w:r>
                      <w:rPr>
                        <w:rFonts w:ascii="Lucida Console"/>
                        <w:w w:val="105"/>
                        <w:sz w:val="17"/>
                      </w:rPr>
                      <w:t>hi</w:t>
                    </w:r>
                    <w:r>
                      <w:rPr>
                        <w:rFonts w:ascii="Lucida Console"/>
                        <w:spacing w:val="-6"/>
                        <w:w w:val="105"/>
                        <w:sz w:val="17"/>
                      </w:rPr>
                      <w:t xml:space="preserve"> </w:t>
                    </w:r>
                    <w:r>
                      <w:rPr>
                        <w:rFonts w:ascii="Lucida Console"/>
                        <w:color w:val="971A1A"/>
                        <w:w w:val="105"/>
                        <w:sz w:val="17"/>
                      </w:rPr>
                      <w:t>&lt;=</w:t>
                    </w:r>
                    <w:r>
                      <w:rPr>
                        <w:rFonts w:ascii="Lucida Console"/>
                        <w:color w:val="971A1A"/>
                        <w:spacing w:val="-7"/>
                        <w:w w:val="105"/>
                        <w:sz w:val="17"/>
                      </w:rPr>
                      <w:t xml:space="preserve"> </w:t>
                    </w:r>
                    <w:r>
                      <w:rPr>
                        <w:rFonts w:ascii="Lucida Console"/>
                        <w:spacing w:val="-3"/>
                        <w:w w:val="105"/>
                        <w:sz w:val="17"/>
                      </w:rPr>
                      <w:t>a</w:t>
                    </w:r>
                    <w:r>
                      <w:rPr>
                        <w:rFonts w:ascii="Lucida Console"/>
                        <w:color w:val="333333"/>
                        <w:spacing w:val="-3"/>
                        <w:w w:val="105"/>
                        <w:sz w:val="17"/>
                      </w:rPr>
                      <w:t>.</w:t>
                    </w:r>
                    <w:r>
                      <w:rPr>
                        <w:rFonts w:ascii="Lucida Console"/>
                        <w:spacing w:val="-3"/>
                        <w:w w:val="105"/>
                        <w:sz w:val="17"/>
                      </w:rPr>
                      <w:t>length</w:t>
                    </w:r>
                    <w:r>
                      <w:rPr>
                        <w:rFonts w:ascii="Lucida Console"/>
                        <w:color w:val="333333"/>
                        <w:spacing w:val="-3"/>
                        <w:w w:val="105"/>
                        <w:sz w:val="17"/>
                      </w:rPr>
                      <w:t xml:space="preserve">; </w:t>
                    </w:r>
                    <w:r>
                      <w:rPr>
                        <w:rFonts w:ascii="Lucida Console"/>
                        <w:color w:val="008754"/>
                        <w:w w:val="105"/>
                        <w:sz w:val="17"/>
                      </w:rPr>
                      <w:t>int</w:t>
                    </w:r>
                    <w:r>
                      <w:rPr>
                        <w:rFonts w:ascii="Lucida Console"/>
                        <w:color w:val="008754"/>
                        <w:spacing w:val="-15"/>
                        <w:w w:val="105"/>
                        <w:sz w:val="17"/>
                      </w:rPr>
                      <w:t xml:space="preserve"> </w:t>
                    </w:r>
                    <w:r>
                      <w:rPr>
                        <w:rFonts w:ascii="Lucida Console"/>
                        <w:w w:val="105"/>
                        <w:sz w:val="17"/>
                      </w:rPr>
                      <w:t>nRemaining</w:t>
                    </w:r>
                    <w:r>
                      <w:rPr>
                        <w:rFonts w:ascii="Lucida Console"/>
                        <w:w w:val="105"/>
                        <w:sz w:val="17"/>
                      </w:rPr>
                      <w:tab/>
                    </w:r>
                    <w:r>
                      <w:rPr>
                        <w:rFonts w:ascii="Lucida Console"/>
                        <w:color w:val="971A1A"/>
                        <w:w w:val="105"/>
                        <w:sz w:val="17"/>
                      </w:rPr>
                      <w:t xml:space="preserve">= </w:t>
                    </w:r>
                    <w:r>
                      <w:rPr>
                        <w:rFonts w:ascii="Lucida Console"/>
                        <w:w w:val="105"/>
                        <w:sz w:val="17"/>
                      </w:rPr>
                      <w:t xml:space="preserve">hi </w:t>
                    </w:r>
                    <w:r>
                      <w:rPr>
                        <w:rFonts w:ascii="Lucida Console"/>
                        <w:color w:val="971A1A"/>
                        <w:w w:val="105"/>
                        <w:sz w:val="17"/>
                      </w:rPr>
                      <w:t>-</w:t>
                    </w:r>
                    <w:r>
                      <w:rPr>
                        <w:rFonts w:ascii="Lucida Console"/>
                        <w:color w:val="971A1A"/>
                        <w:spacing w:val="-8"/>
                        <w:w w:val="105"/>
                        <w:sz w:val="17"/>
                      </w:rPr>
                      <w:t xml:space="preserve"> </w:t>
                    </w:r>
                    <w:r>
                      <w:rPr>
                        <w:rFonts w:ascii="Lucida Console"/>
                        <w:w w:val="105"/>
                        <w:sz w:val="17"/>
                      </w:rPr>
                      <w:t>lo</w:t>
                    </w:r>
                    <w:r>
                      <w:rPr>
                        <w:rFonts w:ascii="Lucida Console"/>
                        <w:color w:val="333333"/>
                        <w:w w:val="105"/>
                        <w:sz w:val="17"/>
                      </w:rPr>
                      <w:t>;</w:t>
                    </w:r>
                  </w:p>
                  <w:p>
                    <w:pPr>
                      <w:spacing w:before="0" w:line="170" w:lineRule="exact"/>
                      <w:ind w:left="1153" w:right="0" w:firstLine="0"/>
                      <w:jc w:val="left"/>
                      <w:rPr>
                        <w:rFonts w:ascii="Lucida Console"/>
                        <w:sz w:val="17"/>
                      </w:rPr>
                    </w:pPr>
                    <w:r>
                      <w:rPr>
                        <w:rFonts w:ascii="Lucida Console"/>
                        <w:color w:val="770087"/>
                        <w:w w:val="105"/>
                        <w:sz w:val="17"/>
                      </w:rPr>
                      <w:t xml:space="preserve">if </w:t>
                    </w:r>
                    <w:r>
                      <w:rPr>
                        <w:rFonts w:ascii="Lucida Console"/>
                        <w:color w:val="333333"/>
                        <w:w w:val="105"/>
                        <w:sz w:val="17"/>
                      </w:rPr>
                      <w:t>(</w:t>
                    </w:r>
                    <w:r>
                      <w:rPr>
                        <w:rFonts w:ascii="Lucida Console"/>
                        <w:w w:val="105"/>
                        <w:sz w:val="17"/>
                      </w:rPr>
                      <w:t xml:space="preserve">nRemaining </w:t>
                    </w:r>
                    <w:r>
                      <w:rPr>
                        <w:rFonts w:ascii="Lucida Console"/>
                        <w:color w:val="971A1A"/>
                        <w:w w:val="105"/>
                        <w:sz w:val="17"/>
                      </w:rPr>
                      <w:t xml:space="preserve">&lt; </w:t>
                    </w:r>
                    <w:r>
                      <w:rPr>
                        <w:rFonts w:ascii="Lucida Console"/>
                        <w:color w:val="116644"/>
                        <w:w w:val="105"/>
                        <w:sz w:val="17"/>
                      </w:rPr>
                      <w:t>2</w:t>
                    </w:r>
                    <w:r>
                      <w:rPr>
                        <w:rFonts w:ascii="Lucida Console"/>
                        <w:color w:val="333333"/>
                        <w:w w:val="105"/>
                        <w:sz w:val="17"/>
                      </w:rPr>
                      <w:t>)</w:t>
                    </w:r>
                  </w:p>
                  <w:p>
                    <w:pPr>
                      <w:tabs>
                        <w:tab w:val="left" w:pos="2528"/>
                      </w:tabs>
                      <w:spacing w:before="100"/>
                      <w:ind w:left="1576" w:right="0" w:firstLine="0"/>
                      <w:jc w:val="left"/>
                      <w:rPr>
                        <w:rFonts w:ascii="Lucida Console"/>
                        <w:sz w:val="17"/>
                      </w:rPr>
                    </w:pPr>
                    <w:r>
                      <w:rPr>
                        <w:rFonts w:ascii="Lucida Console"/>
                        <w:color w:val="770087"/>
                        <w:w w:val="105"/>
                        <w:sz w:val="17"/>
                      </w:rPr>
                      <w:t>return</w:t>
                    </w:r>
                    <w:r>
                      <w:rPr>
                        <w:rFonts w:ascii="Lucida Console"/>
                        <w:color w:val="333333"/>
                        <w:w w:val="105"/>
                        <w:sz w:val="17"/>
                      </w:rPr>
                      <w:t>;</w:t>
                    </w:r>
                    <w:r>
                      <w:rPr>
                        <w:rFonts w:ascii="Lucida Console"/>
                        <w:color w:val="333333"/>
                        <w:w w:val="105"/>
                        <w:sz w:val="17"/>
                      </w:rPr>
                      <w:tab/>
                    </w:r>
                    <w:r>
                      <w:rPr>
                        <w:rFonts w:ascii="Lucida Console"/>
                        <w:color w:val="AA5400"/>
                        <w:w w:val="105"/>
                        <w:sz w:val="17"/>
                      </w:rPr>
                      <w:t>// Arrays of size 0 and 1 are always</w:t>
                    </w:r>
                    <w:r>
                      <w:rPr>
                        <w:rFonts w:ascii="Lucida Console"/>
                        <w:color w:val="AA5400"/>
                        <w:spacing w:val="-35"/>
                        <w:w w:val="105"/>
                        <w:sz w:val="17"/>
                      </w:rPr>
                      <w:t xml:space="preserve"> </w:t>
                    </w:r>
                    <w:r>
                      <w:rPr>
                        <w:rFonts w:ascii="Lucida Console"/>
                        <w:color w:val="AA5400"/>
                        <w:w w:val="105"/>
                        <w:sz w:val="17"/>
                      </w:rPr>
                      <w:t>sorted</w:t>
                    </w:r>
                  </w:p>
                </w:txbxContent>
              </v:textbox>
            </v:shape>
            <w10:wrap type="topAndBottom"/>
          </v:group>
        </w:pict>
      </w:r>
    </w:p>
    <w:p>
      <w:pPr>
        <w:spacing w:after="0"/>
        <w:rPr>
          <w:sz w:val="8"/>
        </w:rPr>
        <w:sectPr>
          <w:pgSz w:w="11900" w:h="16820"/>
          <w:pgMar w:top="1120" w:right="940" w:bottom="280" w:left="940" w:header="720" w:footer="720" w:gutter="0"/>
        </w:sectPr>
      </w:pPr>
    </w:p>
    <w:p>
      <w:pPr>
        <w:pStyle w:val="4"/>
        <w:ind w:left="109"/>
        <w:rPr>
          <w:sz w:val="20"/>
        </w:rPr>
      </w:pPr>
      <w:r>
        <w:rPr>
          <w:sz w:val="20"/>
        </w:rPr>
        <w:pict>
          <v:group id="_x0000_s1527" o:spid="_x0000_s1527" o:spt="203" style="height:100.2pt;width:490pt;" coordsize="9800,2004">
            <o:lock v:ext="edit"/>
            <v:shape id="_x0000_s1528" o:spid="_x0000_s1528" style="position:absolute;left:7;top:7;height:1989;width:9785;" fillcolor="#F8F8F8" filled="t" stroked="f" coordorigin="8,8" coordsize="9785,1989" path="m9764,1996l35,1996,26,1992,11,1978,8,1969,8,8,9792,8,9792,1969,9788,1978,9773,1992,9764,1996xe">
              <v:path arrowok="t"/>
              <v:fill on="t" focussize="0,0"/>
              <v:stroke on="f"/>
              <v:imagedata o:title=""/>
              <o:lock v:ext="edit"/>
            </v:shape>
            <v:line id="_x0000_s1529" o:spid="_x0000_s1529" o:spt="20" style="position:absolute;left:8;top:8;flip:y;height:1950;width:0;" stroked="t" coordsize="21600,21600">
              <v:path arrowok="t"/>
              <v:fill focussize="0,0"/>
              <v:stroke weight="0.750314960629921pt" color="#E7EAEC"/>
              <v:imagedata o:title=""/>
              <o:lock v:ext="edit"/>
            </v:line>
            <v:shape id="_x0000_s1530" o:spid="_x0000_s1530" style="position:absolute;left:7;top:7;height:1989;width:9785;" filled="f" stroked="t" coordorigin="8,8" coordsize="9785,1989" path="m9792,8l9792,1958,9792,1969,9754,1996,45,1996,8,1969,8,1958e">
              <v:path arrowok="t"/>
              <v:fill on="f" focussize="0,0"/>
              <v:stroke weight="0.750314960629921pt" color="#E7EAEC"/>
              <v:imagedata o:title=""/>
              <o:lock v:ext="edit"/>
            </v:shape>
            <v:rect id="_x0000_s1531" o:spid="_x0000_s1531" o:spt="1" style="position:absolute;left:180;top:7;height:1891;width:9439;" fillcolor="#F8F8F8" filled="t" stroked="f" coordsize="21600,21600">
              <v:path/>
              <v:fill on="t" focussize="0,0"/>
              <v:stroke on="f"/>
              <v:imagedata o:title=""/>
              <o:lock v:ext="edit"/>
            </v:rect>
            <v:shape id="_x0000_s1532" o:spid="_x0000_s1532" o:spt="202" type="#_x0000_t202" style="position:absolute;left:1153;top:49;height:1527;width:6050;" filled="f" stroked="f" coordsize="21600,21600">
              <v:path/>
              <v:fill on="f" focussize="0,0"/>
              <v:stroke on="f" joinstyle="miter"/>
              <v:imagedata o:title=""/>
              <o:lock v:ext="edit"/>
              <v:textbox inset="0mm,0mm,0mm,0mm">
                <w:txbxContent>
                  <w:p>
                    <w:pPr>
                      <w:spacing w:before="4" w:line="381" w:lineRule="auto"/>
                      <w:ind w:left="0" w:right="7" w:firstLine="0"/>
                      <w:jc w:val="left"/>
                      <w:rPr>
                        <w:rFonts w:ascii="Lucida Console"/>
                        <w:sz w:val="17"/>
                      </w:rPr>
                    </w:pPr>
                    <w:r>
                      <w:rPr>
                        <w:rFonts w:ascii="Lucida Console"/>
                        <w:color w:val="AA5400"/>
                        <w:w w:val="105"/>
                        <w:sz w:val="17"/>
                      </w:rPr>
                      <w:t xml:space="preserve">// If array is small, do a "mini-TimSort" with no merges </w:t>
                    </w:r>
                    <w:r>
                      <w:rPr>
                        <w:rFonts w:ascii="Lucida Console"/>
                        <w:color w:val="770087"/>
                        <w:w w:val="105"/>
                        <w:sz w:val="17"/>
                      </w:rPr>
                      <w:t xml:space="preserve">if </w:t>
                    </w:r>
                    <w:r>
                      <w:rPr>
                        <w:rFonts w:ascii="Lucida Console"/>
                        <w:color w:val="333333"/>
                        <w:w w:val="105"/>
                        <w:sz w:val="17"/>
                      </w:rPr>
                      <w:t>(</w:t>
                    </w:r>
                    <w:r>
                      <w:rPr>
                        <w:rFonts w:ascii="Lucida Console"/>
                        <w:w w:val="105"/>
                        <w:sz w:val="17"/>
                      </w:rPr>
                      <w:t xml:space="preserve">nRemaining </w:t>
                    </w:r>
                    <w:r>
                      <w:rPr>
                        <w:rFonts w:ascii="Lucida Console"/>
                        <w:color w:val="971A1A"/>
                        <w:w w:val="105"/>
                        <w:sz w:val="17"/>
                      </w:rPr>
                      <w:t xml:space="preserve">&lt; </w:t>
                    </w:r>
                    <w:r>
                      <w:rPr>
                        <w:rFonts w:ascii="Lucida Console"/>
                        <w:w w:val="105"/>
                        <w:sz w:val="17"/>
                      </w:rPr>
                      <w:t>MIN_MERGE</w:t>
                    </w:r>
                    <w:r>
                      <w:rPr>
                        <w:rFonts w:ascii="Lucida Console"/>
                        <w:color w:val="333333"/>
                        <w:w w:val="105"/>
                        <w:sz w:val="17"/>
                      </w:rPr>
                      <w:t>) {</w:t>
                    </w:r>
                  </w:p>
                  <w:p>
                    <w:pPr>
                      <w:spacing w:before="0" w:line="381" w:lineRule="auto"/>
                      <w:ind w:left="423" w:right="15" w:firstLine="0"/>
                      <w:jc w:val="left"/>
                      <w:rPr>
                        <w:rFonts w:ascii="Lucida Console"/>
                        <w:sz w:val="17"/>
                      </w:rPr>
                    </w:pPr>
                    <w:r>
                      <w:rPr>
                        <w:rFonts w:ascii="Lucida Console"/>
                        <w:color w:val="008754"/>
                        <w:w w:val="105"/>
                        <w:sz w:val="17"/>
                      </w:rPr>
                      <w:t>int</w:t>
                    </w:r>
                    <w:r>
                      <w:rPr>
                        <w:rFonts w:ascii="Lucida Console"/>
                        <w:color w:val="008754"/>
                        <w:spacing w:val="-19"/>
                        <w:w w:val="105"/>
                        <w:sz w:val="17"/>
                      </w:rPr>
                      <w:t xml:space="preserve"> </w:t>
                    </w:r>
                    <w:r>
                      <w:rPr>
                        <w:rFonts w:ascii="Lucida Console"/>
                        <w:w w:val="105"/>
                        <w:sz w:val="17"/>
                      </w:rPr>
                      <w:t>initRunLen</w:t>
                    </w:r>
                    <w:r>
                      <w:rPr>
                        <w:rFonts w:ascii="Lucida Console"/>
                        <w:spacing w:val="-19"/>
                        <w:w w:val="105"/>
                        <w:sz w:val="17"/>
                      </w:rPr>
                      <w:t xml:space="preserve"> </w:t>
                    </w:r>
                    <w:r>
                      <w:rPr>
                        <w:rFonts w:ascii="Lucida Console"/>
                        <w:color w:val="971A1A"/>
                        <w:w w:val="105"/>
                        <w:sz w:val="17"/>
                      </w:rPr>
                      <w:t>=</w:t>
                    </w:r>
                    <w:r>
                      <w:rPr>
                        <w:rFonts w:ascii="Lucida Console"/>
                        <w:color w:val="971A1A"/>
                        <w:spacing w:val="-18"/>
                        <w:w w:val="105"/>
                        <w:sz w:val="17"/>
                      </w:rPr>
                      <w:t xml:space="preserve"> </w:t>
                    </w:r>
                    <w:r>
                      <w:rPr>
                        <w:rFonts w:ascii="Lucida Console"/>
                        <w:w w:val="105"/>
                        <w:sz w:val="17"/>
                      </w:rPr>
                      <w:t>countRunAndMakeAscending</w:t>
                    </w:r>
                    <w:r>
                      <w:rPr>
                        <w:rFonts w:ascii="Lucida Console"/>
                        <w:color w:val="333333"/>
                        <w:w w:val="105"/>
                        <w:sz w:val="17"/>
                      </w:rPr>
                      <w:t>(</w:t>
                    </w:r>
                    <w:r>
                      <w:rPr>
                        <w:rFonts w:ascii="Lucida Console"/>
                        <w:w w:val="105"/>
                        <w:sz w:val="17"/>
                      </w:rPr>
                      <w:t>a</w:t>
                    </w:r>
                    <w:r>
                      <w:rPr>
                        <w:rFonts w:ascii="Lucida Console"/>
                        <w:color w:val="333333"/>
                        <w:w w:val="105"/>
                        <w:sz w:val="17"/>
                      </w:rPr>
                      <w:t>,</w:t>
                    </w:r>
                    <w:r>
                      <w:rPr>
                        <w:rFonts w:ascii="Lucida Console"/>
                        <w:color w:val="333333"/>
                        <w:spacing w:val="-19"/>
                        <w:w w:val="105"/>
                        <w:sz w:val="17"/>
                      </w:rPr>
                      <w:t xml:space="preserve"> </w:t>
                    </w:r>
                    <w:r>
                      <w:rPr>
                        <w:rFonts w:ascii="Lucida Console"/>
                        <w:w w:val="105"/>
                        <w:sz w:val="17"/>
                      </w:rPr>
                      <w:t>lo</w:t>
                    </w:r>
                    <w:r>
                      <w:rPr>
                        <w:rFonts w:ascii="Lucida Console"/>
                        <w:color w:val="333333"/>
                        <w:w w:val="105"/>
                        <w:sz w:val="17"/>
                      </w:rPr>
                      <w:t>,</w:t>
                    </w:r>
                    <w:r>
                      <w:rPr>
                        <w:rFonts w:ascii="Lucida Console"/>
                        <w:color w:val="333333"/>
                        <w:spacing w:val="-18"/>
                        <w:w w:val="105"/>
                        <w:sz w:val="17"/>
                      </w:rPr>
                      <w:t xml:space="preserve"> </w:t>
                    </w:r>
                    <w:r>
                      <w:rPr>
                        <w:rFonts w:ascii="Lucida Console"/>
                        <w:spacing w:val="-4"/>
                        <w:w w:val="105"/>
                        <w:sz w:val="17"/>
                      </w:rPr>
                      <w:t>hi</w:t>
                    </w:r>
                    <w:r>
                      <w:rPr>
                        <w:rFonts w:ascii="Lucida Console"/>
                        <w:color w:val="333333"/>
                        <w:spacing w:val="-4"/>
                        <w:w w:val="105"/>
                        <w:sz w:val="17"/>
                      </w:rPr>
                      <w:t xml:space="preserve">); </w:t>
                    </w:r>
                    <w:r>
                      <w:rPr>
                        <w:rFonts w:ascii="Lucida Console"/>
                        <w:w w:val="105"/>
                        <w:sz w:val="17"/>
                      </w:rPr>
                      <w:t>binarySort</w:t>
                    </w:r>
                    <w:r>
                      <w:rPr>
                        <w:rFonts w:ascii="Lucida Console"/>
                        <w:color w:val="333333"/>
                        <w:w w:val="105"/>
                        <w:sz w:val="17"/>
                      </w:rPr>
                      <w:t>(</w:t>
                    </w:r>
                    <w:r>
                      <w:rPr>
                        <w:rFonts w:ascii="Lucida Console"/>
                        <w:w w:val="105"/>
                        <w:sz w:val="17"/>
                      </w:rPr>
                      <w:t>a</w:t>
                    </w:r>
                    <w:r>
                      <w:rPr>
                        <w:rFonts w:ascii="Lucida Console"/>
                        <w:color w:val="333333"/>
                        <w:w w:val="105"/>
                        <w:sz w:val="17"/>
                      </w:rPr>
                      <w:t xml:space="preserve">, </w:t>
                    </w:r>
                    <w:r>
                      <w:rPr>
                        <w:rFonts w:ascii="Lucida Console"/>
                        <w:w w:val="105"/>
                        <w:sz w:val="17"/>
                      </w:rPr>
                      <w:t>lo</w:t>
                    </w:r>
                    <w:r>
                      <w:rPr>
                        <w:rFonts w:ascii="Lucida Console"/>
                        <w:color w:val="333333"/>
                        <w:w w:val="105"/>
                        <w:sz w:val="17"/>
                      </w:rPr>
                      <w:t xml:space="preserve">, </w:t>
                    </w:r>
                    <w:r>
                      <w:rPr>
                        <w:rFonts w:ascii="Lucida Console"/>
                        <w:w w:val="105"/>
                        <w:sz w:val="17"/>
                      </w:rPr>
                      <w:t>hi</w:t>
                    </w:r>
                    <w:r>
                      <w:rPr>
                        <w:rFonts w:ascii="Lucida Console"/>
                        <w:color w:val="333333"/>
                        <w:w w:val="105"/>
                        <w:sz w:val="17"/>
                      </w:rPr>
                      <w:t xml:space="preserve">, </w:t>
                    </w:r>
                    <w:r>
                      <w:rPr>
                        <w:rFonts w:ascii="Lucida Console"/>
                        <w:w w:val="105"/>
                        <w:sz w:val="17"/>
                      </w:rPr>
                      <w:t xml:space="preserve">lo </w:t>
                    </w:r>
                    <w:r>
                      <w:rPr>
                        <w:rFonts w:ascii="Lucida Console"/>
                        <w:color w:val="971A1A"/>
                        <w:w w:val="105"/>
                        <w:sz w:val="17"/>
                      </w:rPr>
                      <w:t>+</w:t>
                    </w:r>
                    <w:r>
                      <w:rPr>
                        <w:rFonts w:ascii="Lucida Console"/>
                        <w:color w:val="971A1A"/>
                        <w:spacing w:val="-28"/>
                        <w:w w:val="105"/>
                        <w:sz w:val="17"/>
                      </w:rPr>
                      <w:t xml:space="preserve"> </w:t>
                    </w:r>
                    <w:r>
                      <w:rPr>
                        <w:rFonts w:ascii="Lucida Console"/>
                        <w:w w:val="105"/>
                        <w:sz w:val="17"/>
                      </w:rPr>
                      <w:t>initRunLen</w:t>
                    </w:r>
                    <w:r>
                      <w:rPr>
                        <w:rFonts w:ascii="Lucida Console"/>
                        <w:color w:val="333333"/>
                        <w:w w:val="105"/>
                        <w:sz w:val="17"/>
                      </w:rPr>
                      <w:t>);</w:t>
                    </w:r>
                  </w:p>
                  <w:p>
                    <w:pPr>
                      <w:spacing w:before="0" w:line="170" w:lineRule="exact"/>
                      <w:ind w:left="423" w:right="0" w:firstLine="0"/>
                      <w:jc w:val="left"/>
                      <w:rPr>
                        <w:rFonts w:ascii="Lucida Console"/>
                        <w:sz w:val="17"/>
                      </w:rPr>
                    </w:pPr>
                    <w:r>
                      <w:rPr>
                        <w:rFonts w:ascii="Lucida Console"/>
                        <w:color w:val="770087"/>
                        <w:w w:val="105"/>
                        <w:sz w:val="17"/>
                      </w:rPr>
                      <w:t>return</w:t>
                    </w:r>
                    <w:r>
                      <w:rPr>
                        <w:rFonts w:ascii="Lucida Console"/>
                        <w:color w:val="333333"/>
                        <w:w w:val="105"/>
                        <w:sz w:val="17"/>
                      </w:rPr>
                      <w:t>;</w:t>
                    </w:r>
                  </w:p>
                  <w:p>
                    <w:pPr>
                      <w:spacing w:before="100"/>
                      <w:ind w:left="0" w:right="0" w:firstLine="0"/>
                      <w:jc w:val="left"/>
                      <w:rPr>
                        <w:rFonts w:ascii="Lucida Console"/>
                        <w:sz w:val="17"/>
                      </w:rPr>
                    </w:pPr>
                    <w:r>
                      <w:rPr>
                        <w:rFonts w:ascii="Lucida Console"/>
                        <w:color w:val="333333"/>
                        <w:w w:val="103"/>
                        <w:sz w:val="17"/>
                      </w:rPr>
                      <w:t>}</w:t>
                    </w:r>
                  </w:p>
                </w:txbxContent>
              </v:textbox>
            </v:shape>
            <v:shape id="_x0000_s1533" o:spid="_x0000_s1533" o:spt="202" type="#_x0000_t202" style="position:absolute;left:307;top:1669;height:176;width:126;" filled="f" stroked="f" coordsize="21600,21600">
              <v:path/>
              <v:fill on="f" focussize="0,0"/>
              <v:stroke on="f" joinstyle="miter"/>
              <v:imagedata o:title=""/>
              <o:lock v:ext="edit"/>
              <v:textbox inset="0mm,0mm,0mm,0mm">
                <w:txbxContent>
                  <w:p>
                    <w:pPr>
                      <w:spacing w:before="4"/>
                      <w:ind w:left="0" w:right="0" w:firstLine="0"/>
                      <w:jc w:val="left"/>
                      <w:rPr>
                        <w:rFonts w:ascii="Lucida Console"/>
                        <w:sz w:val="17"/>
                      </w:rPr>
                    </w:pPr>
                    <w:r>
                      <w:rPr>
                        <w:rFonts w:ascii="Lucida Console"/>
                        <w:color w:val="333333"/>
                        <w:w w:val="103"/>
                        <w:sz w:val="17"/>
                      </w:rPr>
                      <w:t>}</w:t>
                    </w:r>
                  </w:p>
                </w:txbxContent>
              </v:textbox>
            </v:shape>
            <w10:wrap type="none"/>
            <w10:anchorlock/>
          </v:group>
        </w:pict>
      </w:r>
    </w:p>
    <w:p>
      <w:pPr>
        <w:pStyle w:val="4"/>
        <w:spacing w:before="15"/>
        <w:ind w:left="0"/>
        <w:rPr>
          <w:sz w:val="5"/>
        </w:rPr>
      </w:pPr>
    </w:p>
    <w:p>
      <w:pPr>
        <w:pStyle w:val="8"/>
        <w:numPr>
          <w:ilvl w:val="3"/>
          <w:numId w:val="1"/>
        </w:numPr>
        <w:tabs>
          <w:tab w:val="left" w:pos="2069"/>
          <w:tab w:val="left" w:pos="5782"/>
          <w:tab w:val="left" w:pos="6868"/>
        </w:tabs>
        <w:spacing w:before="58" w:after="0" w:line="240" w:lineRule="auto"/>
        <w:ind w:left="2068" w:right="0" w:hanging="226"/>
        <w:jc w:val="left"/>
        <w:rPr>
          <w:sz w:val="19"/>
        </w:rPr>
      </w:pPr>
      <w:r>
        <w:pict>
          <v:group id="_x0000_s1534" o:spid="_x0000_s1534" o:spt="203" style="position:absolute;left:0pt;margin-left:52.5pt;margin-top:5pt;height:14.2pt;width:87.05pt;mso-position-horizontal-relative:page;z-index:251911168;mso-width-relative:page;mso-height-relative:page;" coordorigin="1050,100" coordsize="1741,284">
            <o:lock v:ext="edit"/>
            <v:shape id="_x0000_s1535" o:spid="_x0000_s1535" style="position:absolute;left:1050;top:158;height:226;width:1741;" fillcolor="#F3F4F4" filled="t" stroked="f" coordorigin="1050,159" coordsize="1741,226" path="m2759,384l1083,384,1072,379,1055,362,1050,351,1050,191,1055,181,1072,163,1083,159,2759,159,2769,163,2787,181,2791,191,2791,351,2787,362,2769,379,2759,384xe">
              <v:path arrowok="t"/>
              <v:fill on="t" focussize="0,0"/>
              <v:stroke on="f"/>
              <v:imagedata o:title=""/>
              <o:lock v:ext="edit"/>
            </v:shape>
            <v:shape id="_x0000_s1536" o:spid="_x0000_s1536" style="position:absolute;left:1057;top:166;height:211;width:1726;" filled="f" stroked="t" coordorigin="1058,166" coordsize="1726,211" path="m1058,339l1058,204,1058,193,1062,185,1069,177,1076,170,1085,166,1095,166,2746,166,2757,166,2765,170,2773,177,2780,185,2784,193,2784,204,2784,339,2746,376,1095,376,1058,349,1058,339xe">
              <v:path arrowok="t"/>
              <v:fill on="f" focussize="0,0"/>
              <v:stroke weight="0.750314960629921pt" color="#E7EAEC"/>
              <v:imagedata o:title=""/>
              <o:lock v:ext="edit"/>
            </v:shape>
            <v:shape id="_x0000_s1537" o:spid="_x0000_s1537" o:spt="202" type="#_x0000_t202" style="position:absolute;left:1050;top:100;height:284;width:1741;" filled="f" stroked="f" coordsize="21600,21600">
              <v:path/>
              <v:fill on="f" focussize="0,0"/>
              <v:stroke on="f" joinstyle="miter"/>
              <v:imagedata o:title=""/>
              <o:lock v:ext="edit"/>
              <v:textbox inset="0mm,0mm,0mm,0mm">
                <w:txbxContent>
                  <w:p>
                    <w:pPr>
                      <w:spacing w:before="74"/>
                      <w:ind w:left="71" w:right="0" w:firstLine="0"/>
                      <w:jc w:val="left"/>
                      <w:rPr>
                        <w:rFonts w:ascii="Lucida Console"/>
                        <w:sz w:val="17"/>
                      </w:rPr>
                    </w:pPr>
                    <w:r>
                      <w:rPr>
                        <w:rFonts w:ascii="Lucida Console"/>
                        <w:color w:val="333333"/>
                        <w:w w:val="105"/>
                        <w:sz w:val="17"/>
                      </w:rPr>
                      <w:t>legacyMergeSort</w:t>
                    </w:r>
                  </w:p>
                </w:txbxContent>
              </v:textbox>
            </v:shape>
          </v:group>
        </w:pict>
      </w:r>
      <w:r>
        <w:pict>
          <v:group id="_x0000_s1538" o:spid="_x0000_s1538" o:spt="203" style="position:absolute;left:0pt;margin-left:201.8pt;margin-top:7.9pt;height:11.3pt;width:134.35pt;mso-position-horizontal-relative:page;z-index:-253425664;mso-width-relative:page;mso-height-relative:page;" coordorigin="4037,159" coordsize="2687,226">
            <o:lock v:ext="edit"/>
            <v:shape id="_x0000_s1539" o:spid="_x0000_s1539" style="position:absolute;left:4036;top:158;height:226;width:2687;" fillcolor="#F3F4F4" filled="t" stroked="f" coordorigin="4037,159" coordsize="2687,226" path="m6690,384l4069,384,4059,379,4041,362,4037,351,4037,191,4041,181,4059,163,4069,159,6690,159,6701,163,6718,181,6723,191,6723,351,6718,362,6701,379,6690,384xe">
              <v:path arrowok="t"/>
              <v:fill on="t" focussize="0,0"/>
              <v:stroke on="f"/>
              <v:imagedata o:title=""/>
              <o:lock v:ext="edit"/>
            </v:shape>
            <v:shape id="_x0000_s1540" o:spid="_x0000_s1540" style="position:absolute;left:4044;top:166;height:211;width:2672;" filled="f" stroked="t" coordorigin="4044,166" coordsize="2672,211" path="m4044,339l4044,204,4044,193,4048,185,4055,177,4063,170,4071,166,4082,166,6678,166,6688,166,6697,170,6704,177,6712,185,6715,193,6715,204,6715,339,6678,376,4082,376,4044,349,4044,339xe">
              <v:path arrowok="t"/>
              <v:fill on="f" focussize="0,0"/>
              <v:stroke weight="0.750314960629921pt" color="#E7EAEC"/>
              <v:imagedata o:title=""/>
              <o:lock v:ext="edit"/>
            </v:shape>
            <v:shape id="_x0000_s1541" o:spid="_x0000_s1541" o:spt="202" type="#_x0000_t202" style="position:absolute;left:4060;top:179;height:185;width:2638;" filled="f" stroked="f" coordsize="21600,21600">
              <v:path/>
              <v:fill on="f" focussize="0,0"/>
              <v:stroke on="f" joinstyle="miter"/>
              <v:imagedata o:title=""/>
              <o:lock v:ext="edit"/>
              <v:textbox inset="0mm,0mm,0mm,0mm">
                <w:txbxContent>
                  <w:p>
                    <w:pPr>
                      <w:spacing w:before="0" w:line="166" w:lineRule="exact"/>
                      <w:ind w:left="48" w:right="0" w:firstLine="0"/>
                      <w:jc w:val="left"/>
                      <w:rPr>
                        <w:rFonts w:ascii="Lucida Console"/>
                        <w:sz w:val="17"/>
                      </w:rPr>
                    </w:pPr>
                    <w:r>
                      <w:rPr>
                        <w:rFonts w:ascii="Lucida Console"/>
                        <w:color w:val="333333"/>
                        <w:sz w:val="17"/>
                      </w:rPr>
                      <w:t>ComparableTimSort.sort()</w:t>
                    </w:r>
                  </w:p>
                </w:txbxContent>
              </v:textbox>
            </v:shape>
          </v:group>
        </w:pict>
      </w:r>
      <w:r>
        <w:pict>
          <v:group id="_x0000_s1542" o:spid="_x0000_s1542" o:spt="203" style="position:absolute;left:0pt;margin-left:345.85pt;margin-top:5.1pt;height:14.1pt;width:44.3pt;mso-position-horizontal-relative:page;z-index:-253423616;mso-width-relative:page;mso-height-relative:page;" coordorigin="6918,102" coordsize="886,282">
            <o:lock v:ext="edit"/>
            <v:shape id="_x0000_s1543" o:spid="_x0000_s1543" style="position:absolute;left:6917;top:158;height:226;width:886;" fillcolor="#F3F4F4" filled="t" stroked="f" coordorigin="6918,159" coordsize="886,226" path="m7771,384l6950,384,6940,379,6922,362,6918,351,6918,191,6922,181,6940,163,6950,159,7771,159,7781,163,7799,181,7803,191,7803,351,7799,362,7781,379,7771,384xe">
              <v:path arrowok="t"/>
              <v:fill on="t" focussize="0,0"/>
              <v:stroke on="f"/>
              <v:imagedata o:title=""/>
              <o:lock v:ext="edit"/>
            </v:shape>
            <v:shape id="_x0000_s1544" o:spid="_x0000_s1544" style="position:absolute;left:6925;top:166;height:211;width:871;" filled="f" stroked="t" coordorigin="6925,166" coordsize="871,211" path="m6925,339l6925,204,6925,193,6929,185,6936,177,6944,170,6953,166,6963,166,7758,166,7769,166,7777,170,7785,177,7792,185,7796,193,7796,204,7796,339,7796,349,7792,358,7785,365,7777,373,7769,376,7758,376,6963,376,6925,349,6925,339xe">
              <v:path arrowok="t"/>
              <v:fill on="f" focussize="0,0"/>
              <v:stroke weight="0.750314960629921pt" color="#E7EAEC"/>
              <v:imagedata o:title=""/>
              <o:lock v:ext="edit"/>
            </v:shape>
            <v:shape id="_x0000_s1545" o:spid="_x0000_s1545" o:spt="202" type="#_x0000_t202" style="position:absolute;left:6917;top:102;height:282;width:886;" filled="f" stroked="f" coordsize="21600,21600">
              <v:path/>
              <v:fill on="f" focussize="0,0"/>
              <v:stroke on="f" joinstyle="miter"/>
              <v:imagedata o:title=""/>
              <o:lock v:ext="edit"/>
              <v:textbox inset="0mm,0mm,0mm,0mm">
                <w:txbxContent>
                  <w:p>
                    <w:pPr>
                      <w:spacing w:before="72"/>
                      <w:ind w:left="75" w:right="0" w:firstLine="0"/>
                      <w:jc w:val="left"/>
                      <w:rPr>
                        <w:rFonts w:ascii="Lucida Console"/>
                        <w:sz w:val="17"/>
                      </w:rPr>
                    </w:pPr>
                    <w:r>
                      <w:rPr>
                        <w:rFonts w:ascii="Lucida Console"/>
                        <w:color w:val="333333"/>
                        <w:w w:val="105"/>
                        <w:sz w:val="17"/>
                      </w:rPr>
                      <w:t>Timsort</w:t>
                    </w:r>
                  </w:p>
                </w:txbxContent>
              </v:textbox>
            </v:shape>
          </v:group>
        </w:pict>
      </w:r>
      <w:r>
        <w:rPr>
          <w:color w:val="333333"/>
          <w:w w:val="105"/>
          <w:sz w:val="19"/>
        </w:rPr>
        <w:t>：归并排序</w:t>
      </w:r>
      <w:r>
        <w:rPr>
          <w:color w:val="333333"/>
          <w:w w:val="105"/>
          <w:sz w:val="19"/>
        </w:rPr>
        <w:tab/>
      </w:r>
      <w:r>
        <w:rPr>
          <w:color w:val="333333"/>
          <w:w w:val="105"/>
          <w:sz w:val="19"/>
        </w:rPr>
        <w:t>：</w:t>
      </w:r>
      <w:r>
        <w:rPr>
          <w:color w:val="333333"/>
          <w:w w:val="105"/>
          <w:sz w:val="19"/>
        </w:rPr>
        <w:tab/>
      </w:r>
      <w:r>
        <w:rPr>
          <w:color w:val="333333"/>
          <w:w w:val="105"/>
          <w:sz w:val="19"/>
        </w:rPr>
        <w:t>排序</w:t>
      </w:r>
    </w:p>
    <w:p>
      <w:pPr>
        <w:pStyle w:val="4"/>
        <w:spacing w:before="115" w:line="328" w:lineRule="auto"/>
        <w:ind w:right="1542" w:firstLine="890"/>
      </w:pPr>
      <w:r>
        <w:pict>
          <v:line id="_x0000_s1546" o:spid="_x0000_s1546" o:spt="20" style="position:absolute;left:0pt;margin-left:54pt;margin-top:53.55pt;height:75pt;width:0pt;mso-position-horizontal-relative:page;z-index:251909120;mso-width-relative:page;mso-height-relative:page;" stroked="t" coordsize="21600,21600">
            <v:path arrowok="t"/>
            <v:fill focussize="0,0"/>
            <v:stroke weight="3.00125984251969pt" color="#DFE1E4"/>
            <v:imagedata o:title=""/>
            <o:lock v:ext="edit"/>
          </v:line>
        </w:pict>
      </w:r>
      <w:r>
        <w:pict>
          <v:group id="_x0000_s1547" o:spid="_x0000_s1547" o:spt="203" style="position:absolute;left:0pt;margin-left:52.5pt;margin-top:10.75pt;height:11.3pt;width:44.3pt;mso-position-horizontal-relative:page;z-index:-253421568;mso-width-relative:page;mso-height-relative:page;" coordorigin="1050,216" coordsize="886,226">
            <o:lock v:ext="edit"/>
            <v:shape id="_x0000_s1548" o:spid="_x0000_s1548" style="position:absolute;left:1050;top:215;height:226;width:886;" fillcolor="#F3F4F4" filled="t" stroked="f" coordorigin="1050,216" coordsize="886,226" path="m1903,441l1083,441,1072,436,1055,419,1050,408,1050,248,1055,238,1072,220,1083,216,1903,216,1914,220,1931,238,1936,248,1936,408,1931,419,1914,436,1903,441xe">
              <v:path arrowok="t"/>
              <v:fill on="t" focussize="0,0"/>
              <v:stroke on="f"/>
              <v:imagedata o:title=""/>
              <o:lock v:ext="edit"/>
            </v:shape>
            <v:shape id="_x0000_s1549" o:spid="_x0000_s1549" style="position:absolute;left:1057;top:223;height:211;width:871;" filled="f" stroked="t" coordorigin="1058,223" coordsize="871,211" path="m1058,396l1058,261,1058,250,1062,242,1069,234,1076,227,1085,223,1095,223,1891,223,1901,223,1910,227,1917,234,1925,242,1928,250,1928,261,1928,396,1928,406,1925,415,1917,422,1910,430,1901,433,1891,433,1095,433,1085,433,1076,430,1069,422,1062,415,1058,406,1058,396xe">
              <v:path arrowok="t"/>
              <v:fill on="f" focussize="0,0"/>
              <v:stroke weight="0.750314960629921pt" color="#E7EAEC"/>
              <v:imagedata o:title=""/>
              <o:lock v:ext="edit"/>
            </v:shape>
            <v:shape id="_x0000_s1550" o:spid="_x0000_s1550" o:spt="202" type="#_x0000_t202" style="position:absolute;left:1050;top:215;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Timsort</w:t>
                    </w:r>
                  </w:p>
                </w:txbxContent>
              </v:textbox>
            </v:shape>
          </v:group>
        </w:pict>
      </w:r>
      <w:r>
        <w:rPr>
          <w:color w:val="333333"/>
        </w:rPr>
        <w:t>排序是结合了合并排序（</w:t>
      </w:r>
      <w:r>
        <w:rPr>
          <w:rFonts w:ascii="Open Sans" w:eastAsia="Open Sans"/>
          <w:color w:val="333333"/>
        </w:rPr>
        <w:t>merge sort</w:t>
      </w:r>
      <w:r>
        <w:rPr>
          <w:color w:val="333333"/>
        </w:rPr>
        <w:t>）和插入排序（</w:t>
      </w:r>
      <w:r>
        <w:rPr>
          <w:rFonts w:ascii="Open Sans" w:eastAsia="Open Sans"/>
          <w:color w:val="333333"/>
        </w:rPr>
        <w:t>insertion sort</w:t>
      </w:r>
      <w:r>
        <w:rPr>
          <w:color w:val="333333"/>
        </w:rPr>
        <w:t>）而得出的排序算法</w:t>
      </w:r>
      <w:r>
        <w:rPr>
          <w:rFonts w:ascii="Open Sans" w:eastAsia="Open Sans"/>
          <w:color w:val="333333"/>
          <w:w w:val="105"/>
        </w:rPr>
        <w:t>Timsort</w:t>
      </w:r>
      <w:r>
        <w:rPr>
          <w:color w:val="333333"/>
          <w:w w:val="105"/>
        </w:rPr>
        <w:t>的核心过程</w:t>
      </w:r>
    </w:p>
    <w:p>
      <w:pPr>
        <w:pStyle w:val="4"/>
        <w:spacing w:before="6" w:line="206" w:lineRule="auto"/>
        <w:ind w:left="392" w:right="396"/>
      </w:pPr>
      <w:r>
        <w:rPr>
          <w:rFonts w:ascii="Open Sans" w:eastAsia="Open Sans"/>
          <w:color w:val="777777"/>
        </w:rPr>
        <w:t>TimSort</w:t>
      </w:r>
      <w:r>
        <w:rPr>
          <w:rFonts w:ascii="Open Sans" w:eastAsia="Open Sans"/>
          <w:color w:val="777777"/>
          <w:spacing w:val="5"/>
        </w:rPr>
        <w:t xml:space="preserve">      </w:t>
      </w:r>
      <w:r>
        <w:rPr>
          <w:color w:val="777777"/>
        </w:rPr>
        <w:t>算法为了减少对升序部分的回溯和对降序部分的性能倒退，将输入按其升序和降序特点进行了分区。排序的输入的单位不是一个个单独的数字，而是一个个的块</w:t>
      </w:r>
      <w:r>
        <w:rPr>
          <w:rFonts w:ascii="Open Sans" w:eastAsia="Open Sans"/>
          <w:color w:val="777777"/>
        </w:rPr>
        <w:t>-</w:t>
      </w:r>
      <w:r>
        <w:rPr>
          <w:color w:val="777777"/>
        </w:rPr>
        <w:t>分区。其中每一个分区叫一个</w:t>
      </w:r>
      <w:r>
        <w:rPr>
          <w:rFonts w:ascii="Open Sans" w:eastAsia="Open Sans"/>
          <w:color w:val="777777"/>
        </w:rPr>
        <w:t>run</w:t>
      </w:r>
      <w:r>
        <w:rPr>
          <w:color w:val="777777"/>
        </w:rPr>
        <w:t xml:space="preserve">。针对这  </w:t>
      </w:r>
      <w:r>
        <w:rPr>
          <w:color w:val="777777"/>
          <w:w w:val="105"/>
        </w:rPr>
        <w:t>些</w:t>
      </w:r>
      <w:r>
        <w:rPr>
          <w:color w:val="777777"/>
          <w:spacing w:val="-41"/>
          <w:w w:val="105"/>
        </w:rPr>
        <w:t xml:space="preserve"> </w:t>
      </w:r>
      <w:r>
        <w:rPr>
          <w:rFonts w:ascii="Open Sans" w:eastAsia="Open Sans"/>
          <w:color w:val="777777"/>
          <w:w w:val="105"/>
        </w:rPr>
        <w:t xml:space="preserve">run </w:t>
      </w:r>
      <w:r>
        <w:rPr>
          <w:color w:val="777777"/>
          <w:spacing w:val="-5"/>
          <w:w w:val="105"/>
        </w:rPr>
        <w:t xml:space="preserve">序列，每次拿一个 </w:t>
      </w:r>
      <w:r>
        <w:rPr>
          <w:rFonts w:ascii="Open Sans" w:eastAsia="Open Sans"/>
          <w:color w:val="777777"/>
          <w:w w:val="105"/>
        </w:rPr>
        <w:t xml:space="preserve">run </w:t>
      </w:r>
      <w:r>
        <w:rPr>
          <w:color w:val="777777"/>
          <w:spacing w:val="-3"/>
          <w:w w:val="105"/>
        </w:rPr>
        <w:t xml:space="preserve">出来按规则进行合并。每次合并会将两个 </w:t>
      </w:r>
      <w:r>
        <w:rPr>
          <w:rFonts w:ascii="Open Sans" w:eastAsia="Open Sans"/>
          <w:color w:val="777777"/>
          <w:w w:val="105"/>
        </w:rPr>
        <w:t>run</w:t>
      </w:r>
      <w:r>
        <w:rPr>
          <w:color w:val="777777"/>
          <w:spacing w:val="-7"/>
          <w:w w:val="105"/>
        </w:rPr>
        <w:t xml:space="preserve">合并成一个 </w:t>
      </w:r>
      <w:r>
        <w:rPr>
          <w:rFonts w:ascii="Open Sans" w:eastAsia="Open Sans"/>
          <w:color w:val="777777"/>
          <w:w w:val="105"/>
        </w:rPr>
        <w:t>run</w:t>
      </w:r>
      <w:r>
        <w:rPr>
          <w:color w:val="777777"/>
          <w:spacing w:val="-3"/>
          <w:w w:val="105"/>
        </w:rPr>
        <w:t>。合并的结果保</w:t>
      </w:r>
      <w:r>
        <w:rPr>
          <w:color w:val="777777"/>
        </w:rPr>
        <w:t>存</w:t>
      </w:r>
      <w:r>
        <w:rPr>
          <w:color w:val="777777"/>
          <w:spacing w:val="2"/>
        </w:rPr>
        <w:t xml:space="preserve">到栈中。合并直到消耗掉所有的 </w:t>
      </w:r>
      <w:r>
        <w:rPr>
          <w:rFonts w:ascii="Open Sans" w:eastAsia="Open Sans"/>
          <w:color w:val="777777"/>
        </w:rPr>
        <w:t>run</w:t>
      </w:r>
      <w:r>
        <w:rPr>
          <w:color w:val="777777"/>
          <w:spacing w:val="4"/>
        </w:rPr>
        <w:t xml:space="preserve">，这时将栈上剩余的 </w:t>
      </w:r>
      <w:r>
        <w:rPr>
          <w:rFonts w:ascii="Open Sans" w:eastAsia="Open Sans"/>
          <w:color w:val="777777"/>
        </w:rPr>
        <w:t>run</w:t>
      </w:r>
      <w:r>
        <w:rPr>
          <w:color w:val="777777"/>
          <w:spacing w:val="5"/>
        </w:rPr>
        <w:t xml:space="preserve">合并到只剩一个 </w:t>
      </w:r>
      <w:r>
        <w:rPr>
          <w:rFonts w:ascii="Open Sans" w:eastAsia="Open Sans"/>
          <w:color w:val="777777"/>
        </w:rPr>
        <w:t xml:space="preserve">run </w:t>
      </w:r>
      <w:r>
        <w:rPr>
          <w:color w:val="777777"/>
        </w:rPr>
        <w:t>为止。这时这个仅剩的</w:t>
      </w:r>
      <w:r>
        <w:rPr>
          <w:rFonts w:ascii="Open Sans" w:eastAsia="Open Sans"/>
          <w:color w:val="777777"/>
          <w:w w:val="105"/>
        </w:rPr>
        <w:t>run</w:t>
      </w:r>
      <w:r>
        <w:rPr>
          <w:rFonts w:ascii="Open Sans" w:eastAsia="Open Sans"/>
          <w:color w:val="777777"/>
          <w:spacing w:val="-2"/>
          <w:w w:val="105"/>
        </w:rPr>
        <w:t xml:space="preserve"> </w:t>
      </w:r>
      <w:r>
        <w:rPr>
          <w:color w:val="777777"/>
          <w:w w:val="105"/>
        </w:rPr>
        <w:t>便是排好序的结果。</w:t>
      </w:r>
    </w:p>
    <w:p>
      <w:pPr>
        <w:pStyle w:val="4"/>
        <w:spacing w:before="124"/>
      </w:pPr>
      <w:r>
        <w:rPr>
          <w:color w:val="333333"/>
          <w:w w:val="105"/>
        </w:rPr>
        <w:t>综上述过程，</w:t>
      </w:r>
      <w:r>
        <w:rPr>
          <w:rFonts w:ascii="Open Sans" w:eastAsia="Open Sans"/>
          <w:color w:val="333333"/>
          <w:w w:val="105"/>
        </w:rPr>
        <w:t>Timsort</w:t>
      </w:r>
      <w:r>
        <w:rPr>
          <w:color w:val="333333"/>
          <w:w w:val="105"/>
        </w:rPr>
        <w:t>算法的过程包括</w:t>
      </w:r>
    </w:p>
    <w:p>
      <w:pPr>
        <w:pStyle w:val="8"/>
        <w:numPr>
          <w:ilvl w:val="0"/>
          <w:numId w:val="2"/>
        </w:numPr>
        <w:tabs>
          <w:tab w:val="left" w:pos="610"/>
        </w:tabs>
        <w:spacing w:before="100" w:after="0" w:line="240" w:lineRule="auto"/>
        <w:ind w:left="609" w:right="0" w:hanging="503"/>
        <w:jc w:val="left"/>
        <w:rPr>
          <w:sz w:val="19"/>
        </w:rPr>
      </w:pPr>
      <w:r>
        <w:rPr>
          <w:color w:val="333333"/>
          <w:w w:val="105"/>
          <w:sz w:val="19"/>
        </w:rPr>
        <w:t>如何数组长度小于某个值，直接用二分插入排序算法</w:t>
      </w:r>
    </w:p>
    <w:p>
      <w:pPr>
        <w:pStyle w:val="8"/>
        <w:numPr>
          <w:ilvl w:val="0"/>
          <w:numId w:val="2"/>
        </w:numPr>
        <w:tabs>
          <w:tab w:val="left" w:pos="610"/>
        </w:tabs>
        <w:spacing w:before="100" w:after="0" w:line="240" w:lineRule="auto"/>
        <w:ind w:left="609" w:right="0" w:hanging="503"/>
        <w:jc w:val="left"/>
        <w:rPr>
          <w:sz w:val="19"/>
        </w:rPr>
      </w:pPr>
      <w:r>
        <w:rPr>
          <w:color w:val="333333"/>
          <w:w w:val="105"/>
          <w:sz w:val="19"/>
        </w:rPr>
        <w:t>找到各个</w:t>
      </w:r>
      <w:r>
        <w:rPr>
          <w:rFonts w:ascii="Open Sans" w:eastAsia="Open Sans"/>
          <w:color w:val="333333"/>
          <w:w w:val="105"/>
          <w:sz w:val="19"/>
        </w:rPr>
        <w:t>run</w:t>
      </w:r>
      <w:r>
        <w:rPr>
          <w:color w:val="333333"/>
          <w:w w:val="105"/>
          <w:sz w:val="19"/>
        </w:rPr>
        <w:t>，并入栈</w:t>
      </w:r>
    </w:p>
    <w:p>
      <w:pPr>
        <w:pStyle w:val="8"/>
        <w:numPr>
          <w:ilvl w:val="0"/>
          <w:numId w:val="2"/>
        </w:numPr>
        <w:tabs>
          <w:tab w:val="left" w:pos="610"/>
        </w:tabs>
        <w:spacing w:before="115" w:after="0" w:line="240" w:lineRule="auto"/>
        <w:ind w:left="609" w:right="0" w:hanging="503"/>
        <w:jc w:val="left"/>
        <w:rPr>
          <w:rFonts w:ascii="Open Sans" w:eastAsia="Open Sans"/>
          <w:sz w:val="19"/>
        </w:rPr>
      </w:pPr>
      <w:r>
        <w:rPr>
          <w:color w:val="333333"/>
          <w:w w:val="105"/>
          <w:sz w:val="19"/>
        </w:rPr>
        <w:t>按规则合并</w:t>
      </w:r>
      <w:r>
        <w:rPr>
          <w:rFonts w:ascii="Open Sans" w:eastAsia="Open Sans"/>
          <w:color w:val="333333"/>
          <w:w w:val="105"/>
          <w:sz w:val="19"/>
        </w:rPr>
        <w:t>run</w:t>
      </w:r>
    </w:p>
    <w:p>
      <w:pPr>
        <w:spacing w:after="0" w:line="240" w:lineRule="auto"/>
        <w:jc w:val="left"/>
        <w:rPr>
          <w:rFonts w:ascii="Open Sans" w:eastAsia="Open Sans"/>
          <w:sz w:val="19"/>
        </w:rPr>
        <w:sectPr>
          <w:pgSz w:w="11900" w:h="16820"/>
          <w:pgMar w:top="1120" w:right="940" w:bottom="280" w:left="940" w:header="720" w:footer="720" w:gutter="0"/>
        </w:sectPr>
      </w:pPr>
    </w:p>
    <w:p>
      <w:pPr>
        <w:pStyle w:val="2"/>
        <w:ind w:left="2625"/>
      </w:pPr>
      <w:r>
        <w:pict>
          <v:group id="_x0000_s1551" o:spid="_x0000_s1551" o:spt="203" style="position:absolute;left:0pt;margin-left:52.5pt;margin-top:12.25pt;height:17.3pt;width:126.1pt;mso-position-horizontal-relative:page;z-index:251919360;mso-width-relative:page;mso-height-relative:page;" coordorigin="1050,246" coordsize="2522,346">
            <o:lock v:ext="edit"/>
            <v:shape id="_x0000_s1552" o:spid="_x0000_s1552" style="position:absolute;left:1050;top:245;height:346;width:2522;" fillcolor="#F3F4F4" filled="t" stroked="f" coordorigin="1050,246" coordsize="2522,346" path="m3539,591l1083,591,1072,586,1055,569,1050,558,1050,278,1055,268,1072,250,1083,246,3539,246,3550,250,3567,268,3572,278,3572,558,3567,569,3550,586,3539,591xe">
              <v:path arrowok="t"/>
              <v:fill on="t" focussize="0,0"/>
              <v:stroke on="f"/>
              <v:imagedata o:title=""/>
              <o:lock v:ext="edit"/>
            </v:shape>
            <v:shape id="_x0000_s1553" o:spid="_x0000_s1553" style="position:absolute;left:1057;top:253;height:331;width:2507;" filled="f" stroked="t" coordorigin="1058,253" coordsize="2507,331" path="m1058,546l1058,291,1058,280,1062,271,1069,264,1076,257,1085,253,1095,253,3526,253,3537,253,3546,257,3553,264,3560,271,3564,280,3564,291,3564,546,3526,583,1095,583,1058,556,1058,546xe">
              <v:path arrowok="t"/>
              <v:fill on="f" focussize="0,0"/>
              <v:stroke weight="0.750314960629921pt" color="#E7EAEC"/>
              <v:imagedata o:title=""/>
              <o:lock v:ext="edit"/>
            </v:shape>
            <v:shape id="_x0000_s1554" o:spid="_x0000_s1554" o:spt="202" type="#_x0000_t202" style="position:absolute;left:1074;top:266;height:305;width:2473;" filled="f" stroked="f" coordsize="21600,21600">
              <v:path/>
              <v:fill on="f" focussize="0,0"/>
              <v:stroke on="f" joinstyle="miter"/>
              <v:imagedata o:title=""/>
              <o:lock v:ext="edit"/>
              <v:textbox inset="0mm,0mm,0mm,0mm">
                <w:txbxContent>
                  <w:p>
                    <w:pPr>
                      <w:spacing w:before="0" w:line="281" w:lineRule="exact"/>
                      <w:ind w:left="47" w:right="0" w:firstLine="0"/>
                      <w:jc w:val="left"/>
                      <w:rPr>
                        <w:rFonts w:ascii="Lucida Console"/>
                        <w:sz w:val="29"/>
                      </w:rPr>
                    </w:pPr>
                    <w:r>
                      <w:rPr>
                        <w:rFonts w:ascii="Lucida Console"/>
                        <w:color w:val="333333"/>
                        <w:sz w:val="29"/>
                      </w:rPr>
                      <w:t>LinkedHashMap</w:t>
                    </w:r>
                  </w:p>
                </w:txbxContent>
              </v:textbox>
            </v:shape>
          </v:group>
        </w:pict>
      </w:r>
      <w:bookmarkStart w:id="9" w:name="LinkedHashMap的应用 "/>
      <w:bookmarkEnd w:id="9"/>
      <w:r>
        <w:rPr>
          <w:color w:val="333333"/>
        </w:rPr>
        <w:t>的应用</w:t>
      </w:r>
    </w:p>
    <w:p>
      <w:pPr>
        <w:pStyle w:val="4"/>
        <w:tabs>
          <w:tab w:val="left" w:pos="2022"/>
        </w:tabs>
        <w:spacing w:before="138"/>
      </w:pPr>
      <w:r>
        <w:pict>
          <v:group id="_x0000_s1555" o:spid="_x0000_s1555" o:spt="203" style="position:absolute;left:0pt;margin-left:72pt;margin-top:11.9pt;height:11.3pt;width:75.8pt;mso-position-horizontal-relative:page;z-index:-253417472;mso-width-relative:page;mso-height-relative:page;" coordorigin="1441,239" coordsize="1516,226">
            <o:lock v:ext="edit"/>
            <v:shape id="_x0000_s1556" o:spid="_x0000_s1556" style="position:absolute;left:1440;top:238;height:226;width:1516;" fillcolor="#F3F4F4" filled="t" stroked="f" coordorigin="1441,239" coordsize="1516,226" path="m2924,464l1473,464,1463,459,1445,442,1441,431,1441,271,1445,261,1463,243,1473,239,2924,239,2934,243,2952,261,2956,271,2956,431,2952,442,2934,459,2924,464xe">
              <v:path arrowok="t"/>
              <v:fill on="t" focussize="0,0"/>
              <v:stroke on="f"/>
              <v:imagedata o:title=""/>
              <o:lock v:ext="edit"/>
            </v:shape>
            <v:shape id="_x0000_s1557" o:spid="_x0000_s1557" style="position:absolute;left:1448;top:246;height:211;width:1501;" filled="f" stroked="t" coordorigin="1448,246" coordsize="1501,211" path="m1448,419l1448,284,1448,273,1452,265,1459,257,1466,250,1475,246,1486,246,2911,246,2922,246,2930,250,2938,257,2945,265,2949,273,2949,284,2949,419,2949,429,2945,438,2938,445,2930,453,2922,456,2911,456,1486,456,1475,456,1466,453,1459,445,1452,438,1448,429,1448,419xe">
              <v:path arrowok="t"/>
              <v:fill on="f" focussize="0,0"/>
              <v:stroke weight="0.750314960629921pt" color="#E7EAEC"/>
              <v:imagedata o:title=""/>
              <o:lock v:ext="edit"/>
            </v:shape>
            <v:shape id="_x0000_s1558" o:spid="_x0000_s1558" o:spt="202" type="#_x0000_t202" style="position:absolute;left:1440;top:238;height:226;width:151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LinkedHashMap</w:t>
                    </w:r>
                  </w:p>
                </w:txbxContent>
              </v:textbox>
            </v:shape>
          </v:group>
        </w:pict>
      </w:r>
      <w:r>
        <w:pict>
          <v:group id="_x0000_s1559" o:spid="_x0000_s1559" o:spt="203" style="position:absolute;left:0pt;margin-left:284.35pt;margin-top:9.1pt;height:14.1pt;width:141.85pt;mso-position-horizontal-relative:page;z-index:251923456;mso-width-relative:page;mso-height-relative:page;" coordorigin="5687,182" coordsize="2837,282">
            <o:lock v:ext="edit"/>
            <v:shape id="_x0000_s1560" o:spid="_x0000_s1560" style="position:absolute;left:5687;top:238;height:226;width:2837;" fillcolor="#F3F4F4" filled="t" stroked="f" coordorigin="5687,239" coordsize="2837,226" path="m8491,464l5720,464,5709,459,5692,442,5687,431,5687,271,5692,261,5709,243,5720,239,8491,239,8502,243,8519,261,8524,271,8524,431,8519,442,8502,459,8491,464xe">
              <v:path arrowok="t"/>
              <v:fill on="t" focussize="0,0"/>
              <v:stroke on="f"/>
              <v:imagedata o:title=""/>
              <o:lock v:ext="edit"/>
            </v:shape>
            <v:shape id="_x0000_s1561" o:spid="_x0000_s1561" style="position:absolute;left:5694;top:246;height:211;width:2822;" filled="f" stroked="t" coordorigin="5695,246" coordsize="2822,211" path="m5695,419l5695,284,5695,273,5699,265,5706,257,5713,250,5722,246,5732,246,8479,246,8489,246,8498,250,8505,257,8512,265,8516,273,8516,284,8516,419,8516,429,8512,438,8505,445,8498,453,8489,456,8479,456,5732,456,5722,456,5713,453,5706,445,5699,438,5695,429,5695,419xe">
              <v:path arrowok="t"/>
              <v:fill on="f" focussize="0,0"/>
              <v:stroke weight="0.750314960629921pt" color="#E7EAEC"/>
              <v:imagedata o:title=""/>
              <o:lock v:ext="edit"/>
            </v:shape>
            <v:shape id="_x0000_s1562" o:spid="_x0000_s1562" o:spt="202" type="#_x0000_t202" style="position:absolute;left:5687;top:182;height:282;width:2837;" filled="f" stroked="f" coordsize="21600,21600">
              <v:path/>
              <v:fill on="f" focussize="0,0"/>
              <v:stroke on="f" joinstyle="miter"/>
              <v:imagedata o:title=""/>
              <o:lock v:ext="edit"/>
              <v:textbox inset="0mm,0mm,0mm,0mm">
                <w:txbxContent>
                  <w:p>
                    <w:pPr>
                      <w:spacing w:before="0" w:line="281" w:lineRule="exact"/>
                      <w:ind w:left="81" w:right="0" w:firstLine="0"/>
                      <w:jc w:val="left"/>
                      <w:rPr>
                        <w:sz w:val="17"/>
                      </w:rPr>
                    </w:pPr>
                    <w:r>
                      <w:rPr>
                        <w:rFonts w:ascii="Lucida Console" w:eastAsia="Lucida Console"/>
                        <w:color w:val="333333"/>
                        <w:w w:val="105"/>
                        <w:sz w:val="17"/>
                      </w:rPr>
                      <w:t>LRU</w:t>
                    </w:r>
                    <w:r>
                      <w:rPr>
                        <w:color w:val="333333"/>
                        <w:w w:val="105"/>
                        <w:sz w:val="17"/>
                      </w:rPr>
                      <w:t>（</w:t>
                    </w:r>
                    <w:r>
                      <w:rPr>
                        <w:rFonts w:ascii="Lucida Console" w:eastAsia="Lucida Console"/>
                        <w:color w:val="333333"/>
                        <w:w w:val="105"/>
                        <w:sz w:val="17"/>
                      </w:rPr>
                      <w:t>Least Recently Used</w:t>
                    </w:r>
                    <w:r>
                      <w:rPr>
                        <w:color w:val="333333"/>
                        <w:w w:val="105"/>
                        <w:sz w:val="17"/>
                      </w:rPr>
                      <w:t>）</w:t>
                    </w:r>
                  </w:p>
                </w:txbxContent>
              </v:textbox>
            </v:shape>
          </v:group>
        </w:pict>
      </w:r>
      <w:r>
        <w:rPr>
          <w:color w:val="333333"/>
          <w:w w:val="105"/>
        </w:rPr>
        <w:t>基于</w:t>
      </w:r>
      <w:r>
        <w:rPr>
          <w:color w:val="333333"/>
          <w:w w:val="105"/>
        </w:rPr>
        <w:tab/>
      </w:r>
      <w:r>
        <w:rPr>
          <w:color w:val="333333"/>
        </w:rPr>
        <w:t>的访问顺序的特点，可构造一个</w:t>
      </w:r>
    </w:p>
    <w:p>
      <w:pPr>
        <w:pStyle w:val="4"/>
        <w:ind w:left="0"/>
        <w:rPr>
          <w:sz w:val="26"/>
        </w:rPr>
      </w:pPr>
      <w:r>
        <w:br w:type="column"/>
      </w:r>
    </w:p>
    <w:p>
      <w:pPr>
        <w:pStyle w:val="4"/>
        <w:spacing w:before="1"/>
        <w:ind w:left="0"/>
        <w:rPr>
          <w:sz w:val="16"/>
        </w:rPr>
      </w:pPr>
    </w:p>
    <w:p>
      <w:pPr>
        <w:pStyle w:val="4"/>
      </w:pPr>
      <w:r>
        <w:rPr>
          <w:color w:val="333333"/>
          <w:w w:val="105"/>
        </w:rPr>
        <w:t>最近最少使用简单缓存。</w:t>
      </w:r>
    </w:p>
    <w:p>
      <w:pPr>
        <w:spacing w:after="0"/>
        <w:sectPr>
          <w:type w:val="continuous"/>
          <w:pgSz w:w="11900" w:h="16820"/>
          <w:pgMar w:top="1600" w:right="940" w:bottom="280" w:left="940" w:header="720" w:footer="720" w:gutter="0"/>
          <w:cols w:equalWidth="0" w:num="2">
            <w:col w:w="4794" w:space="2681"/>
            <w:col w:w="2545"/>
          </w:cols>
        </w:sectPr>
      </w:pPr>
    </w:p>
    <w:p>
      <w:pPr>
        <w:tabs>
          <w:tab w:val="left" w:pos="3338"/>
        </w:tabs>
        <w:spacing w:before="0" w:line="315" w:lineRule="exact"/>
        <w:ind w:left="107" w:right="0" w:firstLine="0"/>
        <w:jc w:val="left"/>
        <w:rPr>
          <w:sz w:val="19"/>
        </w:rPr>
      </w:pPr>
      <w:r>
        <w:pict>
          <v:group id="_x0000_s1563" o:spid="_x0000_s1563" o:spt="203" style="position:absolute;left:0pt;margin-left:169.55pt;margin-top:3.25pt;height:11.3pt;width:44.3pt;mso-position-horizontal-relative:page;z-index:-253413376;mso-width-relative:page;mso-height-relative:page;" coordorigin="3391,66" coordsize="886,226">
            <o:lock v:ext="edit"/>
            <v:shape id="_x0000_s1564" o:spid="_x0000_s1564" style="position:absolute;left:3391;top:65;height:226;width:886;" fillcolor="#F3F4F4" filled="t" stroked="f" coordorigin="3391,66" coordsize="886,226" path="m4244,291l3424,291,3413,287,3396,269,3391,258,3391,98,3396,88,3413,70,3424,66,4244,66,4255,70,4272,88,4277,98,4277,258,4272,269,4255,287,4244,291xe">
              <v:path arrowok="t"/>
              <v:fill on="t" focussize="0,0"/>
              <v:stroke on="f"/>
              <v:imagedata o:title=""/>
              <o:lock v:ext="edit"/>
            </v:shape>
            <v:shape id="_x0000_s1565" o:spid="_x0000_s1565" style="position:absolute;left:3398;top:73;height:211;width:871;" filled="f" stroked="t" coordorigin="3399,73" coordsize="871,211" path="m3399,246l3399,111,3399,101,3403,92,3410,84,3417,77,3426,73,3436,73,4232,73,4242,73,4251,77,4258,84,4266,92,4269,101,4269,111,4269,246,4232,283,3436,283,3399,256,3399,246xe">
              <v:path arrowok="t"/>
              <v:fill on="f" focussize="0,0"/>
              <v:stroke weight="0.750314960629921pt" color="#E7EAEC"/>
              <v:imagedata o:title=""/>
              <o:lock v:ext="edit"/>
            </v:shape>
            <v:shape id="_x0000_s1566" o:spid="_x0000_s1566" o:spt="202" type="#_x0000_t202" style="position:absolute;left:3391;top:65;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ehcache</w:t>
                    </w:r>
                  </w:p>
                </w:txbxContent>
              </v:textbox>
            </v:shape>
          </v:group>
        </w:pict>
      </w:r>
      <w:r>
        <w:pict>
          <v:group id="_x0000_s1567" o:spid="_x0000_s1567" o:spt="203" style="position:absolute;left:0pt;margin-left:272.35pt;margin-top:3.25pt;height:11.3pt;width:23.3pt;mso-position-horizontal-relative:page;z-index:-253412352;mso-width-relative:page;mso-height-relative:page;" coordorigin="5447,66" coordsize="466,226">
            <o:lock v:ext="edit"/>
            <v:shape id="_x0000_s1568" o:spid="_x0000_s1568" style="position:absolute;left:5447;top:65;height:226;width:466;" fillcolor="#F3F4F4" filled="t" stroked="f" coordorigin="5447,66" coordsize="466,226" path="m5880,291l5480,291,5469,287,5452,269,5447,258,5447,98,5452,88,5469,70,5480,66,5880,66,5891,70,5908,88,5912,98,5912,258,5908,269,5891,287,5880,291xe">
              <v:path arrowok="t"/>
              <v:fill on="t" focussize="0,0"/>
              <v:stroke on="f"/>
              <v:imagedata o:title=""/>
              <o:lock v:ext="edit"/>
            </v:shape>
            <v:shape id="_x0000_s1569" o:spid="_x0000_s1569" style="position:absolute;left:5454;top:73;height:211;width:451;" filled="f" stroked="t" coordorigin="5455,73" coordsize="451,211" path="m5455,246l5455,111,5455,101,5458,92,5466,84,5473,77,5482,73,5492,73,5867,73,5878,73,5887,77,5894,84,5901,92,5905,101,5905,111,5905,246,5867,283,5492,283,5455,256,5455,246xe">
              <v:path arrowok="t"/>
              <v:fill on="f" focussize="0,0"/>
              <v:stroke weight="0.750314960629921pt" color="#E7EAEC"/>
              <v:imagedata o:title=""/>
              <o:lock v:ext="edit"/>
            </v:shape>
          </v:group>
        </w:pict>
      </w:r>
      <w:r>
        <w:pict>
          <v:group id="_x0000_s1570" o:spid="_x0000_s1570" o:spt="203" style="position:absolute;left:0pt;margin-left:334.6pt;margin-top:3.25pt;height:11.3pt;width:76.55pt;mso-position-horizontal-relative:page;z-index:-253411328;mso-width-relative:page;mso-height-relative:page;" coordorigin="6693,66" coordsize="1531,226">
            <o:lock v:ext="edit"/>
            <v:shape id="_x0000_s1571" o:spid="_x0000_s1571" style="position:absolute;left:6692;top:65;height:226;width:1531;" fillcolor="#F3F4F4" filled="t" stroked="f" coordorigin="6693,66" coordsize="1531,226" path="m8191,291l6725,291,6715,287,6697,269,6693,258,6693,98,6697,88,6715,70,6725,66,8191,66,8201,70,8219,88,8223,98,8223,258,8219,269,8201,287,8191,291xe">
              <v:path arrowok="t"/>
              <v:fill on="t" focussize="0,0"/>
              <v:stroke on="f"/>
              <v:imagedata o:title=""/>
              <o:lock v:ext="edit"/>
            </v:shape>
            <v:shape id="_x0000_s1572" o:spid="_x0000_s1572" style="position:absolute;left:6700;top:73;height:211;width:1516;" filled="f" stroked="t" coordorigin="6700,73" coordsize="1516,211" path="m6700,246l6700,111,6700,101,6704,92,6711,84,6719,77,6727,73,6738,73,8178,73,8189,73,8198,77,8205,84,8212,92,8216,101,8216,111,8216,246,8216,256,8212,265,8205,272,8198,280,8189,283,8178,283,6738,283,6700,256,6700,246xe">
              <v:path arrowok="t"/>
              <v:fill on="f" focussize="0,0"/>
              <v:stroke weight="0.750314960629921pt" color="#E7EAEC"/>
              <v:imagedata o:title=""/>
              <o:lock v:ext="edit"/>
            </v:shape>
          </v:group>
        </w:pict>
      </w:r>
      <w:r>
        <w:rPr>
          <w:color w:val="333333"/>
          <w:w w:val="105"/>
          <w:sz w:val="19"/>
        </w:rPr>
        <w:t>也有一些开源的缓存产品如</w:t>
      </w:r>
      <w:r>
        <w:rPr>
          <w:color w:val="333333"/>
          <w:w w:val="105"/>
          <w:sz w:val="19"/>
        </w:rPr>
        <w:tab/>
      </w:r>
      <w:r>
        <w:rPr>
          <w:color w:val="333333"/>
          <w:w w:val="105"/>
          <w:sz w:val="19"/>
        </w:rPr>
        <w:t>的淘汰策略（</w:t>
      </w:r>
      <w:r>
        <w:rPr>
          <w:color w:val="333333"/>
          <w:spacing w:val="11"/>
          <w:w w:val="105"/>
          <w:sz w:val="19"/>
        </w:rPr>
        <w:t xml:space="preserve"> </w:t>
      </w:r>
      <w:r>
        <w:rPr>
          <w:rFonts w:ascii="Lucida Console" w:eastAsia="Lucida Console"/>
          <w:color w:val="333333"/>
          <w:w w:val="105"/>
          <w:sz w:val="17"/>
        </w:rPr>
        <w:t>LRU</w:t>
      </w:r>
      <w:r>
        <w:rPr>
          <w:rFonts w:ascii="Lucida Console" w:eastAsia="Lucida Console"/>
          <w:color w:val="333333"/>
          <w:spacing w:val="-36"/>
          <w:w w:val="105"/>
          <w:sz w:val="17"/>
        </w:rPr>
        <w:t xml:space="preserve"> </w:t>
      </w:r>
      <w:r>
        <w:rPr>
          <w:color w:val="333333"/>
          <w:w w:val="105"/>
          <w:sz w:val="19"/>
        </w:rPr>
        <w:t>）就是在</w:t>
      </w:r>
      <w:r>
        <w:rPr>
          <w:color w:val="333333"/>
          <w:spacing w:val="12"/>
          <w:w w:val="105"/>
          <w:sz w:val="19"/>
        </w:rPr>
        <w:t xml:space="preserve"> </w:t>
      </w:r>
      <w:r>
        <w:rPr>
          <w:rFonts w:ascii="Lucida Console" w:eastAsia="Lucida Console"/>
          <w:color w:val="333333"/>
          <w:w w:val="105"/>
          <w:sz w:val="17"/>
        </w:rPr>
        <w:t>LinkedHashMap</w:t>
      </w:r>
      <w:r>
        <w:rPr>
          <w:rFonts w:ascii="Lucida Console" w:eastAsia="Lucida Console"/>
          <w:color w:val="333333"/>
          <w:spacing w:val="-37"/>
          <w:w w:val="105"/>
          <w:sz w:val="17"/>
        </w:rPr>
        <w:t xml:space="preserve"> </w:t>
      </w:r>
      <w:r>
        <w:rPr>
          <w:color w:val="333333"/>
          <w:w w:val="105"/>
          <w:sz w:val="19"/>
        </w:rPr>
        <w:t>上扩展的。</w:t>
      </w:r>
    </w:p>
    <w:p>
      <w:pPr>
        <w:pStyle w:val="2"/>
        <w:spacing w:before="118"/>
        <w:ind w:left="1896"/>
      </w:pPr>
      <w:r>
        <w:pict>
          <v:group id="_x0000_s1573" o:spid="_x0000_s1573" o:spt="203" style="position:absolute;left:0pt;margin-left:52.5pt;margin-top:13pt;height:17.3pt;width:89.3pt;mso-position-horizontal-relative:page;z-index:251929600;mso-width-relative:page;mso-height-relative:page;" coordorigin="1050,261" coordsize="1786,346">
            <o:lock v:ext="edit"/>
            <v:shape id="_x0000_s1574" o:spid="_x0000_s1574" style="position:absolute;left:1050;top:260;height:346;width:1786;" fillcolor="#F3F4F4" filled="t" stroked="f" coordorigin="1050,261" coordsize="1786,346" path="m2804,606l1083,606,1072,601,1055,584,1050,573,1050,293,1055,283,1072,265,1083,261,2804,261,2814,265,2832,283,2836,293,2836,573,2832,584,2814,601,2804,606xe">
              <v:path arrowok="t"/>
              <v:fill on="t" focussize="0,0"/>
              <v:stroke on="f"/>
              <v:imagedata o:title=""/>
              <o:lock v:ext="edit"/>
            </v:shape>
            <v:shape id="_x0000_s1575" o:spid="_x0000_s1575" style="position:absolute;left:1057;top:268;height:331;width:1771;" filled="f" stroked="t" coordorigin="1058,268" coordsize="1771,331" path="m1058,561l1058,306,1058,295,1062,286,1069,279,1076,272,1085,268,1095,268,2791,268,2802,268,2810,272,2818,279,2825,286,2829,295,2829,306,2829,561,2829,571,2825,580,2818,587,2810,595,2802,598,2791,598,1095,598,1085,598,1076,595,1069,587,1062,580,1058,571,1058,561xe">
              <v:path arrowok="t"/>
              <v:fill on="f" focussize="0,0"/>
              <v:stroke weight="0.750314960629921pt" color="#E7EAEC"/>
              <v:imagedata o:title=""/>
              <o:lock v:ext="edit"/>
            </v:shape>
            <v:shape id="_x0000_s1576" o:spid="_x0000_s1576" o:spt="202" type="#_x0000_t202" style="position:absolute;left:1050;top:260;height:346;width:1786;" filled="f" stroked="f" coordsize="21600,21600">
              <v:path/>
              <v:fill on="f" focussize="0,0"/>
              <v:stroke on="f" joinstyle="miter"/>
              <v:imagedata o:title=""/>
              <o:lock v:ext="edit"/>
              <v:textbox inset="0mm,0mm,0mm,0mm">
                <w:txbxContent>
                  <w:p>
                    <w:pPr>
                      <w:spacing w:before="11"/>
                      <w:ind w:left="71" w:right="0" w:firstLine="0"/>
                      <w:jc w:val="left"/>
                      <w:rPr>
                        <w:rFonts w:ascii="Lucida Console"/>
                        <w:sz w:val="29"/>
                      </w:rPr>
                    </w:pPr>
                    <w:r>
                      <w:rPr>
                        <w:rFonts w:ascii="Lucida Console"/>
                        <w:color w:val="333333"/>
                        <w:sz w:val="29"/>
                      </w:rPr>
                      <w:t>Cloneable</w:t>
                    </w:r>
                  </w:p>
                </w:txbxContent>
              </v:textbox>
            </v:shape>
          </v:group>
        </w:pict>
      </w:r>
      <w:bookmarkStart w:id="10" w:name="Cloneable接口实现原理 "/>
      <w:bookmarkEnd w:id="10"/>
      <w:r>
        <w:rPr>
          <w:color w:val="333333"/>
        </w:rPr>
        <w:t>接口实现原理</w:t>
      </w:r>
    </w:p>
    <w:p>
      <w:pPr>
        <w:pStyle w:val="4"/>
        <w:spacing w:before="173" w:line="206" w:lineRule="auto"/>
        <w:ind w:right="198"/>
      </w:pPr>
      <w:r>
        <w:rPr>
          <w:rFonts w:ascii="Open Sans" w:hAnsi="Open Sans" w:eastAsia="Open Sans"/>
          <w:color w:val="333333"/>
        </w:rPr>
        <w:t>Cloneable</w:t>
      </w:r>
      <w:r>
        <w:rPr>
          <w:color w:val="333333"/>
        </w:rPr>
        <w:t>接口是</w:t>
      </w:r>
      <w:r>
        <w:rPr>
          <w:rFonts w:ascii="Open Sans" w:hAnsi="Open Sans" w:eastAsia="Open Sans"/>
          <w:color w:val="333333"/>
        </w:rPr>
        <w:t>Java</w:t>
      </w:r>
      <w:r>
        <w:rPr>
          <w:color w:val="333333"/>
          <w:spacing w:val="-1"/>
        </w:rPr>
        <w:t xml:space="preserve">开发中常用的一个接口，  它的作用是使一个类的实例能够将自身拷贝到另一个新的实例中， </w:t>
      </w:r>
      <w:r>
        <w:rPr>
          <w:color w:val="333333"/>
        </w:rPr>
        <w:t>注意，这里所说的</w:t>
      </w:r>
      <w:r>
        <w:rPr>
          <w:rFonts w:ascii="Open Sans" w:hAnsi="Open Sans" w:eastAsia="Open Sans"/>
          <w:color w:val="333333"/>
        </w:rPr>
        <w:t>“</w:t>
      </w:r>
      <w:r>
        <w:rPr>
          <w:color w:val="333333"/>
        </w:rPr>
        <w:t>拷贝</w:t>
      </w:r>
      <w:r>
        <w:rPr>
          <w:rFonts w:ascii="Open Sans" w:hAnsi="Open Sans" w:eastAsia="Open Sans"/>
          <w:color w:val="333333"/>
        </w:rPr>
        <w:t>”</w:t>
      </w:r>
      <w:r>
        <w:rPr>
          <w:color w:val="333333"/>
        </w:rPr>
        <w:t>拷的是对象实例，而不是类的定义，进一步说，拷贝的是一个类的实例中各字段的值。</w:t>
      </w:r>
    </w:p>
    <w:p>
      <w:pPr>
        <w:pStyle w:val="4"/>
        <w:spacing w:before="7"/>
        <w:ind w:left="0"/>
        <w:rPr>
          <w:sz w:val="9"/>
        </w:rPr>
      </w:pPr>
      <w:r>
        <w:pict>
          <v:group id="_x0000_s1577" o:spid="_x0000_s1577" o:spt="203" style="position:absolute;left:0pt;margin-left:52.5pt;margin-top:10.65pt;height:66.05pt;width:490pt;mso-position-horizontal-relative:page;mso-wrap-distance-bottom:0pt;mso-wrap-distance-top:0pt;z-index:-251408384;mso-width-relative:page;mso-height-relative:page;" coordorigin="1050,213" coordsize="9800,1321">
            <o:lock v:ext="edit"/>
            <v:shape id="_x0000_s1578" o:spid="_x0000_s1578" style="position:absolute;left:1057;top:220;height:1306;width:9785;" fillcolor="#F8F8F8" filled="t" stroked="f" coordorigin="1058,221" coordsize="9785,1306" path="m10815,1526l1085,1526,1076,1523,1062,1508,1058,1499,1058,248,1062,239,1076,225,1085,221,10815,221,10824,225,10838,239,10842,248,10842,1499,10838,1508,10824,1523,10815,1526xe">
              <v:path arrowok="t"/>
              <v:fill on="t" focussize="0,0"/>
              <v:stroke on="f"/>
              <v:imagedata o:title=""/>
              <o:lock v:ext="edit"/>
            </v:shape>
            <v:shape id="_x0000_s1579" o:spid="_x0000_s1579" style="position:absolute;left:1057;top:220;height:1306;width:9785;" filled="f" stroked="t" coordorigin="1058,221" coordsize="9785,1306" path="m1058,1489l1058,258,1058,248,1062,239,1069,232,1076,225,1085,221,1095,221,10805,221,10815,221,10824,225,10831,232,10838,239,10842,248,10842,258,10842,1489,10805,1526,1095,1526,1085,1526,1076,1523,1069,1515,1062,1508,1058,1499,1058,1489xe">
              <v:path arrowok="t"/>
              <v:fill on="f" focussize="0,0"/>
              <v:stroke weight="0.750314960629921pt" color="#E7EAEC"/>
              <v:imagedata o:title=""/>
              <o:lock v:ext="edit"/>
            </v:shape>
            <v:rect id="_x0000_s1580" o:spid="_x0000_s1580" o:spt="1" style="position:absolute;left:1230;top:348;height:1081;width:9439;" fillcolor="#F8F8F8" filled="t" stroked="f" coordsize="21600,21600">
              <v:path/>
              <v:fill on="t" focussize="0,0"/>
              <v:stroke on="f"/>
              <v:imagedata o:title=""/>
              <o:lock v:ext="edit"/>
            </v:rect>
            <v:shape id="_x0000_s1581" o:spid="_x0000_s1581" o:spt="202" type="#_x0000_t202" style="position:absolute;left:1050;top:213;height:1321;width:9800;" filled="f" stroked="f" coordsize="21600,21600">
              <v:path/>
              <v:fill on="f" focussize="0,0"/>
              <v:stroke on="f" joinstyle="miter"/>
              <v:imagedata o:title=""/>
              <o:lock v:ext="edit"/>
              <v:textbox inset="0mm,0mm,0mm,0mm">
                <w:txbxContent>
                  <w:p>
                    <w:pPr>
                      <w:spacing w:before="122" w:line="206" w:lineRule="auto"/>
                      <w:ind w:left="307" w:right="360" w:firstLine="317"/>
                      <w:jc w:val="both"/>
                      <w:rPr>
                        <w:sz w:val="17"/>
                      </w:rPr>
                    </w:pPr>
                    <w:r>
                      <w:rPr>
                        <w:sz w:val="17"/>
                      </w:rPr>
                      <w:t xml:space="preserve">在开发过程中，拷贝实例是常见的一种操作，如果一个类中的字段较多，而我们又采用在客户端中逐字段复制的方   </w:t>
                    </w:r>
                    <w:r>
                      <w:rPr>
                        <w:spacing w:val="-1"/>
                        <w:sz w:val="17"/>
                      </w:rPr>
                      <w:t xml:space="preserve">法进行拷贝操作的话，将不可避免的造成客户端代码繁杂冗长，而且也无法对类中的私有成员进行复制，而如果让需要     </w:t>
                    </w:r>
                    <w:r>
                      <w:rPr>
                        <w:sz w:val="17"/>
                      </w:rPr>
                      <w:t>具备拷贝功能的类实现</w:t>
                    </w:r>
                    <w:r>
                      <w:rPr>
                        <w:rFonts w:ascii="Lucida Console" w:eastAsia="Lucida Console"/>
                        <w:sz w:val="17"/>
                      </w:rPr>
                      <w:t>Cloneable</w:t>
                    </w:r>
                    <w:r>
                      <w:rPr>
                        <w:sz w:val="17"/>
                      </w:rPr>
                      <w:t>接口，并重写</w:t>
                    </w:r>
                    <w:r>
                      <w:rPr>
                        <w:rFonts w:ascii="Lucida Console" w:eastAsia="Lucida Console"/>
                        <w:sz w:val="17"/>
                      </w:rPr>
                      <w:t>clone</w:t>
                    </w:r>
                    <w:r>
                      <w:rPr>
                        <w:rFonts w:ascii="Lucida Console" w:eastAsia="Lucida Console"/>
                        <w:color w:val="333333"/>
                        <w:sz w:val="17"/>
                      </w:rPr>
                      <w:t>()</w:t>
                    </w:r>
                    <w:r>
                      <w:rPr>
                        <w:sz w:val="17"/>
                      </w:rPr>
                      <w:t>方法，就可以通过调用</w:t>
                    </w:r>
                    <w:r>
                      <w:rPr>
                        <w:rFonts w:ascii="Lucida Console" w:eastAsia="Lucida Console"/>
                        <w:sz w:val="17"/>
                      </w:rPr>
                      <w:t>clone</w:t>
                    </w:r>
                    <w:r>
                      <w:rPr>
                        <w:rFonts w:ascii="Lucida Console" w:eastAsia="Lucida Console"/>
                        <w:color w:val="333333"/>
                        <w:sz w:val="17"/>
                      </w:rPr>
                      <w:t>()</w:t>
                    </w:r>
                    <w:r>
                      <w:rPr>
                        <w:sz w:val="17"/>
                      </w:rPr>
                      <w:t xml:space="preserve">方法的方式简洁地实现实例   </w:t>
                    </w:r>
                    <w:r>
                      <w:rPr>
                        <w:w w:val="105"/>
                        <w:sz w:val="17"/>
                      </w:rPr>
                      <w:t>拷贝功能</w:t>
                    </w:r>
                  </w:p>
                </w:txbxContent>
              </v:textbox>
            </v:shape>
            <w10:wrap type="topAndBottom"/>
          </v:group>
        </w:pict>
      </w:r>
    </w:p>
    <w:p>
      <w:pPr>
        <w:pStyle w:val="4"/>
        <w:spacing w:before="1"/>
        <w:ind w:left="0"/>
        <w:rPr>
          <w:sz w:val="6"/>
        </w:rPr>
      </w:pPr>
    </w:p>
    <w:p>
      <w:pPr>
        <w:pStyle w:val="4"/>
        <w:spacing w:before="93" w:line="206" w:lineRule="auto"/>
        <w:ind w:right="167"/>
        <w:jc w:val="both"/>
      </w:pPr>
      <w:r>
        <w:rPr>
          <w:color w:val="333333"/>
        </w:rPr>
        <w:t>深拷贝</w:t>
      </w:r>
      <w:r>
        <w:rPr>
          <w:rFonts w:ascii="Open Sans" w:eastAsia="Open Sans"/>
          <w:color w:val="333333"/>
        </w:rPr>
        <w:t>(</w:t>
      </w:r>
      <w:r>
        <w:rPr>
          <w:color w:val="333333"/>
        </w:rPr>
        <w:t>深复制</w:t>
      </w:r>
      <w:r>
        <w:rPr>
          <w:rFonts w:ascii="Open Sans" w:eastAsia="Open Sans"/>
          <w:color w:val="333333"/>
        </w:rPr>
        <w:t>)</w:t>
      </w:r>
      <w:r>
        <w:rPr>
          <w:color w:val="333333"/>
        </w:rPr>
        <w:t>和浅拷贝</w:t>
      </w:r>
      <w:r>
        <w:rPr>
          <w:rFonts w:ascii="Open Sans" w:eastAsia="Open Sans"/>
          <w:color w:val="333333"/>
        </w:rPr>
        <w:t>(</w:t>
      </w:r>
      <w:r>
        <w:rPr>
          <w:color w:val="333333"/>
        </w:rPr>
        <w:t>浅复制</w:t>
      </w:r>
      <w:r>
        <w:rPr>
          <w:rFonts w:ascii="Open Sans" w:eastAsia="Open Sans"/>
          <w:color w:val="333333"/>
        </w:rPr>
        <w:t>)</w:t>
      </w:r>
      <w:r>
        <w:rPr>
          <w:color w:val="333333"/>
        </w:rPr>
        <w:t>是两个比较通用的概念，尤其在</w:t>
      </w:r>
      <w:r>
        <w:rPr>
          <w:rFonts w:ascii="Open Sans" w:eastAsia="Open Sans"/>
          <w:color w:val="333333"/>
        </w:rPr>
        <w:t>C++</w:t>
      </w:r>
      <w:r>
        <w:rPr>
          <w:color w:val="333333"/>
        </w:rPr>
        <w:t>语言中，若不弄懂，则会在</w:t>
      </w:r>
      <w:r>
        <w:rPr>
          <w:rFonts w:ascii="Open Sans" w:eastAsia="Open Sans"/>
          <w:color w:val="333333"/>
        </w:rPr>
        <w:t>delete</w:t>
      </w:r>
      <w:r>
        <w:rPr>
          <w:color w:val="333333"/>
        </w:rPr>
        <w:t>的时候出问  题，但是我们在这幸好用的是</w:t>
      </w:r>
      <w:r>
        <w:rPr>
          <w:rFonts w:ascii="Open Sans" w:eastAsia="Open Sans"/>
          <w:color w:val="333333"/>
        </w:rPr>
        <w:t>Java</w:t>
      </w:r>
      <w:r>
        <w:rPr>
          <w:color w:val="333333"/>
        </w:rPr>
        <w:t>。虽然</w:t>
      </w:r>
      <w:r>
        <w:rPr>
          <w:rFonts w:ascii="Open Sans" w:eastAsia="Open Sans"/>
          <w:color w:val="333333"/>
        </w:rPr>
        <w:t>Java</w:t>
      </w:r>
      <w:r>
        <w:rPr>
          <w:color w:val="333333"/>
        </w:rPr>
        <w:t>自动管理对象的回收，但对于深拷贝</w:t>
      </w:r>
      <w:r>
        <w:rPr>
          <w:rFonts w:ascii="Open Sans" w:eastAsia="Open Sans"/>
          <w:color w:val="333333"/>
        </w:rPr>
        <w:t>(</w:t>
      </w:r>
      <w:r>
        <w:rPr>
          <w:color w:val="333333"/>
        </w:rPr>
        <w:t>深复制</w:t>
      </w:r>
      <w:r>
        <w:rPr>
          <w:rFonts w:ascii="Open Sans" w:eastAsia="Open Sans"/>
          <w:color w:val="333333"/>
        </w:rPr>
        <w:t>)</w:t>
      </w:r>
      <w:r>
        <w:rPr>
          <w:color w:val="333333"/>
        </w:rPr>
        <w:t>和浅拷贝</w:t>
      </w:r>
      <w:r>
        <w:rPr>
          <w:rFonts w:ascii="Open Sans" w:eastAsia="Open Sans"/>
          <w:color w:val="333333"/>
        </w:rPr>
        <w:t>(</w:t>
      </w:r>
      <w:r>
        <w:rPr>
          <w:color w:val="333333"/>
        </w:rPr>
        <w:t>浅复制</w:t>
      </w:r>
      <w:r>
        <w:rPr>
          <w:rFonts w:ascii="Open Sans" w:eastAsia="Open Sans"/>
          <w:color w:val="333333"/>
        </w:rPr>
        <w:t>)</w:t>
      </w:r>
      <w:r>
        <w:rPr>
          <w:color w:val="333333"/>
          <w:spacing w:val="-7"/>
        </w:rPr>
        <w:t xml:space="preserve">，我们   </w:t>
      </w:r>
      <w:r>
        <w:rPr>
          <w:color w:val="333333"/>
          <w:w w:val="105"/>
        </w:rPr>
        <w:t>还是要给予足够的重视，因为有时这两个概念往往会给我们带来不小的困惑。</w:t>
      </w:r>
    </w:p>
    <w:p>
      <w:pPr>
        <w:pStyle w:val="4"/>
        <w:spacing w:before="147" w:line="206" w:lineRule="auto"/>
        <w:ind w:right="156"/>
        <w:jc w:val="both"/>
      </w:pPr>
      <w:r>
        <w:drawing>
          <wp:anchor distT="0" distB="0" distL="0" distR="0" simplePos="0" relativeHeight="249908224" behindDoc="1" locked="0" layoutInCell="1" allowOverlap="1">
            <wp:simplePos x="0" y="0"/>
            <wp:positionH relativeFrom="page">
              <wp:posOffset>5621655</wp:posOffset>
            </wp:positionH>
            <wp:positionV relativeFrom="paragraph">
              <wp:posOffset>325120</wp:posOffset>
            </wp:positionV>
            <wp:extent cx="228600" cy="14287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8" cstate="print"/>
                    <a:stretch>
                      <a:fillRect/>
                    </a:stretch>
                  </pic:blipFill>
                  <pic:spPr>
                    <a:xfrm>
                      <a:off x="0" y="0"/>
                      <a:ext cx="228696" cy="142937"/>
                    </a:xfrm>
                    <a:prstGeom prst="rect">
                      <a:avLst/>
                    </a:prstGeom>
                  </pic:spPr>
                </pic:pic>
              </a:graphicData>
            </a:graphic>
          </wp:anchor>
        </w:drawing>
      </w:r>
      <w:r>
        <w:drawing>
          <wp:anchor distT="0" distB="0" distL="0" distR="0" simplePos="0" relativeHeight="249909248" behindDoc="1" locked="0" layoutInCell="1" allowOverlap="1">
            <wp:simplePos x="0" y="0"/>
            <wp:positionH relativeFrom="page">
              <wp:posOffset>6346190</wp:posOffset>
            </wp:positionH>
            <wp:positionV relativeFrom="paragraph">
              <wp:posOffset>325120</wp:posOffset>
            </wp:positionV>
            <wp:extent cx="228600" cy="14287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9" cstate="print"/>
                    <a:stretch>
                      <a:fillRect/>
                    </a:stretch>
                  </pic:blipFill>
                  <pic:spPr>
                    <a:xfrm>
                      <a:off x="0" y="0"/>
                      <a:ext cx="228696" cy="142937"/>
                    </a:xfrm>
                    <a:prstGeom prst="rect">
                      <a:avLst/>
                    </a:prstGeom>
                  </pic:spPr>
                </pic:pic>
              </a:graphicData>
            </a:graphic>
          </wp:anchor>
        </w:drawing>
      </w:r>
      <w:r>
        <w:drawing>
          <wp:anchor distT="0" distB="0" distL="0" distR="0" simplePos="0" relativeHeight="249914368" behindDoc="1" locked="0" layoutInCell="1" allowOverlap="1">
            <wp:simplePos x="0" y="0"/>
            <wp:positionH relativeFrom="page">
              <wp:posOffset>3211195</wp:posOffset>
            </wp:positionH>
            <wp:positionV relativeFrom="paragraph">
              <wp:posOffset>525145</wp:posOffset>
            </wp:positionV>
            <wp:extent cx="228600" cy="142875"/>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6" cstate="print"/>
                    <a:stretch>
                      <a:fillRect/>
                    </a:stretch>
                  </pic:blipFill>
                  <pic:spPr>
                    <a:xfrm>
                      <a:off x="0" y="0"/>
                      <a:ext cx="228696" cy="142937"/>
                    </a:xfrm>
                    <a:prstGeom prst="rect">
                      <a:avLst/>
                    </a:prstGeom>
                  </pic:spPr>
                </pic:pic>
              </a:graphicData>
            </a:graphic>
          </wp:anchor>
        </w:drawing>
      </w:r>
      <w:r>
        <w:pict>
          <v:group id="_x0000_s1582" o:spid="_x0000_s1582" o:spt="203" style="position:absolute;left:0pt;margin-left:280.6pt;margin-top:38.55pt;height:14.1pt;width:18.05pt;mso-position-horizontal-relative:page;z-index:251938816;mso-width-relative:page;mso-height-relative:page;" coordorigin="5612,772" coordsize="361,282">
            <o:lock v:ext="edit"/>
            <v:shape id="_x0000_s1583" o:spid="_x0000_s1583" o:spt="75" type="#_x0000_t75" style="position:absolute;left:5612;top:827;height:226;width:361;" filled="f" stroked="f" coordsize="21600,21600">
              <v:path/>
              <v:fill on="f" focussize="0,0"/>
              <v:stroke on="f"/>
              <v:imagedata r:id="rId6" o:title=""/>
              <o:lock v:ext="edit" aspectratio="t"/>
            </v:shape>
            <v:shape id="_x0000_s1584" o:spid="_x0000_s1584" o:spt="202" type="#_x0000_t202" style="position:absolute;left:5612;top:771;height:282;width:361;" filled="f" stroked="f" coordsize="21600,21600">
              <v:path/>
              <v:fill on="f" focussize="0,0"/>
              <v:stroke on="f" joinstyle="miter"/>
              <v:imagedata o:title=""/>
              <o:lock v:ext="edit"/>
              <v:textbox inset="0mm,0mm,0mm,0mm">
                <w:txbxContent>
                  <w:p>
                    <w:pPr>
                      <w:spacing w:before="72"/>
                      <w:ind w:left="77" w:right="0" w:firstLine="0"/>
                      <w:jc w:val="left"/>
                      <w:rPr>
                        <w:rFonts w:ascii="Lucida Console"/>
                        <w:sz w:val="17"/>
                      </w:rPr>
                    </w:pPr>
                    <w:r>
                      <w:rPr>
                        <w:rFonts w:ascii="Lucida Console"/>
                        <w:color w:val="333333"/>
                        <w:w w:val="105"/>
                        <w:sz w:val="17"/>
                      </w:rPr>
                      <w:t>A2</w:t>
                    </w:r>
                  </w:p>
                </w:txbxContent>
              </v:textbox>
            </v:shape>
          </v:group>
        </w:pict>
      </w:r>
      <w:r>
        <w:drawing>
          <wp:anchor distT="0" distB="0" distL="0" distR="0" simplePos="0" relativeHeight="249917440" behindDoc="1" locked="0" layoutInCell="1" allowOverlap="1">
            <wp:simplePos x="0" y="0"/>
            <wp:positionH relativeFrom="page">
              <wp:posOffset>4573905</wp:posOffset>
            </wp:positionH>
            <wp:positionV relativeFrom="paragraph">
              <wp:posOffset>525145</wp:posOffset>
            </wp:positionV>
            <wp:extent cx="228600" cy="142875"/>
            <wp:effectExtent l="0" t="0" r="0" b="0"/>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pic:cNvPicPr>
                      <a:picLocks noChangeAspect="1"/>
                    </pic:cNvPicPr>
                  </pic:nvPicPr>
                  <pic:blipFill>
                    <a:blip r:embed="rId6" cstate="print"/>
                    <a:stretch>
                      <a:fillRect/>
                    </a:stretch>
                  </pic:blipFill>
                  <pic:spPr>
                    <a:xfrm>
                      <a:off x="0" y="0"/>
                      <a:ext cx="228696" cy="142937"/>
                    </a:xfrm>
                    <a:prstGeom prst="rect">
                      <a:avLst/>
                    </a:prstGeom>
                  </pic:spPr>
                </pic:pic>
              </a:graphicData>
            </a:graphic>
          </wp:anchor>
        </w:drawing>
      </w:r>
      <w:r>
        <w:drawing>
          <wp:anchor distT="0" distB="0" distL="0" distR="0" simplePos="0" relativeHeight="249918464" behindDoc="1" locked="0" layoutInCell="1" allowOverlap="1">
            <wp:simplePos x="0" y="0"/>
            <wp:positionH relativeFrom="page">
              <wp:posOffset>5297805</wp:posOffset>
            </wp:positionH>
            <wp:positionV relativeFrom="paragraph">
              <wp:posOffset>525145</wp:posOffset>
            </wp:positionV>
            <wp:extent cx="228600" cy="142875"/>
            <wp:effectExtent l="0" t="0" r="0" b="0"/>
            <wp:wrapNone/>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pic:cNvPicPr>
                      <a:picLocks noChangeAspect="1"/>
                    </pic:cNvPicPr>
                  </pic:nvPicPr>
                  <pic:blipFill>
                    <a:blip r:embed="rId6" cstate="print"/>
                    <a:stretch>
                      <a:fillRect/>
                    </a:stretch>
                  </pic:blipFill>
                  <pic:spPr>
                    <a:xfrm>
                      <a:off x="0" y="0"/>
                      <a:ext cx="228696" cy="142937"/>
                    </a:xfrm>
                    <a:prstGeom prst="rect">
                      <a:avLst/>
                    </a:prstGeom>
                  </pic:spPr>
                </pic:pic>
              </a:graphicData>
            </a:graphic>
          </wp:anchor>
        </w:drawing>
      </w:r>
      <w:r>
        <w:drawing>
          <wp:anchor distT="0" distB="0" distL="0" distR="0" simplePos="0" relativeHeight="249919488" behindDoc="1" locked="0" layoutInCell="1" allowOverlap="1">
            <wp:simplePos x="0" y="0"/>
            <wp:positionH relativeFrom="page">
              <wp:posOffset>6269990</wp:posOffset>
            </wp:positionH>
            <wp:positionV relativeFrom="paragraph">
              <wp:posOffset>525145</wp:posOffset>
            </wp:positionV>
            <wp:extent cx="228600" cy="142875"/>
            <wp:effectExtent l="0" t="0" r="0" b="0"/>
            <wp:wrapNone/>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png"/>
                    <pic:cNvPicPr>
                      <a:picLocks noChangeAspect="1"/>
                    </pic:cNvPicPr>
                  </pic:nvPicPr>
                  <pic:blipFill>
                    <a:blip r:embed="rId6" cstate="print"/>
                    <a:stretch>
                      <a:fillRect/>
                    </a:stretch>
                  </pic:blipFill>
                  <pic:spPr>
                    <a:xfrm>
                      <a:off x="0" y="0"/>
                      <a:ext cx="228696" cy="142937"/>
                    </a:xfrm>
                    <a:prstGeom prst="rect">
                      <a:avLst/>
                    </a:prstGeom>
                  </pic:spPr>
                </pic:pic>
              </a:graphicData>
            </a:graphic>
          </wp:anchor>
        </w:drawing>
      </w:r>
      <w:r>
        <w:rPr>
          <w:color w:val="333333"/>
        </w:rPr>
        <w:t>浅拷贝是指拷贝对象时仅仅拷贝对象本身（包括对象中的基本变量），</w:t>
      </w:r>
      <w:r>
        <w:rPr>
          <w:color w:val="333333"/>
          <w:spacing w:val="-1"/>
        </w:rPr>
        <w:t xml:space="preserve">而不拷贝对象包含的引用指向的对象。深拷   </w:t>
      </w:r>
      <w:r>
        <w:rPr>
          <w:color w:val="333333"/>
          <w:spacing w:val="-1"/>
          <w:w w:val="105"/>
        </w:rPr>
        <w:t xml:space="preserve">贝不仅拷贝对象本身，而且拷贝对象包含的引用指向的所有对象。举例来说更加清楚：对象 </w:t>
      </w:r>
      <w:r>
        <w:rPr>
          <w:rFonts w:ascii="Lucida Console" w:eastAsia="Lucida Console"/>
          <w:color w:val="333333"/>
          <w:w w:val="105"/>
          <w:sz w:val="17"/>
        </w:rPr>
        <w:t>A1</w:t>
      </w:r>
      <w:r>
        <w:rPr>
          <w:rFonts w:ascii="Lucida Console" w:eastAsia="Lucida Console"/>
          <w:color w:val="333333"/>
          <w:spacing w:val="-76"/>
          <w:w w:val="105"/>
          <w:sz w:val="17"/>
        </w:rPr>
        <w:t xml:space="preserve"> </w:t>
      </w:r>
      <w:r>
        <w:rPr>
          <w:color w:val="333333"/>
          <w:spacing w:val="-6"/>
          <w:w w:val="105"/>
        </w:rPr>
        <w:t xml:space="preserve">中包含对 </w:t>
      </w:r>
      <w:r>
        <w:rPr>
          <w:rFonts w:ascii="Lucida Console" w:eastAsia="Lucida Console"/>
          <w:color w:val="333333"/>
          <w:w w:val="105"/>
          <w:sz w:val="17"/>
        </w:rPr>
        <w:t>B1</w:t>
      </w:r>
      <w:r>
        <w:rPr>
          <w:rFonts w:ascii="Lucida Console" w:eastAsia="Lucida Console"/>
          <w:color w:val="333333"/>
          <w:spacing w:val="-77"/>
          <w:w w:val="105"/>
          <w:sz w:val="17"/>
        </w:rPr>
        <w:t xml:space="preserve"> </w:t>
      </w:r>
      <w:r>
        <w:rPr>
          <w:color w:val="333333"/>
          <w:w w:val="105"/>
        </w:rPr>
        <w:t>的引</w:t>
      </w:r>
    </w:p>
    <w:p>
      <w:pPr>
        <w:spacing w:after="0" w:line="206" w:lineRule="auto"/>
        <w:jc w:val="both"/>
        <w:sectPr>
          <w:type w:val="continuous"/>
          <w:pgSz w:w="11900" w:h="16820"/>
          <w:pgMar w:top="1600" w:right="940" w:bottom="280" w:left="940" w:header="720" w:footer="720" w:gutter="0"/>
        </w:sectPr>
      </w:pPr>
    </w:p>
    <w:p>
      <w:pPr>
        <w:spacing w:before="0" w:line="328" w:lineRule="exact"/>
        <w:ind w:left="107" w:right="0" w:firstLine="0"/>
        <w:jc w:val="left"/>
        <w:rPr>
          <w:sz w:val="19"/>
        </w:rPr>
      </w:pPr>
      <w:r>
        <w:drawing>
          <wp:anchor distT="0" distB="0" distL="0" distR="0" simplePos="0" relativeHeight="249910272" behindDoc="1" locked="0" layoutInCell="1" allowOverlap="1">
            <wp:simplePos x="0" y="0"/>
            <wp:positionH relativeFrom="page">
              <wp:posOffset>914400</wp:posOffset>
            </wp:positionH>
            <wp:positionV relativeFrom="paragraph">
              <wp:posOffset>49530</wp:posOffset>
            </wp:positionV>
            <wp:extent cx="228600" cy="142875"/>
            <wp:effectExtent l="0" t="0" r="0" b="0"/>
            <wp:wrapNone/>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png"/>
                    <pic:cNvPicPr>
                      <a:picLocks noChangeAspect="1"/>
                    </pic:cNvPicPr>
                  </pic:nvPicPr>
                  <pic:blipFill>
                    <a:blip r:embed="rId6" cstate="print"/>
                    <a:stretch>
                      <a:fillRect/>
                    </a:stretch>
                  </pic:blipFill>
                  <pic:spPr>
                    <a:xfrm>
                      <a:off x="0" y="0"/>
                      <a:ext cx="228696" cy="142937"/>
                    </a:xfrm>
                    <a:prstGeom prst="rect">
                      <a:avLst/>
                    </a:prstGeom>
                  </pic:spPr>
                </pic:pic>
              </a:graphicData>
            </a:graphic>
          </wp:anchor>
        </w:drawing>
      </w:r>
      <w:r>
        <w:drawing>
          <wp:anchor distT="0" distB="0" distL="0" distR="0" simplePos="0" relativeHeight="249911296" behindDoc="1" locked="0" layoutInCell="1" allowOverlap="1">
            <wp:simplePos x="0" y="0"/>
            <wp:positionH relativeFrom="page">
              <wp:posOffset>1638935</wp:posOffset>
            </wp:positionH>
            <wp:positionV relativeFrom="paragraph">
              <wp:posOffset>49530</wp:posOffset>
            </wp:positionV>
            <wp:extent cx="228600" cy="142875"/>
            <wp:effectExtent l="0" t="0" r="0" b="0"/>
            <wp:wrapNone/>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png"/>
                    <pic:cNvPicPr>
                      <a:picLocks noChangeAspect="1"/>
                    </pic:cNvPicPr>
                  </pic:nvPicPr>
                  <pic:blipFill>
                    <a:blip r:embed="rId6" cstate="print"/>
                    <a:stretch>
                      <a:fillRect/>
                    </a:stretch>
                  </pic:blipFill>
                  <pic:spPr>
                    <a:xfrm>
                      <a:off x="0" y="0"/>
                      <a:ext cx="228696" cy="142937"/>
                    </a:xfrm>
                    <a:prstGeom prst="rect">
                      <a:avLst/>
                    </a:prstGeom>
                  </pic:spPr>
                </pic:pic>
              </a:graphicData>
            </a:graphic>
          </wp:anchor>
        </w:drawing>
      </w:r>
      <w:r>
        <w:pict>
          <v:group id="_x0000_s1585" o:spid="_x0000_s1585" o:spt="203" style="position:absolute;left:0pt;margin-left:215.3pt;margin-top:3.9pt;height:11.3pt;width:18.05pt;mso-position-horizontal-relative:page;z-index:251935744;mso-width-relative:page;mso-height-relative:page;" coordorigin="4307,79" coordsize="361,226">
            <o:lock v:ext="edit"/>
            <v:shape id="_x0000_s1586" o:spid="_x0000_s1586" o:spt="75" type="#_x0000_t75" style="position:absolute;left:4306;top:78;height:226;width:361;" filled="f" stroked="f" coordsize="21600,21600">
              <v:path/>
              <v:fill on="f" focussize="0,0"/>
              <v:stroke on="f"/>
              <v:imagedata r:id="rId6" o:title=""/>
              <o:lock v:ext="edit" aspectratio="t"/>
            </v:shape>
            <v:shape id="_x0000_s1587" o:spid="_x0000_s1587" o:spt="202" type="#_x0000_t202" style="position:absolute;left:4306;top:78;height:226;width:361;" filled="f" stroked="f" coordsize="21600,21600">
              <v:path/>
              <v:fill on="f" focussize="0,0"/>
              <v:stroke on="f" joinstyle="miter"/>
              <v:imagedata o:title=""/>
              <o:lock v:ext="edit"/>
              <v:textbox inset="0mm,0mm,0mm,0mm">
                <w:txbxContent>
                  <w:p>
                    <w:pPr>
                      <w:spacing w:before="16"/>
                      <w:ind w:left="74" w:right="0" w:firstLine="0"/>
                      <w:jc w:val="left"/>
                      <w:rPr>
                        <w:rFonts w:ascii="Lucida Console"/>
                        <w:sz w:val="17"/>
                      </w:rPr>
                    </w:pPr>
                    <w:r>
                      <w:rPr>
                        <w:rFonts w:ascii="Lucida Console"/>
                        <w:color w:val="333333"/>
                        <w:w w:val="105"/>
                        <w:sz w:val="17"/>
                      </w:rPr>
                      <w:t>A1</w:t>
                    </w:r>
                  </w:p>
                </w:txbxContent>
              </v:textbox>
            </v:shape>
          </v:group>
        </w:pict>
      </w:r>
      <w:r>
        <w:rPr>
          <w:color w:val="333333"/>
          <w:w w:val="105"/>
          <w:sz w:val="19"/>
        </w:rPr>
        <w:t xml:space="preserve">用， </w:t>
      </w:r>
      <w:r>
        <w:rPr>
          <w:rFonts w:ascii="Lucida Console" w:eastAsia="Lucida Console"/>
          <w:color w:val="333333"/>
          <w:w w:val="105"/>
          <w:sz w:val="17"/>
        </w:rPr>
        <w:t>B1</w:t>
      </w:r>
      <w:r>
        <w:rPr>
          <w:rFonts w:ascii="Lucida Console" w:eastAsia="Lucida Console"/>
          <w:color w:val="333333"/>
          <w:spacing w:val="-48"/>
          <w:w w:val="105"/>
          <w:sz w:val="17"/>
        </w:rPr>
        <w:t xml:space="preserve"> </w:t>
      </w:r>
      <w:r>
        <w:rPr>
          <w:color w:val="333333"/>
          <w:w w:val="105"/>
          <w:sz w:val="19"/>
        </w:rPr>
        <w:t xml:space="preserve">中包含对 </w:t>
      </w:r>
      <w:r>
        <w:rPr>
          <w:rFonts w:ascii="Lucida Console" w:eastAsia="Lucida Console"/>
          <w:color w:val="333333"/>
          <w:w w:val="105"/>
          <w:sz w:val="17"/>
        </w:rPr>
        <w:t>C1</w:t>
      </w:r>
      <w:r>
        <w:rPr>
          <w:rFonts w:ascii="Lucida Console" w:eastAsia="Lucida Console"/>
          <w:color w:val="333333"/>
          <w:spacing w:val="-48"/>
          <w:w w:val="105"/>
          <w:sz w:val="17"/>
        </w:rPr>
        <w:t xml:space="preserve"> </w:t>
      </w:r>
      <w:r>
        <w:rPr>
          <w:color w:val="333333"/>
          <w:w w:val="105"/>
          <w:sz w:val="19"/>
        </w:rPr>
        <w:t>的引用。浅拷贝</w:t>
      </w:r>
    </w:p>
    <w:p>
      <w:pPr>
        <w:spacing w:before="0" w:line="328" w:lineRule="exact"/>
        <w:ind w:left="107" w:right="0" w:firstLine="0"/>
        <w:jc w:val="left"/>
        <w:rPr>
          <w:sz w:val="19"/>
        </w:rPr>
      </w:pPr>
      <w:r>
        <w:br w:type="column"/>
      </w:r>
      <w:r>
        <w:rPr>
          <w:color w:val="333333"/>
          <w:w w:val="105"/>
          <w:sz w:val="19"/>
        </w:rPr>
        <w:t xml:space="preserve">得到 </w:t>
      </w:r>
      <w:r>
        <w:rPr>
          <w:rFonts w:ascii="Lucida Console" w:eastAsia="Lucida Console"/>
          <w:color w:val="333333"/>
          <w:w w:val="105"/>
          <w:sz w:val="17"/>
        </w:rPr>
        <w:t xml:space="preserve">A2 </w:t>
      </w:r>
      <w:r>
        <w:rPr>
          <w:color w:val="333333"/>
          <w:w w:val="105"/>
          <w:sz w:val="19"/>
        </w:rPr>
        <w:t>，</w:t>
      </w:r>
    </w:p>
    <w:p>
      <w:pPr>
        <w:spacing w:before="0" w:line="328" w:lineRule="exact"/>
        <w:ind w:left="107" w:right="0" w:firstLine="0"/>
        <w:jc w:val="left"/>
        <w:rPr>
          <w:sz w:val="19"/>
        </w:rPr>
      </w:pPr>
      <w:r>
        <w:br w:type="column"/>
      </w:r>
      <w:r>
        <w:rPr>
          <w:color w:val="333333"/>
          <w:w w:val="105"/>
          <w:sz w:val="19"/>
        </w:rPr>
        <w:t xml:space="preserve">中依然包含对 </w:t>
      </w:r>
      <w:r>
        <w:rPr>
          <w:rFonts w:ascii="Lucida Console" w:eastAsia="Lucida Console"/>
          <w:color w:val="333333"/>
          <w:w w:val="105"/>
          <w:sz w:val="17"/>
        </w:rPr>
        <w:t xml:space="preserve">B1 </w:t>
      </w:r>
      <w:r>
        <w:rPr>
          <w:color w:val="333333"/>
          <w:w w:val="105"/>
          <w:sz w:val="19"/>
        </w:rPr>
        <w:t xml:space="preserve">的引用， </w:t>
      </w:r>
      <w:r>
        <w:rPr>
          <w:rFonts w:ascii="Lucida Console" w:eastAsia="Lucida Console"/>
          <w:color w:val="333333"/>
          <w:w w:val="105"/>
          <w:sz w:val="17"/>
        </w:rPr>
        <w:t xml:space="preserve">B1 </w:t>
      </w:r>
      <w:r>
        <w:rPr>
          <w:color w:val="333333"/>
          <w:w w:val="105"/>
          <w:sz w:val="19"/>
        </w:rPr>
        <w:t xml:space="preserve">中依然包含对 </w:t>
      </w:r>
      <w:r>
        <w:rPr>
          <w:rFonts w:ascii="Lucida Console" w:eastAsia="Lucida Console"/>
          <w:color w:val="333333"/>
          <w:w w:val="105"/>
          <w:sz w:val="17"/>
        </w:rPr>
        <w:t xml:space="preserve">C1 </w:t>
      </w:r>
      <w:r>
        <w:rPr>
          <w:color w:val="333333"/>
          <w:w w:val="105"/>
          <w:sz w:val="19"/>
        </w:rPr>
        <w:t>的引</w:t>
      </w:r>
    </w:p>
    <w:p>
      <w:pPr>
        <w:spacing w:after="0" w:line="328" w:lineRule="exact"/>
        <w:jc w:val="left"/>
        <w:rPr>
          <w:sz w:val="19"/>
        </w:rPr>
        <w:sectPr>
          <w:type w:val="continuous"/>
          <w:pgSz w:w="11900" w:h="16820"/>
          <w:pgMar w:top="1600" w:right="940" w:bottom="280" w:left="940" w:header="720" w:footer="720" w:gutter="0"/>
          <w:cols w:equalWidth="0" w:num="3">
            <w:col w:w="3407" w:space="214"/>
            <w:col w:w="1094" w:space="264"/>
            <w:col w:w="5041"/>
          </w:cols>
        </w:sectPr>
      </w:pPr>
    </w:p>
    <w:p>
      <w:pPr>
        <w:pStyle w:val="4"/>
        <w:tabs>
          <w:tab w:val="left" w:pos="4731"/>
        </w:tabs>
        <w:spacing w:line="315" w:lineRule="exact"/>
      </w:pPr>
      <w:r>
        <w:drawing>
          <wp:anchor distT="0" distB="0" distL="0" distR="0" simplePos="0" relativeHeight="249920512" behindDoc="1" locked="0" layoutInCell="1" allowOverlap="1">
            <wp:simplePos x="0" y="0"/>
            <wp:positionH relativeFrom="page">
              <wp:posOffset>2896235</wp:posOffset>
            </wp:positionH>
            <wp:positionV relativeFrom="paragraph">
              <wp:posOffset>41275</wp:posOffset>
            </wp:positionV>
            <wp:extent cx="228600" cy="142875"/>
            <wp:effectExtent l="0" t="0" r="0" b="0"/>
            <wp:wrapNone/>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pic:cNvPicPr>
                      <a:picLocks noChangeAspect="1"/>
                    </pic:cNvPicPr>
                  </pic:nvPicPr>
                  <pic:blipFill>
                    <a:blip r:embed="rId6" cstate="print"/>
                    <a:stretch>
                      <a:fillRect/>
                    </a:stretch>
                  </pic:blipFill>
                  <pic:spPr>
                    <a:xfrm>
                      <a:off x="0" y="0"/>
                      <a:ext cx="228696" cy="142937"/>
                    </a:xfrm>
                    <a:prstGeom prst="rect">
                      <a:avLst/>
                    </a:prstGeom>
                  </pic:spPr>
                </pic:pic>
              </a:graphicData>
            </a:graphic>
          </wp:anchor>
        </w:drawing>
      </w:r>
      <w:r>
        <w:pict>
          <v:group id="_x0000_s1588" o:spid="_x0000_s1588" o:spt="203" style="position:absolute;left:0pt;margin-left:265.6pt;margin-top:0.45pt;height:14.1pt;width:18.05pt;mso-position-horizontal-relative:page;z-index:-253393920;mso-width-relative:page;mso-height-relative:page;" coordorigin="5312,9" coordsize="361,282">
            <o:lock v:ext="edit"/>
            <v:shape id="_x0000_s1589" o:spid="_x0000_s1589" o:spt="75" type="#_x0000_t75" style="position:absolute;left:5312;top:65;height:226;width:361;" filled="f" stroked="f" coordsize="21600,21600">
              <v:path/>
              <v:fill on="f" focussize="0,0"/>
              <v:stroke on="f"/>
              <v:imagedata r:id="rId6" o:title=""/>
              <o:lock v:ext="edit" aspectratio="t"/>
            </v:shape>
            <v:shape id="_x0000_s1590" o:spid="_x0000_s1590" o:spt="202" type="#_x0000_t202" style="position:absolute;left:5312;top:9;height:282;width:361;" filled="f" stroked="f" coordsize="21600,21600">
              <v:path/>
              <v:fill on="f" focussize="0,0"/>
              <v:stroke on="f" joinstyle="miter"/>
              <v:imagedata o:title=""/>
              <o:lock v:ext="edit"/>
              <v:textbox inset="0mm,0mm,0mm,0mm">
                <w:txbxContent>
                  <w:p>
                    <w:pPr>
                      <w:spacing w:before="72"/>
                      <w:ind w:left="73" w:right="0" w:firstLine="0"/>
                      <w:jc w:val="left"/>
                      <w:rPr>
                        <w:rFonts w:ascii="Lucida Console"/>
                        <w:sz w:val="17"/>
                      </w:rPr>
                    </w:pPr>
                    <w:r>
                      <w:rPr>
                        <w:rFonts w:ascii="Lucida Console"/>
                        <w:color w:val="333333"/>
                        <w:w w:val="105"/>
                        <w:sz w:val="17"/>
                      </w:rPr>
                      <w:t>A2</w:t>
                    </w:r>
                  </w:p>
                </w:txbxContent>
              </v:textbox>
            </v:shape>
          </v:group>
        </w:pict>
      </w:r>
      <w:r>
        <w:pict>
          <v:group id="_x0000_s1591" o:spid="_x0000_s1591" o:spt="203" style="position:absolute;left:0pt;margin-left:293.35pt;margin-top:3.25pt;height:11.3pt;width:18.05pt;mso-position-horizontal-relative:page;z-index:251947008;mso-width-relative:page;mso-height-relative:page;" coordorigin="5867,66" coordsize="361,226">
            <o:lock v:ext="edit"/>
            <v:shape id="_x0000_s1592" o:spid="_x0000_s1592" o:spt="75" type="#_x0000_t75" style="position:absolute;left:5867;top:65;height:226;width:361;" filled="f" stroked="f" coordsize="21600,21600">
              <v:path/>
              <v:fill on="f" focussize="0,0"/>
              <v:stroke on="f"/>
              <v:imagedata r:id="rId6" o:title=""/>
              <o:lock v:ext="edit" aspectratio="t"/>
            </v:shape>
            <v:shape id="_x0000_s1593" o:spid="_x0000_s1593" o:spt="202" type="#_x0000_t202" style="position:absolute;left:5867;top:65;height:226;width:361;" filled="f" stroked="f" coordsize="21600,21600">
              <v:path/>
              <v:fill on="f" focussize="0,0"/>
              <v:stroke on="f" joinstyle="miter"/>
              <v:imagedata o:title=""/>
              <o:lock v:ext="edit"/>
              <v:textbox inset="0mm,0mm,0mm,0mm">
                <w:txbxContent>
                  <w:p>
                    <w:pPr>
                      <w:spacing w:before="16"/>
                      <w:ind w:left="74" w:right="0" w:firstLine="0"/>
                      <w:jc w:val="left"/>
                      <w:rPr>
                        <w:rFonts w:ascii="Lucida Console"/>
                        <w:sz w:val="17"/>
                      </w:rPr>
                    </w:pPr>
                    <w:r>
                      <w:rPr>
                        <w:rFonts w:ascii="Lucida Console"/>
                        <w:color w:val="333333"/>
                        <w:w w:val="105"/>
                        <w:sz w:val="17"/>
                      </w:rPr>
                      <w:t>A2</w:t>
                    </w:r>
                  </w:p>
                </w:txbxContent>
              </v:textbox>
            </v:shape>
          </v:group>
        </w:pict>
      </w:r>
      <w:r>
        <w:rPr>
          <w:color w:val="333333"/>
          <w:w w:val="105"/>
        </w:rPr>
        <w:t>用。深拷贝则是对浅拷贝的递归，深拷贝</w:t>
      </w:r>
      <w:r>
        <w:rPr>
          <w:color w:val="333333"/>
          <w:spacing w:val="-6"/>
          <w:w w:val="105"/>
        </w:rPr>
        <w:t xml:space="preserve"> </w:t>
      </w:r>
      <w:r>
        <w:rPr>
          <w:rFonts w:ascii="Lucida Console" w:eastAsia="Lucida Console"/>
          <w:color w:val="333333"/>
          <w:w w:val="105"/>
          <w:sz w:val="17"/>
        </w:rPr>
        <w:t>A1</w:t>
      </w:r>
      <w:r>
        <w:rPr>
          <w:rFonts w:ascii="Lucida Console" w:eastAsia="Lucida Console"/>
          <w:color w:val="333333"/>
          <w:spacing w:val="-55"/>
          <w:w w:val="105"/>
          <w:sz w:val="17"/>
        </w:rPr>
        <w:t xml:space="preserve"> </w:t>
      </w:r>
      <w:r>
        <w:rPr>
          <w:color w:val="333333"/>
          <w:w w:val="105"/>
        </w:rPr>
        <w:t>得到</w:t>
      </w:r>
      <w:r>
        <w:rPr>
          <w:color w:val="333333"/>
          <w:w w:val="105"/>
        </w:rPr>
        <w:tab/>
      </w:r>
      <w:r>
        <w:rPr>
          <w:color w:val="333333"/>
          <w:w w:val="105"/>
        </w:rPr>
        <w:t>，</w:t>
      </w:r>
    </w:p>
    <w:p>
      <w:pPr>
        <w:tabs>
          <w:tab w:val="left" w:pos="1805"/>
        </w:tabs>
        <w:spacing w:before="0" w:line="315" w:lineRule="exact"/>
        <w:ind w:left="107" w:right="0" w:firstLine="0"/>
        <w:jc w:val="left"/>
        <w:rPr>
          <w:sz w:val="19"/>
        </w:rPr>
      </w:pPr>
      <w:r>
        <w:br w:type="column"/>
      </w:r>
      <w:r>
        <w:rPr>
          <w:color w:val="333333"/>
          <w:w w:val="105"/>
          <w:sz w:val="19"/>
        </w:rPr>
        <w:t>中包含对</w:t>
      </w:r>
      <w:r>
        <w:rPr>
          <w:color w:val="333333"/>
          <w:spacing w:val="9"/>
          <w:w w:val="105"/>
          <w:sz w:val="19"/>
        </w:rPr>
        <w:t xml:space="preserve"> </w:t>
      </w:r>
      <w:r>
        <w:rPr>
          <w:rFonts w:ascii="Lucida Console" w:eastAsia="Lucida Console"/>
          <w:color w:val="333333"/>
          <w:w w:val="105"/>
          <w:sz w:val="17"/>
        </w:rPr>
        <w:t>B2</w:t>
      </w:r>
      <w:r>
        <w:rPr>
          <w:rFonts w:ascii="Lucida Console" w:eastAsia="Lucida Console"/>
          <w:color w:val="333333"/>
          <w:spacing w:val="-39"/>
          <w:w w:val="105"/>
          <w:sz w:val="17"/>
        </w:rPr>
        <w:t xml:space="preserve"> </w:t>
      </w:r>
      <w:r>
        <w:rPr>
          <w:color w:val="333333"/>
          <w:w w:val="105"/>
          <w:sz w:val="19"/>
        </w:rPr>
        <w:t>（</w:t>
      </w:r>
      <w:r>
        <w:rPr>
          <w:color w:val="333333"/>
          <w:w w:val="105"/>
          <w:sz w:val="19"/>
        </w:rPr>
        <w:tab/>
      </w:r>
      <w:r>
        <w:rPr>
          <w:color w:val="333333"/>
          <w:w w:val="105"/>
          <w:sz w:val="19"/>
        </w:rPr>
        <w:t>的</w:t>
      </w:r>
    </w:p>
    <w:p>
      <w:pPr>
        <w:spacing w:before="0" w:line="315" w:lineRule="exact"/>
        <w:ind w:left="107" w:right="0" w:firstLine="0"/>
        <w:jc w:val="left"/>
        <w:rPr>
          <w:sz w:val="19"/>
        </w:rPr>
      </w:pPr>
      <w:r>
        <w:br w:type="column"/>
      </w:r>
      <w:r>
        <w:rPr>
          <w:color w:val="333333"/>
          <w:w w:val="105"/>
          <w:sz w:val="19"/>
        </w:rPr>
        <w:t xml:space="preserve">）的引用， </w:t>
      </w:r>
      <w:r>
        <w:rPr>
          <w:rFonts w:ascii="Lucida Console" w:eastAsia="Lucida Console"/>
          <w:color w:val="333333"/>
          <w:w w:val="105"/>
          <w:sz w:val="17"/>
        </w:rPr>
        <w:t xml:space="preserve">B2 </w:t>
      </w:r>
      <w:r>
        <w:rPr>
          <w:color w:val="333333"/>
          <w:w w:val="105"/>
          <w:sz w:val="19"/>
        </w:rPr>
        <w:t>中包含</w:t>
      </w:r>
    </w:p>
    <w:p>
      <w:pPr>
        <w:spacing w:after="0" w:line="315" w:lineRule="exact"/>
        <w:jc w:val="left"/>
        <w:rPr>
          <w:sz w:val="19"/>
        </w:rPr>
        <w:sectPr>
          <w:type w:val="continuous"/>
          <w:pgSz w:w="11900" w:h="16820"/>
          <w:pgMar w:top="1600" w:right="940" w:bottom="280" w:left="940" w:header="720" w:footer="720" w:gutter="0"/>
          <w:cols w:equalWidth="0" w:num="3">
            <w:col w:w="4967" w:space="214"/>
            <w:col w:w="2041" w:space="426"/>
            <w:col w:w="2372"/>
          </w:cols>
        </w:sectPr>
      </w:pPr>
    </w:p>
    <w:p>
      <w:pPr>
        <w:pStyle w:val="4"/>
        <w:tabs>
          <w:tab w:val="left" w:pos="663"/>
          <w:tab w:val="left" w:pos="1220"/>
          <w:tab w:val="left" w:pos="1988"/>
        </w:tabs>
        <w:spacing w:line="315" w:lineRule="exact"/>
      </w:pPr>
      <w:r>
        <w:drawing>
          <wp:anchor distT="0" distB="0" distL="0" distR="0" simplePos="0" relativeHeight="249925632" behindDoc="1" locked="0" layoutInCell="1" allowOverlap="1">
            <wp:simplePos x="0" y="0"/>
            <wp:positionH relativeFrom="page">
              <wp:posOffset>4449445</wp:posOffset>
            </wp:positionH>
            <wp:positionV relativeFrom="paragraph">
              <wp:posOffset>-158115</wp:posOffset>
            </wp:positionV>
            <wp:extent cx="228600" cy="142875"/>
            <wp:effectExtent l="0" t="0" r="0" b="0"/>
            <wp:wrapNone/>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png"/>
                    <pic:cNvPicPr>
                      <a:picLocks noChangeAspect="1"/>
                    </pic:cNvPicPr>
                  </pic:nvPicPr>
                  <pic:blipFill>
                    <a:blip r:embed="rId10" cstate="print"/>
                    <a:stretch>
                      <a:fillRect/>
                    </a:stretch>
                  </pic:blipFill>
                  <pic:spPr>
                    <a:xfrm>
                      <a:off x="0" y="0"/>
                      <a:ext cx="228696" cy="142937"/>
                    </a:xfrm>
                    <a:prstGeom prst="rect">
                      <a:avLst/>
                    </a:prstGeom>
                  </pic:spPr>
                </pic:pic>
              </a:graphicData>
            </a:graphic>
          </wp:anchor>
        </w:drawing>
      </w:r>
      <w:r>
        <w:pict>
          <v:group id="_x0000_s1594" o:spid="_x0000_s1594" o:spt="203" style="position:absolute;left:0pt;margin-left:378.15pt;margin-top:-15.25pt;height:14.1pt;width:18.05pt;mso-position-horizontal-relative:page;z-index:-253388800;mso-width-relative:page;mso-height-relative:page;" coordorigin="7563,-306" coordsize="361,282">
            <o:lock v:ext="edit"/>
            <v:shape id="_x0000_s1595" o:spid="_x0000_s1595" o:spt="75" type="#_x0000_t75" style="position:absolute;left:7563;top:-250;height:226;width:361;" filled="f" stroked="f" coordsize="21600,21600">
              <v:path/>
              <v:fill on="f" focussize="0,0"/>
              <v:stroke on="f"/>
              <v:imagedata r:id="rId6" o:title=""/>
              <o:lock v:ext="edit" aspectratio="t"/>
            </v:shape>
            <v:shape id="_x0000_s1596" o:spid="_x0000_s1596" o:spt="202" type="#_x0000_t202" style="position:absolute;left:7563;top:-306;height:282;width:361;" filled="f" stroked="f" coordsize="21600,21600">
              <v:path/>
              <v:fill on="f" focussize="0,0"/>
              <v:stroke on="f" joinstyle="miter"/>
              <v:imagedata o:title=""/>
              <o:lock v:ext="edit"/>
              <v:textbox inset="0mm,0mm,0mm,0mm">
                <w:txbxContent>
                  <w:p>
                    <w:pPr>
                      <w:spacing w:before="72"/>
                      <w:ind w:left="77" w:right="0" w:firstLine="0"/>
                      <w:jc w:val="left"/>
                      <w:rPr>
                        <w:rFonts w:ascii="Lucida Console"/>
                        <w:sz w:val="17"/>
                      </w:rPr>
                    </w:pPr>
                    <w:r>
                      <w:rPr>
                        <w:rFonts w:ascii="Lucida Console"/>
                        <w:color w:val="333333"/>
                        <w:w w:val="105"/>
                        <w:sz w:val="17"/>
                      </w:rPr>
                      <w:t>B1</w:t>
                    </w:r>
                  </w:p>
                </w:txbxContent>
              </v:textbox>
            </v:shape>
          </v:group>
        </w:pict>
      </w:r>
      <w:r>
        <w:pict>
          <v:group id="_x0000_s1597" o:spid="_x0000_s1597" o:spt="203" style="position:absolute;left:0pt;margin-left:405.9pt;margin-top:-15.25pt;height:14.1pt;width:28.55pt;mso-position-horizontal-relative:page;z-index:251952128;mso-width-relative:page;mso-height-relative:page;" coordorigin="8118,-306" coordsize="571,282">
            <o:lock v:ext="edit"/>
            <v:shape id="_x0000_s1598" o:spid="_x0000_s1598" style="position:absolute;left:8118;top:-250;height:226;width:571;" fillcolor="#F3F4F4" filled="t" stroked="f" coordorigin="8118,-250" coordsize="571,226" path="m8656,-24l8151,-24,8140,-29,8123,-46,8118,-57,8118,-217,8123,-228,8140,-245,8151,-250,8656,-250,8667,-245,8684,-228,8689,-217,8689,-57,8684,-46,8667,-29,8656,-24xe">
              <v:path arrowok="t"/>
              <v:fill on="t" focussize="0,0"/>
              <v:stroke on="f"/>
              <v:imagedata o:title=""/>
              <o:lock v:ext="edit"/>
            </v:shape>
            <v:shape id="_x0000_s1599" o:spid="_x0000_s1599" style="position:absolute;left:8125;top:-243;height:211;width:556;" filled="f" stroked="t" coordorigin="8126,-242" coordsize="556,211" path="m8126,-69l8126,-204,8126,-215,8130,-224,8137,-231,8144,-238,8153,-242,8163,-242,8644,-242,8654,-242,8663,-238,8670,-231,8677,-224,8681,-215,8681,-204,8681,-69,8681,-59,8677,-50,8670,-43,8663,-36,8654,-32,8644,-32,8163,-32,8153,-32,8144,-36,8137,-43,8130,-50,8126,-59,8126,-69xe">
              <v:path arrowok="t"/>
              <v:fill on="f" focussize="0,0"/>
              <v:stroke weight="0.750314960629921pt" color="#E7EAEC"/>
              <v:imagedata o:title=""/>
              <o:lock v:ext="edit"/>
            </v:shape>
            <v:shape id="_x0000_s1600" o:spid="_x0000_s1600" o:spt="202" type="#_x0000_t202" style="position:absolute;left:8118;top:-306;height:282;width:571;" filled="f" stroked="f" coordsize="21600,21600">
              <v:path/>
              <v:fill on="f" focussize="0,0"/>
              <v:stroke on="f" joinstyle="miter"/>
              <v:imagedata o:title=""/>
              <o:lock v:ext="edit"/>
              <v:textbox inset="0mm,0mm,0mm,0mm">
                <w:txbxContent>
                  <w:p>
                    <w:pPr>
                      <w:spacing w:before="72"/>
                      <w:ind w:left="78" w:right="0" w:firstLine="0"/>
                      <w:jc w:val="left"/>
                      <w:rPr>
                        <w:rFonts w:ascii="Lucida Console"/>
                        <w:sz w:val="17"/>
                      </w:rPr>
                    </w:pPr>
                    <w:r>
                      <w:rPr>
                        <w:rFonts w:ascii="Lucida Console"/>
                        <w:color w:val="333333"/>
                        <w:w w:val="105"/>
                        <w:sz w:val="17"/>
                      </w:rPr>
                      <w:t>copy</w:t>
                    </w:r>
                  </w:p>
                </w:txbxContent>
              </v:textbox>
            </v:shape>
          </v:group>
        </w:pict>
      </w:r>
      <w:r>
        <w:drawing>
          <wp:anchor distT="0" distB="0" distL="0" distR="0" simplePos="0" relativeHeight="249930752" behindDoc="1" locked="0" layoutInCell="1" allowOverlap="1">
            <wp:simplePos x="0" y="0"/>
            <wp:positionH relativeFrom="page">
              <wp:posOffset>6136640</wp:posOffset>
            </wp:positionH>
            <wp:positionV relativeFrom="paragraph">
              <wp:posOffset>-158115</wp:posOffset>
            </wp:positionV>
            <wp:extent cx="238125" cy="142875"/>
            <wp:effectExtent l="0" t="0" r="0" b="0"/>
            <wp:wrapNone/>
            <wp:docPr id="2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png"/>
                    <pic:cNvPicPr>
                      <a:picLocks noChangeAspect="1"/>
                    </pic:cNvPicPr>
                  </pic:nvPicPr>
                  <pic:blipFill>
                    <a:blip r:embed="rId11" cstate="print"/>
                    <a:stretch>
                      <a:fillRect/>
                    </a:stretch>
                  </pic:blipFill>
                  <pic:spPr>
                    <a:xfrm>
                      <a:off x="0" y="0"/>
                      <a:ext cx="238225" cy="142937"/>
                    </a:xfrm>
                    <a:prstGeom prst="rect">
                      <a:avLst/>
                    </a:prstGeom>
                  </pic:spPr>
                </pic:pic>
              </a:graphicData>
            </a:graphic>
          </wp:anchor>
        </w:drawing>
      </w:r>
      <w:r>
        <w:pict>
          <v:group id="_x0000_s1601" o:spid="_x0000_s1601" o:spt="203" style="position:absolute;left:0pt;margin-left:62.25pt;margin-top:0.45pt;height:14.1pt;width:18.05pt;mso-position-horizontal-relative:page;z-index:-253383680;mso-width-relative:page;mso-height-relative:page;" coordorigin="1246,9" coordsize="361,282">
            <o:lock v:ext="edit"/>
            <v:shape id="_x0000_s1602" o:spid="_x0000_s1602" o:spt="75" type="#_x0000_t75" style="position:absolute;left:1245;top:65;height:226;width:361;" filled="f" stroked="f" coordsize="21600,21600">
              <v:path/>
              <v:fill on="f" focussize="0,0"/>
              <v:stroke on="f"/>
              <v:imagedata r:id="rId6" o:title=""/>
              <o:lock v:ext="edit" aspectratio="t"/>
            </v:shape>
            <v:shape id="_x0000_s1603" o:spid="_x0000_s1603" o:spt="202" type="#_x0000_t202" style="position:absolute;left:1245;top:9;height:282;width:361;" filled="f" stroked="f" coordsize="21600,21600">
              <v:path/>
              <v:fill on="f" focussize="0,0"/>
              <v:stroke on="f" joinstyle="miter"/>
              <v:imagedata o:title=""/>
              <o:lock v:ext="edit"/>
              <v:textbox inset="0mm,0mm,0mm,0mm">
                <w:txbxContent>
                  <w:p>
                    <w:pPr>
                      <w:spacing w:before="72"/>
                      <w:ind w:left="71" w:right="0" w:firstLine="0"/>
                      <w:jc w:val="left"/>
                      <w:rPr>
                        <w:rFonts w:ascii="Lucida Console"/>
                        <w:sz w:val="17"/>
                      </w:rPr>
                    </w:pPr>
                    <w:r>
                      <w:rPr>
                        <w:rFonts w:ascii="Lucida Console"/>
                        <w:color w:val="333333"/>
                        <w:w w:val="105"/>
                        <w:sz w:val="17"/>
                      </w:rPr>
                      <w:t>C2</w:t>
                    </w:r>
                  </w:p>
                </w:txbxContent>
              </v:textbox>
            </v:shape>
          </v:group>
        </w:pict>
      </w:r>
      <w:r>
        <w:pict>
          <v:group id="_x0000_s1604" o:spid="_x0000_s1604" o:spt="203" style="position:absolute;left:0pt;margin-left:90pt;margin-top:0.45pt;height:14.1pt;width:18.05pt;mso-position-horizontal-relative:page;z-index:-253381632;mso-width-relative:page;mso-height-relative:page;" coordorigin="1801,9" coordsize="361,282">
            <o:lock v:ext="edit"/>
            <v:shape id="_x0000_s1605" o:spid="_x0000_s1605" o:spt="75" type="#_x0000_t75" style="position:absolute;left:1800;top:65;height:226;width:361;" filled="f" stroked="f" coordsize="21600,21600">
              <v:path/>
              <v:fill on="f" focussize="0,0"/>
              <v:stroke on="f"/>
              <v:imagedata r:id="rId6" o:title=""/>
              <o:lock v:ext="edit" aspectratio="t"/>
            </v:shape>
            <v:shape id="_x0000_s1606" o:spid="_x0000_s1606" o:spt="202" type="#_x0000_t202" style="position:absolute;left:1800;top:9;height:282;width:361;" filled="f" stroked="f" coordsize="21600,21600">
              <v:path/>
              <v:fill on="f" focussize="0,0"/>
              <v:stroke on="f" joinstyle="miter"/>
              <v:imagedata o:title=""/>
              <o:lock v:ext="edit"/>
              <v:textbox inset="0mm,0mm,0mm,0mm">
                <w:txbxContent>
                  <w:p>
                    <w:pPr>
                      <w:spacing w:before="72"/>
                      <w:ind w:left="73" w:right="0" w:firstLine="0"/>
                      <w:jc w:val="left"/>
                      <w:rPr>
                        <w:rFonts w:ascii="Lucida Console"/>
                        <w:sz w:val="17"/>
                      </w:rPr>
                    </w:pPr>
                    <w:r>
                      <w:rPr>
                        <w:rFonts w:ascii="Lucida Console"/>
                        <w:color w:val="333333"/>
                        <w:w w:val="105"/>
                        <w:sz w:val="17"/>
                      </w:rPr>
                      <w:t>C1</w:t>
                    </w:r>
                  </w:p>
                </w:txbxContent>
              </v:textbox>
            </v:shape>
          </v:group>
        </w:pict>
      </w:r>
      <w:r>
        <w:pict>
          <v:group id="_x0000_s1607" o:spid="_x0000_s1607" o:spt="203" style="position:absolute;left:0pt;margin-left:117.75pt;margin-top:3.25pt;height:11.3pt;width:28.55pt;mso-position-horizontal-relative:page;z-index:-253379584;mso-width-relative:page;mso-height-relative:page;" coordorigin="2356,66" coordsize="571,226">
            <o:lock v:ext="edit"/>
            <v:shape id="_x0000_s1608" o:spid="_x0000_s1608" style="position:absolute;left:2355;top:65;height:226;width:571;" fillcolor="#F3F4F4" filled="t" stroked="f" coordorigin="2356,66" coordsize="571,226" path="m2894,291l2389,291,2378,286,2360,269,2356,258,2356,98,2360,88,2378,70,2389,66,2894,66,2904,70,2922,88,2926,98,2926,258,2922,269,2904,286,2894,291xe">
              <v:path arrowok="t"/>
              <v:fill on="t" focussize="0,0"/>
              <v:stroke on="f"/>
              <v:imagedata o:title=""/>
              <o:lock v:ext="edit"/>
            </v:shape>
            <v:shape id="_x0000_s1609" o:spid="_x0000_s1609" style="position:absolute;left:2363;top:73;height:211;width:556;" filled="f" stroked="t" coordorigin="2363,73" coordsize="556,211" path="m2363,246l2363,111,2363,100,2367,91,2374,84,2382,77,2391,73,2401,73,2881,73,2892,73,2900,77,2908,84,2915,91,2919,100,2919,111,2919,246,2919,256,2915,265,2908,272,2900,280,2892,283,2881,283,2401,283,2391,283,2382,280,2374,272,2367,265,2363,256,2363,246xe">
              <v:path arrowok="t"/>
              <v:fill on="f" focussize="0,0"/>
              <v:stroke weight="0.750314960629921pt" color="#E7EAEC"/>
              <v:imagedata o:title=""/>
              <o:lock v:ext="edit"/>
            </v:shape>
            <v:shape id="_x0000_s1610" o:spid="_x0000_s1610" o:spt="202" type="#_x0000_t202" style="position:absolute;left:2355;top:65;height:226;width:571;" filled="f" stroked="f" coordsize="21600,21600">
              <v:path/>
              <v:fill on="f" focussize="0,0"/>
              <v:stroke on="f" joinstyle="miter"/>
              <v:imagedata o:title=""/>
              <o:lock v:ext="edit"/>
              <v:textbox inset="0mm,0mm,0mm,0mm">
                <w:txbxContent>
                  <w:p>
                    <w:pPr>
                      <w:spacing w:before="16"/>
                      <w:ind w:left="74" w:right="0" w:firstLine="0"/>
                      <w:jc w:val="left"/>
                      <w:rPr>
                        <w:rFonts w:ascii="Lucida Console"/>
                        <w:sz w:val="17"/>
                      </w:rPr>
                    </w:pPr>
                    <w:r>
                      <w:rPr>
                        <w:rFonts w:ascii="Lucida Console"/>
                        <w:color w:val="333333"/>
                        <w:w w:val="105"/>
                        <w:sz w:val="17"/>
                      </w:rPr>
                      <w:t>copy</w:t>
                    </w:r>
                  </w:p>
                </w:txbxContent>
              </v:textbox>
            </v:shape>
          </v:group>
        </w:pict>
      </w:r>
      <w:r>
        <w:rPr>
          <w:color w:val="333333"/>
          <w:w w:val="105"/>
        </w:rPr>
        <w:t>对</w:t>
      </w:r>
      <w:r>
        <w:rPr>
          <w:color w:val="333333"/>
          <w:w w:val="105"/>
        </w:rPr>
        <w:tab/>
      </w:r>
      <w:r>
        <w:rPr>
          <w:color w:val="333333"/>
          <w:w w:val="105"/>
        </w:rPr>
        <w:t>（</w:t>
      </w:r>
      <w:r>
        <w:rPr>
          <w:color w:val="333333"/>
          <w:w w:val="105"/>
        </w:rPr>
        <w:tab/>
      </w:r>
      <w:r>
        <w:rPr>
          <w:color w:val="333333"/>
          <w:w w:val="105"/>
        </w:rPr>
        <w:t>的</w:t>
      </w:r>
      <w:r>
        <w:rPr>
          <w:color w:val="333333"/>
          <w:w w:val="105"/>
        </w:rPr>
        <w:tab/>
      </w:r>
      <w:r>
        <w:rPr>
          <w:color w:val="333333"/>
          <w:w w:val="105"/>
        </w:rPr>
        <w:t>）的引用。</w:t>
      </w:r>
    </w:p>
    <w:p>
      <w:pPr>
        <w:spacing w:after="0" w:line="315" w:lineRule="exact"/>
        <w:sectPr>
          <w:type w:val="continuous"/>
          <w:pgSz w:w="11900" w:h="16820"/>
          <w:pgMar w:top="1600" w:right="940" w:bottom="280" w:left="940" w:header="720" w:footer="720" w:gutter="0"/>
        </w:sectPr>
      </w:pPr>
    </w:p>
    <w:p>
      <w:pPr>
        <w:pStyle w:val="4"/>
        <w:spacing w:before="34"/>
      </w:pPr>
      <w:r>
        <w:rPr>
          <w:color w:val="333333"/>
          <w:w w:val="105"/>
        </w:rPr>
        <w:t>若不对</w:t>
      </w:r>
      <w:r>
        <w:rPr>
          <w:rFonts w:ascii="Open Sans" w:eastAsia="Open Sans"/>
          <w:color w:val="333333"/>
          <w:w w:val="105"/>
        </w:rPr>
        <w:t>clone()</w:t>
      </w:r>
      <w:r>
        <w:rPr>
          <w:color w:val="333333"/>
          <w:w w:val="105"/>
        </w:rPr>
        <w:t>方法进行改写，则调用此方法得到的对象即为浅拷贝</w:t>
      </w:r>
    </w:p>
    <w:p>
      <w:pPr>
        <w:pStyle w:val="2"/>
      </w:pPr>
      <w:bookmarkStart w:id="11" w:name="异常分类以及处理机制 "/>
      <w:bookmarkEnd w:id="11"/>
      <w:r>
        <w:rPr>
          <w:color w:val="333333"/>
        </w:rPr>
        <w:t>异常分类以及处理机制</w:t>
      </w:r>
    </w:p>
    <w:p>
      <w:pPr>
        <w:pStyle w:val="4"/>
        <w:spacing w:before="8"/>
        <w:ind w:left="0"/>
        <w:rPr>
          <w:b/>
          <w:sz w:val="6"/>
        </w:rPr>
      </w:pPr>
      <w:r>
        <w:drawing>
          <wp:anchor distT="0" distB="0" distL="0" distR="0" simplePos="0" relativeHeight="1024" behindDoc="0" locked="0" layoutInCell="1" allowOverlap="1">
            <wp:simplePos x="0" y="0"/>
            <wp:positionH relativeFrom="page">
              <wp:posOffset>666750</wp:posOffset>
            </wp:positionH>
            <wp:positionV relativeFrom="paragraph">
              <wp:posOffset>100330</wp:posOffset>
            </wp:positionV>
            <wp:extent cx="6224905" cy="3288665"/>
            <wp:effectExtent l="0" t="0" r="0" b="0"/>
            <wp:wrapTopAndBottom/>
            <wp:docPr id="3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jpeg"/>
                    <pic:cNvPicPr>
                      <a:picLocks noChangeAspect="1"/>
                    </pic:cNvPicPr>
                  </pic:nvPicPr>
                  <pic:blipFill>
                    <a:blip r:embed="rId12" cstate="print"/>
                    <a:stretch>
                      <a:fillRect/>
                    </a:stretch>
                  </pic:blipFill>
                  <pic:spPr>
                    <a:xfrm>
                      <a:off x="0" y="0"/>
                      <a:ext cx="6225167" cy="3288791"/>
                    </a:xfrm>
                    <a:prstGeom prst="rect">
                      <a:avLst/>
                    </a:prstGeom>
                  </pic:spPr>
                </pic:pic>
              </a:graphicData>
            </a:graphic>
          </wp:anchor>
        </w:drawing>
      </w:r>
    </w:p>
    <w:p>
      <w:pPr>
        <w:pStyle w:val="4"/>
        <w:spacing w:before="188" w:line="309" w:lineRule="auto"/>
        <w:ind w:right="3906"/>
      </w:pPr>
      <w:r>
        <w:rPr>
          <w:rFonts w:ascii="Open Sans" w:eastAsia="Open Sans"/>
          <w:color w:val="333333"/>
        </w:rPr>
        <w:t>Java</w:t>
      </w:r>
      <w:r>
        <w:rPr>
          <w:color w:val="333333"/>
        </w:rPr>
        <w:t>标准库内建了一些通用的异常，这些类以</w:t>
      </w:r>
      <w:r>
        <w:rPr>
          <w:rFonts w:ascii="Open Sans" w:eastAsia="Open Sans"/>
          <w:color w:val="333333"/>
        </w:rPr>
        <w:t>Throwable</w:t>
      </w:r>
      <w:r>
        <w:rPr>
          <w:color w:val="333333"/>
        </w:rPr>
        <w:t>为顶层父类。</w:t>
      </w:r>
      <w:r>
        <w:rPr>
          <w:rFonts w:ascii="Open Sans" w:eastAsia="Open Sans"/>
          <w:color w:val="333333"/>
          <w:w w:val="105"/>
        </w:rPr>
        <w:t>Throwable</w:t>
      </w:r>
      <w:r>
        <w:rPr>
          <w:color w:val="333333"/>
          <w:w w:val="105"/>
        </w:rPr>
        <w:t>又派生出</w:t>
      </w:r>
      <w:r>
        <w:rPr>
          <w:rFonts w:ascii="Open Sans" w:eastAsia="Open Sans"/>
          <w:color w:val="333333"/>
          <w:w w:val="105"/>
        </w:rPr>
        <w:t>Error</w:t>
      </w:r>
      <w:r>
        <w:rPr>
          <w:color w:val="333333"/>
          <w:w w:val="105"/>
        </w:rPr>
        <w:t>类和</w:t>
      </w:r>
      <w:r>
        <w:rPr>
          <w:rFonts w:ascii="Open Sans" w:eastAsia="Open Sans"/>
          <w:color w:val="333333"/>
          <w:w w:val="105"/>
        </w:rPr>
        <w:t>Exception</w:t>
      </w:r>
      <w:r>
        <w:rPr>
          <w:color w:val="333333"/>
          <w:w w:val="105"/>
        </w:rPr>
        <w:t>类。</w:t>
      </w:r>
    </w:p>
    <w:p>
      <w:pPr>
        <w:pStyle w:val="4"/>
        <w:spacing w:before="47" w:line="206" w:lineRule="auto"/>
        <w:ind w:right="255"/>
      </w:pPr>
      <w:r>
        <w:rPr>
          <w:color w:val="333333"/>
        </w:rPr>
        <w:t>错误：</w:t>
      </w:r>
      <w:r>
        <w:rPr>
          <w:rFonts w:ascii="Open Sans" w:eastAsia="Open Sans"/>
          <w:color w:val="333333"/>
        </w:rPr>
        <w:t>Error</w:t>
      </w:r>
      <w:r>
        <w:rPr>
          <w:color w:val="333333"/>
        </w:rPr>
        <w:t>类以及他的子类的实例，代表了</w:t>
      </w:r>
      <w:r>
        <w:rPr>
          <w:rFonts w:ascii="Open Sans" w:eastAsia="Open Sans"/>
          <w:color w:val="333333"/>
        </w:rPr>
        <w:t>JVM</w:t>
      </w:r>
      <w:r>
        <w:rPr>
          <w:color w:val="333333"/>
        </w:rPr>
        <w:t>本身的错误。错误不能被程序员通过代码处理，</w:t>
      </w:r>
      <w:r>
        <w:rPr>
          <w:rFonts w:ascii="Open Sans" w:eastAsia="Open Sans"/>
          <w:color w:val="333333"/>
        </w:rPr>
        <w:t>Error</w:t>
      </w:r>
      <w:r>
        <w:rPr>
          <w:color w:val="333333"/>
          <w:spacing w:val="-4"/>
        </w:rPr>
        <w:t xml:space="preserve">很少出现。  </w:t>
      </w:r>
      <w:r>
        <w:rPr>
          <w:color w:val="333333"/>
          <w:w w:val="105"/>
        </w:rPr>
        <w:t>因此，程序员应该关注</w:t>
      </w:r>
      <w:r>
        <w:rPr>
          <w:rFonts w:ascii="Open Sans" w:eastAsia="Open Sans"/>
          <w:color w:val="333333"/>
          <w:w w:val="105"/>
        </w:rPr>
        <w:t>Exception</w:t>
      </w:r>
      <w:r>
        <w:rPr>
          <w:color w:val="333333"/>
          <w:w w:val="105"/>
        </w:rPr>
        <w:t>为父类的分支下的各种异常类。</w:t>
      </w:r>
    </w:p>
    <w:p>
      <w:pPr>
        <w:pStyle w:val="4"/>
        <w:spacing w:before="148" w:line="206" w:lineRule="auto"/>
        <w:ind w:right="271"/>
      </w:pPr>
      <w:r>
        <w:rPr>
          <w:color w:val="333333"/>
        </w:rPr>
        <w:t>异常：</w:t>
      </w:r>
      <w:r>
        <w:rPr>
          <w:rFonts w:ascii="Open Sans" w:eastAsia="Open Sans"/>
          <w:color w:val="333333"/>
        </w:rPr>
        <w:t>Exception</w:t>
      </w:r>
      <w:r>
        <w:rPr>
          <w:color w:val="333333"/>
        </w:rPr>
        <w:t>以及他的子类，代表程序运行时发送的各种不期望发生的事件。可以被</w:t>
      </w:r>
      <w:r>
        <w:rPr>
          <w:rFonts w:ascii="Open Sans" w:eastAsia="Open Sans"/>
          <w:color w:val="333333"/>
        </w:rPr>
        <w:t>Java</w:t>
      </w:r>
      <w:r>
        <w:rPr>
          <w:color w:val="333333"/>
          <w:spacing w:val="-2"/>
        </w:rPr>
        <w:t xml:space="preserve">异常处理机制使用，  </w:t>
      </w:r>
      <w:r>
        <w:rPr>
          <w:color w:val="333333"/>
          <w:w w:val="105"/>
        </w:rPr>
        <w:t>是异常处理的核心。</w:t>
      </w:r>
    </w:p>
    <w:p>
      <w:pPr>
        <w:spacing w:after="0" w:line="206" w:lineRule="auto"/>
        <w:sectPr>
          <w:pgSz w:w="11900" w:h="16820"/>
          <w:pgMar w:top="1060" w:right="940" w:bottom="280" w:left="940" w:header="720" w:footer="720" w:gutter="0"/>
        </w:sectPr>
      </w:pPr>
    </w:p>
    <w:p>
      <w:pPr>
        <w:pStyle w:val="4"/>
        <w:ind w:left="110"/>
        <w:rPr>
          <w:sz w:val="20"/>
        </w:rPr>
      </w:pPr>
      <w:r>
        <w:rPr>
          <w:sz w:val="20"/>
        </w:rPr>
        <w:drawing>
          <wp:inline distT="0" distB="0" distL="0" distR="0">
            <wp:extent cx="6189980" cy="3952240"/>
            <wp:effectExtent l="0" t="0" r="0" b="0"/>
            <wp:docPr id="3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2.jpeg"/>
                    <pic:cNvPicPr>
                      <a:picLocks noChangeAspect="1"/>
                    </pic:cNvPicPr>
                  </pic:nvPicPr>
                  <pic:blipFill>
                    <a:blip r:embed="rId13" cstate="print"/>
                    <a:stretch>
                      <a:fillRect/>
                    </a:stretch>
                  </pic:blipFill>
                  <pic:spPr>
                    <a:xfrm>
                      <a:off x="0" y="0"/>
                      <a:ext cx="6190347" cy="3952494"/>
                    </a:xfrm>
                    <a:prstGeom prst="rect">
                      <a:avLst/>
                    </a:prstGeom>
                  </pic:spPr>
                </pic:pic>
              </a:graphicData>
            </a:graphic>
          </wp:inline>
        </w:drawing>
      </w:r>
    </w:p>
    <w:p>
      <w:pPr>
        <w:pStyle w:val="4"/>
        <w:spacing w:before="5"/>
        <w:ind w:left="0"/>
        <w:rPr>
          <w:sz w:val="9"/>
        </w:rPr>
      </w:pPr>
    </w:p>
    <w:p>
      <w:pPr>
        <w:pStyle w:val="4"/>
        <w:tabs>
          <w:tab w:val="left" w:pos="2151"/>
        </w:tabs>
        <w:spacing w:before="56"/>
      </w:pPr>
      <w:r>
        <w:pict>
          <v:group id="_x0000_s1611" o:spid="_x0000_s1611" o:spt="203" style="position:absolute;left:0pt;margin-left:120.8pt;margin-top:7.8pt;height:11.3pt;width:33.8pt;mso-position-horizontal-relative:page;z-index:-253374464;mso-width-relative:page;mso-height-relative:page;" coordorigin="2416,157" coordsize="676,226">
            <o:lock v:ext="edit"/>
            <v:shape id="_x0000_s1612" o:spid="_x0000_s1612" style="position:absolute;left:2416;top:156;height:226;width:676;" fillcolor="#F3F4F4" filled="t" stroked="f" coordorigin="2416,157" coordsize="676,226" path="m3059,382l2449,382,2438,377,2420,360,2416,349,2416,189,2420,179,2438,161,2449,157,3059,157,3069,161,3087,179,3091,189,3091,349,3087,360,3069,377,3059,382xe">
              <v:path arrowok="t"/>
              <v:fill on="t" focussize="0,0"/>
              <v:stroke on="f"/>
              <v:imagedata o:title=""/>
              <o:lock v:ext="edit"/>
            </v:shape>
            <v:shape id="_x0000_s1613" o:spid="_x0000_s1613" style="position:absolute;left:2423;top:164;height:211;width:661;" filled="f" stroked="t" coordorigin="2424,164" coordsize="661,211" path="m2424,337l2424,202,2424,191,2427,183,2435,175,2442,168,2451,164,2461,164,3046,164,3057,164,3065,168,3073,175,3080,183,3084,191,3084,202,3084,337,3046,374,2461,374,2424,347,2424,337xe">
              <v:path arrowok="t"/>
              <v:fill on="f" focussize="0,0"/>
              <v:stroke weight="0.750314960629921pt" color="#E7EAEC"/>
              <v:imagedata o:title=""/>
              <o:lock v:ext="edit"/>
            </v:shape>
            <v:shape id="_x0000_s1614" o:spid="_x0000_s1614" o:spt="202" type="#_x0000_t202" style="position:absolute;left:2416;top:156;height:226;width:67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Javac</w:t>
                    </w:r>
                  </w:p>
                </w:txbxContent>
              </v:textbox>
            </v:shape>
          </v:group>
        </w:pict>
      </w:r>
      <w:r>
        <w:rPr>
          <w:color w:val="333333"/>
          <w:w w:val="105"/>
        </w:rPr>
        <w:t>总体上我们根据</w:t>
      </w:r>
      <w:r>
        <w:rPr>
          <w:color w:val="333333"/>
          <w:w w:val="105"/>
        </w:rPr>
        <w:tab/>
      </w:r>
      <w:r>
        <w:rPr>
          <w:color w:val="333333"/>
          <w:w w:val="105"/>
        </w:rPr>
        <w:t>对异常的处理要求，将异常类分为二类。</w:t>
      </w:r>
    </w:p>
    <w:p>
      <w:pPr>
        <w:spacing w:after="0"/>
        <w:sectPr>
          <w:pgSz w:w="11900" w:h="16820"/>
          <w:pgMar w:top="1140" w:right="940" w:bottom="280" w:left="940" w:header="720" w:footer="720" w:gutter="0"/>
        </w:sectPr>
      </w:pPr>
    </w:p>
    <w:p>
      <w:pPr>
        <w:pStyle w:val="4"/>
        <w:spacing w:before="115"/>
      </w:pPr>
      <w:r>
        <w:pict>
          <v:group id="_x0000_s1615" o:spid="_x0000_s1615" o:spt="203" style="position:absolute;left:0pt;margin-left:111pt;margin-top:7.95pt;height:14.1pt;width:108.05pt;mso-position-horizontal-relative:page;z-index:251966464;mso-width-relative:page;mso-height-relative:page;" coordorigin="2221,159" coordsize="2161,282">
            <o:lock v:ext="edit"/>
            <v:shape id="_x0000_s1616" o:spid="_x0000_s1616" style="position:absolute;left:2220;top:215;height:226;width:2161;" fillcolor="#F3F4F4" filled="t" stroked="f" coordorigin="2221,216" coordsize="2161,226" path="m4349,441l2254,441,2243,436,2225,419,2221,408,2221,248,2225,238,2243,220,2254,216,4349,216,4360,220,4377,238,4382,248,4382,408,4377,419,4360,436,4349,441xe">
              <v:path arrowok="t"/>
              <v:fill on="t" focussize="0,0"/>
              <v:stroke on="f"/>
              <v:imagedata o:title=""/>
              <o:lock v:ext="edit"/>
            </v:shape>
            <v:shape id="_x0000_s1617" o:spid="_x0000_s1617" style="position:absolute;left:2228;top:223;height:211;width:2146;" filled="f" stroked="t" coordorigin="2228,223" coordsize="2146,211" path="m2228,396l2228,261,2228,250,2232,242,2239,234,2247,227,2256,223,2266,223,4337,223,4347,223,4356,227,4363,234,4371,242,4374,250,4374,261,4374,396,4374,406,4371,415,4363,422,4356,430,4347,433,4337,433,2266,433,2256,433,2247,430,2239,422,2232,415,2228,406,2228,396xe">
              <v:path arrowok="t"/>
              <v:fill on="f" focussize="0,0"/>
              <v:stroke weight="0.750314960629921pt" color="#E7EAEC"/>
              <v:imagedata o:title=""/>
              <o:lock v:ext="edit"/>
            </v:shape>
            <v:shape id="_x0000_s1618" o:spid="_x0000_s1618" o:spt="202" type="#_x0000_t202" style="position:absolute;left:2220;top:159;height:282;width:2161;" filled="f" stroked="f" coordsize="21600,21600">
              <v:path/>
              <v:fill on="f" focussize="0,0"/>
              <v:stroke on="f" joinstyle="miter"/>
              <v:imagedata o:title=""/>
              <o:lock v:ext="edit"/>
              <v:textbox inset="0mm,0mm,0mm,0mm">
                <w:txbxContent>
                  <w:p>
                    <w:pPr>
                      <w:spacing w:before="72"/>
                      <w:ind w:left="71" w:right="0" w:firstLine="0"/>
                      <w:jc w:val="left"/>
                      <w:rPr>
                        <w:rFonts w:ascii="Lucida Console"/>
                        <w:sz w:val="17"/>
                      </w:rPr>
                    </w:pPr>
                    <w:r>
                      <w:rPr>
                        <w:rFonts w:ascii="Lucida Console"/>
                        <w:color w:val="FF0000"/>
                        <w:w w:val="105"/>
                        <w:sz w:val="17"/>
                      </w:rPr>
                      <w:t>unckecked exception</w:t>
                    </w:r>
                  </w:p>
                </w:txbxContent>
              </v:textbox>
            </v:shape>
          </v:group>
        </w:pict>
      </w:r>
      <w:r>
        <w:rPr>
          <w:color w:val="FF0000"/>
          <w:w w:val="105"/>
        </w:rPr>
        <w:t>非检查异常（</w:t>
      </w:r>
    </w:p>
    <w:p>
      <w:pPr>
        <w:pStyle w:val="4"/>
        <w:tabs>
          <w:tab w:val="left" w:pos="1226"/>
        </w:tabs>
        <w:spacing w:before="115"/>
      </w:pPr>
      <w:r>
        <w:br w:type="column"/>
      </w:r>
      <w:r>
        <w:rPr>
          <w:color w:val="FF0000"/>
          <w:w w:val="105"/>
        </w:rPr>
        <w:t>）</w:t>
      </w:r>
      <w:r>
        <w:rPr>
          <w:color w:val="333333"/>
          <w:w w:val="105"/>
        </w:rPr>
        <w:t>：</w:t>
      </w:r>
      <w:r>
        <w:rPr>
          <w:color w:val="333333"/>
          <w:w w:val="105"/>
        </w:rPr>
        <w:tab/>
      </w:r>
      <w:r>
        <w:rPr>
          <w:color w:val="333333"/>
          <w:w w:val="105"/>
        </w:rPr>
        <w:t>和</w:t>
      </w:r>
    </w:p>
    <w:p>
      <w:pPr>
        <w:pStyle w:val="4"/>
        <w:spacing w:before="115"/>
      </w:pPr>
      <w:r>
        <w:br w:type="column"/>
      </w:r>
      <w:r>
        <w:rPr>
          <w:color w:val="333333"/>
        </w:rPr>
        <w:t>以及他们的子类。</w:t>
      </w:r>
    </w:p>
    <w:p>
      <w:pPr>
        <w:pStyle w:val="4"/>
        <w:spacing w:before="115"/>
      </w:pPr>
      <w:r>
        <w:br w:type="column"/>
      </w:r>
      <w:r>
        <w:rPr>
          <w:color w:val="333333"/>
          <w:w w:val="105"/>
        </w:rPr>
        <w:t>在编译时，</w:t>
      </w:r>
    </w:p>
    <w:p>
      <w:pPr>
        <w:spacing w:after="0"/>
        <w:sectPr>
          <w:type w:val="continuous"/>
          <w:pgSz w:w="11900" w:h="16820"/>
          <w:pgMar w:top="1600" w:right="940" w:bottom="280" w:left="940" w:header="720" w:footer="720" w:gutter="0"/>
          <w:cols w:equalWidth="0" w:num="4">
            <w:col w:w="1318" w:space="2012"/>
            <w:col w:w="1462" w:space="1797"/>
            <w:col w:w="1708" w:space="531"/>
            <w:col w:w="1192"/>
          </w:cols>
        </w:sectPr>
      </w:pPr>
    </w:p>
    <w:p>
      <w:pPr>
        <w:pStyle w:val="4"/>
        <w:spacing w:line="298" w:lineRule="exact"/>
      </w:pPr>
      <w:r>
        <w:pict>
          <v:group id="_x0000_s1619" o:spid="_x0000_s1619" o:spt="203" style="position:absolute;left:0pt;margin-left:238.6pt;margin-top:-12.45pt;height:11.3pt;width:33.8pt;mso-position-horizontal-relative:page;z-index:-253370368;mso-width-relative:page;mso-height-relative:page;" coordorigin="4772,-249" coordsize="676,226">
            <o:lock v:ext="edit"/>
            <v:shape id="_x0000_s1620" o:spid="_x0000_s1620" style="position:absolute;left:4772;top:-250;height:226;width:676;" fillcolor="#F3F4F4" filled="t" stroked="f" coordorigin="4772,-249" coordsize="676,226" path="m5415,-24l4805,-24,4794,-29,4776,-46,4772,-57,4772,-217,4776,-227,4794,-245,4805,-249,5415,-249,5425,-245,5443,-227,5447,-217,5447,-57,5443,-46,5425,-29,5415,-24xe">
              <v:path arrowok="t"/>
              <v:fill on="t" focussize="0,0"/>
              <v:stroke on="f"/>
              <v:imagedata o:title=""/>
              <o:lock v:ext="edit"/>
            </v:shape>
            <v:shape id="_x0000_s1621" o:spid="_x0000_s1621" style="position:absolute;left:4779;top:-242;height:211;width:661;" filled="f" stroked="t" coordorigin="4780,-242" coordsize="661,211" path="m4780,-69l4780,-204,4780,-215,4783,-224,4790,-231,4798,-238,4807,-242,4817,-242,5402,-242,5413,-242,5421,-238,5429,-231,5436,-224,5440,-215,5440,-204,5440,-69,5440,-59,5436,-50,5429,-43,5421,-35,5413,-32,5402,-32,4817,-32,4807,-32,4798,-35,4790,-43,4783,-50,4780,-59,4780,-69xe">
              <v:path arrowok="t"/>
              <v:fill on="f" focussize="0,0"/>
              <v:stroke weight="0.750314960629921pt" color="#E7EAEC"/>
              <v:imagedata o:title=""/>
              <o:lock v:ext="edit"/>
            </v:shape>
            <v:shape id="_x0000_s1622" o:spid="_x0000_s1622" o:spt="202" type="#_x0000_t202" style="position:absolute;left:4772;top:-250;height:226;width:676;" filled="f" stroked="f" coordsize="21600,21600">
              <v:path/>
              <v:fill on="f" focussize="0,0"/>
              <v:stroke on="f" joinstyle="miter"/>
              <v:imagedata o:title=""/>
              <o:lock v:ext="edit"/>
              <v:textbox inset="0mm,0mm,0mm,0mm">
                <w:txbxContent>
                  <w:p>
                    <w:pPr>
                      <w:spacing w:before="16"/>
                      <w:ind w:left="70" w:right="0" w:firstLine="0"/>
                      <w:jc w:val="left"/>
                      <w:rPr>
                        <w:rFonts w:ascii="Lucida Console"/>
                        <w:sz w:val="17"/>
                      </w:rPr>
                    </w:pPr>
                    <w:r>
                      <w:rPr>
                        <w:rFonts w:ascii="Lucida Console"/>
                        <w:color w:val="333333"/>
                        <w:w w:val="105"/>
                        <w:sz w:val="17"/>
                      </w:rPr>
                      <w:t>Error</w:t>
                    </w:r>
                  </w:p>
                </w:txbxContent>
              </v:textbox>
            </v:shape>
          </v:group>
        </w:pict>
      </w:r>
      <w:r>
        <w:pict>
          <v:group id="_x0000_s1623" o:spid="_x0000_s1623" o:spt="203" style="position:absolute;left:0pt;margin-left:287.35pt;margin-top:-12.45pt;height:11.3pt;width:91.55pt;mso-position-horizontal-relative:page;z-index:251970560;mso-width-relative:page;mso-height-relative:page;" coordorigin="5747,-249" coordsize="1831,226">
            <o:lock v:ext="edit"/>
            <v:shape id="_x0000_s1624" o:spid="_x0000_s1624" style="position:absolute;left:5747;top:-250;height:226;width:1831;" fillcolor="#F3F4F4" filled="t" stroked="f" coordorigin="5747,-249" coordsize="1831,226" path="m7546,-24l5780,-24,5769,-29,5752,-46,5747,-57,5747,-217,5752,-227,5769,-245,5780,-249,7546,-249,7556,-245,7574,-227,7578,-217,7578,-57,7574,-46,7556,-29,7546,-24xe">
              <v:path arrowok="t"/>
              <v:fill on="t" focussize="0,0"/>
              <v:stroke on="f"/>
              <v:imagedata o:title=""/>
              <o:lock v:ext="edit"/>
            </v:shape>
            <v:shape id="_x0000_s1625" o:spid="_x0000_s1625" style="position:absolute;left:5754;top:-242;height:211;width:1816;" filled="f" stroked="t" coordorigin="5755,-242" coordsize="1816,211" path="m5755,-69l5755,-204,5755,-215,5759,-224,5766,-231,5773,-238,5782,-242,5792,-242,7533,-242,7544,-242,7552,-238,7560,-231,7567,-224,7571,-215,7571,-204,7571,-69,7571,-59,7567,-50,7560,-43,7552,-35,7544,-32,7533,-32,5792,-32,5782,-32,5773,-35,5766,-43,5759,-50,5755,-59,5755,-69xe">
              <v:path arrowok="t"/>
              <v:fill on="f" focussize="0,0"/>
              <v:stroke weight="0.750314960629921pt" color="#E7EAEC"/>
              <v:imagedata o:title=""/>
              <o:lock v:ext="edit"/>
            </v:shape>
            <v:shape id="_x0000_s1626" o:spid="_x0000_s1626" o:spt="202" type="#_x0000_t202" style="position:absolute;left:5747;top:-250;height:226;width:1831;" filled="f" stroked="f" coordsize="21600,21600">
              <v:path/>
              <v:fill on="f" focussize="0,0"/>
              <v:stroke on="f" joinstyle="miter"/>
              <v:imagedata o:title=""/>
              <o:lock v:ext="edit"/>
              <v:textbox inset="0mm,0mm,0mm,0mm">
                <w:txbxContent>
                  <w:p>
                    <w:pPr>
                      <w:spacing w:before="16"/>
                      <w:ind w:left="70" w:right="0" w:firstLine="0"/>
                      <w:jc w:val="left"/>
                      <w:rPr>
                        <w:rFonts w:ascii="Lucida Console"/>
                        <w:sz w:val="17"/>
                      </w:rPr>
                    </w:pPr>
                    <w:r>
                      <w:rPr>
                        <w:rFonts w:ascii="Lucida Console"/>
                        <w:color w:val="333333"/>
                        <w:w w:val="105"/>
                        <w:sz w:val="17"/>
                      </w:rPr>
                      <w:t>RuntimeException</w:t>
                    </w:r>
                  </w:p>
                </w:txbxContent>
              </v:textbox>
            </v:shape>
          </v:group>
        </w:pict>
      </w:r>
      <w:r>
        <w:pict>
          <v:group id="_x0000_s1627" o:spid="_x0000_s1627" o:spt="203" style="position:absolute;left:0pt;margin-left:459.9pt;margin-top:-12.45pt;height:11.3pt;width:33.8pt;mso-position-horizontal-relative:page;z-index:251972608;mso-width-relative:page;mso-height-relative:page;" coordorigin="9199,-249" coordsize="676,226">
            <o:lock v:ext="edit"/>
            <v:shape id="_x0000_s1628" o:spid="_x0000_s1628" style="position:absolute;left:9198;top:-250;height:226;width:676;" fillcolor="#F3F4F4" filled="t" stroked="f" coordorigin="9199,-249" coordsize="676,226" path="m9842,-24l9231,-24,9221,-29,9203,-46,9199,-57,9199,-217,9203,-227,9221,-245,9231,-249,9842,-249,9852,-245,9870,-227,9874,-217,9874,-57,9870,-46,9852,-29,9842,-24xe">
              <v:path arrowok="t"/>
              <v:fill on="t" focussize="0,0"/>
              <v:stroke on="f"/>
              <v:imagedata o:title=""/>
              <o:lock v:ext="edit"/>
            </v:shape>
            <v:shape id="_x0000_s1629" o:spid="_x0000_s1629" style="position:absolute;left:9206;top:-242;height:211;width:661;" filled="f" stroked="t" coordorigin="9206,-242" coordsize="661,211" path="m9206,-69l9206,-204,9206,-215,9210,-224,9217,-231,9225,-238,9234,-242,9244,-242,9829,-242,9839,-242,9848,-238,9856,-231,9863,-224,9867,-215,9867,-204,9867,-69,9867,-59,9863,-50,9856,-43,9848,-35,9839,-32,9829,-32,9244,-32,9234,-32,9225,-35,9217,-43,9210,-50,9206,-59,9206,-69xe">
              <v:path arrowok="t"/>
              <v:fill on="f" focussize="0,0"/>
              <v:stroke weight="0.750314960629921pt" color="#E7EAEC"/>
              <v:imagedata o:title=""/>
              <o:lock v:ext="edit"/>
            </v:shape>
            <v:shape id="_x0000_s1630" o:spid="_x0000_s1630" o:spt="202" type="#_x0000_t202" style="position:absolute;left:9198;top:-250;height:226;width:676;" filled="f" stroked="f" coordsize="21600,21600">
              <v:path/>
              <v:fill on="f" focussize="0,0"/>
              <v:stroke on="f" joinstyle="miter"/>
              <v:imagedata o:title=""/>
              <o:lock v:ext="edit"/>
              <v:textbox inset="0mm,0mm,0mm,0mm">
                <w:txbxContent>
                  <w:p>
                    <w:pPr>
                      <w:spacing w:before="16"/>
                      <w:ind w:left="72" w:right="0" w:firstLine="0"/>
                      <w:jc w:val="left"/>
                      <w:rPr>
                        <w:rFonts w:ascii="Lucida Console"/>
                        <w:sz w:val="17"/>
                      </w:rPr>
                    </w:pPr>
                    <w:r>
                      <w:rPr>
                        <w:rFonts w:ascii="Lucida Console"/>
                        <w:color w:val="333333"/>
                        <w:w w:val="105"/>
                        <w:sz w:val="17"/>
                      </w:rPr>
                      <w:t>javac</w:t>
                    </w:r>
                  </w:p>
                </w:txbxContent>
              </v:textbox>
            </v:shape>
          </v:group>
        </w:pict>
      </w:r>
      <w:r>
        <w:pict>
          <v:group id="_x0000_s1631" o:spid="_x0000_s1631" o:spt="203" style="position:absolute;left:0pt;margin-left:501.2pt;margin-top:3.25pt;height:11.3pt;width:24.8pt;mso-position-horizontal-relative:page;z-index:251974656;mso-width-relative:page;mso-height-relative:page;" coordorigin="10024,66" coordsize="496,226">
            <o:lock v:ext="edit"/>
            <v:shape id="_x0000_s1632" o:spid="_x0000_s1632" style="position:absolute;left:10024;top:65;height:226;width:496;" fillcolor="#F3F4F4" filled="t" stroked="f" coordorigin="10024,66" coordsize="496,226" path="m10519,291l10057,291,10046,286,10029,269,10024,258,10024,98,10029,88,10046,70,10057,66,10519,66,10519,291xe">
              <v:path arrowok="t"/>
              <v:fill on="t" focussize="0,0"/>
              <v:stroke on="f"/>
              <v:imagedata o:title=""/>
              <o:lock v:ext="edit"/>
            </v:shape>
            <v:line id="_x0000_s1633" o:spid="_x0000_s1633" o:spt="20" style="position:absolute;left:10037;top:78;height:0;width:482;" stroked="t" coordsize="21600,21600">
              <v:path arrowok="t"/>
              <v:fill focussize="0,0"/>
              <v:stroke weight="1.22779527559055pt" color="#E7EAEC"/>
              <v:imagedata o:title=""/>
              <o:lock v:ext="edit"/>
            </v:line>
            <v:line id="_x0000_s1634" o:spid="_x0000_s1634" o:spt="20" style="position:absolute;left:10037;top:279;height:0;width:482;" stroked="t" coordsize="21600,21600">
              <v:path arrowok="t"/>
              <v:fill focussize="0,0"/>
              <v:stroke weight="1.22763779527559pt" color="#E7EAEC"/>
              <v:imagedata o:title=""/>
              <o:lock v:ext="edit"/>
            </v:line>
            <v:shape id="_x0000_s1635" o:spid="_x0000_s1635" style="position:absolute;left:10024;top:78;height:199;width:24;" fillcolor="#E7EAEC" filled="t" stroked="f" coordorigin="10024,79" coordsize="24,199" path="m10037,278l10029,269,10024,258,10024,98,10029,88,10037,79,10048,90,10042,95,10039,102,10039,254,10042,261,10048,267,10037,278xe">
              <v:path arrowok="t"/>
              <v:fill on="t" focussize="0,0"/>
              <v:stroke on="f"/>
              <v:imagedata o:title=""/>
              <o:lock v:ext="edit"/>
            </v:shape>
            <v:shape id="_x0000_s1636" o:spid="_x0000_s1636" o:spt="202" type="#_x0000_t202" style="position:absolute;left:10024;top:65;height:226;width:496;" filled="f" stroked="f" coordsize="21600,21600">
              <v:path/>
              <v:fill on="f" focussize="0,0"/>
              <v:stroke on="f" joinstyle="miter"/>
              <v:imagedata o:title=""/>
              <o:lock v:ext="edit"/>
              <v:textbox inset="0mm,0mm,0mm,0mm">
                <w:txbxContent>
                  <w:p>
                    <w:pPr>
                      <w:spacing w:before="16"/>
                      <w:ind w:left="71" w:right="0" w:firstLine="0"/>
                      <w:jc w:val="left"/>
                      <w:rPr>
                        <w:rFonts w:ascii="Lucida Console" w:hAnsi="Lucida Console"/>
                        <w:sz w:val="17"/>
                      </w:rPr>
                    </w:pPr>
                    <w:r>
                      <w:rPr>
                        <w:rFonts w:ascii="Lucida Console" w:hAnsi="Lucida Console"/>
                        <w:color w:val="333333"/>
                        <w:sz w:val="17"/>
                      </w:rPr>
                      <w:t>try…</w:t>
                    </w:r>
                  </w:p>
                </w:txbxContent>
              </v:textbox>
            </v:shape>
          </v:group>
        </w:pict>
      </w:r>
      <w:r>
        <w:rPr>
          <w:color w:val="333333"/>
          <w:w w:val="105"/>
        </w:rPr>
        <w:t>不会提示和发现这样的异常，不要求在程序处理这些异常。所以如果愿意，我们可以编写代码处理（使用</w:t>
      </w:r>
    </w:p>
    <w:p>
      <w:pPr>
        <w:pStyle w:val="4"/>
        <w:spacing w:before="7" w:line="216" w:lineRule="auto"/>
        <w:ind w:right="175" w:firstLine="1450"/>
      </w:pPr>
      <w:r>
        <w:pict>
          <v:group id="_x0000_s1637" o:spid="_x0000_s1637" o:spt="203" style="position:absolute;left:0pt;margin-left:52.5pt;margin-top:4.1pt;height:11.3pt;width:72.05pt;mso-position-horizontal-relative:page;z-index:-253362176;mso-width-relative:page;mso-height-relative:page;" coordorigin="1050,83" coordsize="1441,226">
            <o:lock v:ext="edit"/>
            <v:shape id="_x0000_s1638" o:spid="_x0000_s1638" style="position:absolute;left:1050;top:82;height:226;width:1441;" fillcolor="#F3F4F4" filled="t" stroked="f" coordorigin="1050,83" coordsize="1441,226" path="m2446,308l1050,308,1050,83,2458,83,2469,87,2487,105,2491,115,2491,275,2487,286,2469,303,2458,308,2446,308xe">
              <v:path arrowok="t"/>
              <v:fill on="t" focussize="0,0"/>
              <v:stroke on="f"/>
              <v:imagedata o:title=""/>
              <o:lock v:ext="edit"/>
            </v:shape>
            <v:line id="_x0000_s1639" o:spid="_x0000_s1639" o:spt="20" style="position:absolute;left:1050;top:95;height:0;width:1429;" stroked="t" coordsize="21600,21600">
              <v:path arrowok="t"/>
              <v:fill focussize="0,0"/>
              <v:stroke weight="1.22803149606299pt" color="#E7EAEC"/>
              <v:imagedata o:title=""/>
              <o:lock v:ext="edit"/>
            </v:line>
            <v:line id="_x0000_s1640" o:spid="_x0000_s1640" o:spt="20" style="position:absolute;left:1050;top:295;height:0;width:1429;" stroked="t" coordsize="21600,21600">
              <v:path arrowok="t"/>
              <v:fill focussize="0,0"/>
              <v:stroke weight="1.22787401574803pt" color="#E7EAEC"/>
              <v:imagedata o:title=""/>
              <o:lock v:ext="edit"/>
            </v:line>
            <v:line id="_x0000_s1641" o:spid="_x0000_s1641" o:spt="20" style="position:absolute;left:2479;top:96;height:199;width:0;" stroked="t" coordsize="21600,21600">
              <v:path arrowok="t"/>
              <v:fill focussize="0,0"/>
              <v:stroke weight="1.19pt" color="#E7EAEC"/>
              <v:imagedata o:title=""/>
              <o:lock v:ext="edit"/>
            </v:line>
            <v:shape id="_x0000_s1642" o:spid="_x0000_s1642" o:spt="202" type="#_x0000_t202" style="position:absolute;left:1050;top:82;height:226;width:1441;" filled="f" stroked="f" coordsize="21600,21600">
              <v:path/>
              <v:fill on="f" focussize="0,0"/>
              <v:stroke on="f" joinstyle="miter"/>
              <v:imagedata o:title=""/>
              <o:lock v:ext="edit"/>
              <v:textbox inset="0mm,0mm,0mm,0mm">
                <w:txbxContent>
                  <w:p>
                    <w:pPr>
                      <w:spacing w:before="16"/>
                      <w:ind w:left="-4" w:right="0" w:firstLine="0"/>
                      <w:jc w:val="left"/>
                      <w:rPr>
                        <w:rFonts w:ascii="Lucida Console" w:hAnsi="Lucida Console"/>
                        <w:sz w:val="17"/>
                      </w:rPr>
                    </w:pPr>
                    <w:r>
                      <w:rPr>
                        <w:rFonts w:ascii="Lucida Console" w:hAnsi="Lucida Console"/>
                        <w:color w:val="333333"/>
                        <w:w w:val="105"/>
                        <w:sz w:val="17"/>
                      </w:rPr>
                      <w:t>catch…finally</w:t>
                    </w:r>
                  </w:p>
                </w:txbxContent>
              </v:textbox>
            </v:shape>
          </v:group>
        </w:pict>
      </w:r>
      <w:r>
        <w:pict>
          <v:group id="_x0000_s1643" o:spid="_x0000_s1643" o:spt="203" style="position:absolute;left:0pt;margin-left:324.1pt;margin-top:19.85pt;height:11.3pt;width:108.05pt;mso-position-horizontal-relative:page;z-index:-253361152;mso-width-relative:page;mso-height-relative:page;" coordorigin="6483,398" coordsize="2161,226">
            <o:lock v:ext="edit"/>
            <v:shape id="_x0000_s1644" o:spid="_x0000_s1644" style="position:absolute;left:6482;top:397;height:226;width:2161;" fillcolor="#F3F4F4" filled="t" stroked="f" coordorigin="6483,398" coordsize="2161,226" path="m8611,623l6515,623,6505,618,6487,601,6483,590,6483,430,6487,420,6505,402,6515,398,8611,398,8622,402,8639,420,8644,430,8644,590,8639,601,8622,618,8611,623xe">
              <v:path arrowok="t"/>
              <v:fill on="t" focussize="0,0"/>
              <v:stroke on="f"/>
              <v:imagedata o:title=""/>
              <o:lock v:ext="edit"/>
            </v:shape>
            <v:shape id="_x0000_s1645" o:spid="_x0000_s1645" style="position:absolute;left:6490;top:405;height:211;width:2146;" filled="f" stroked="t" coordorigin="6490,405" coordsize="2146,211" path="m6490,578l6490,443,6490,432,6494,424,6501,416,6509,409,6517,405,6528,405,8599,405,8609,405,8618,409,8625,416,8632,424,8636,432,8636,443,8636,578,8599,615,6528,615,6490,588,6490,578xe">
              <v:path arrowok="t"/>
              <v:fill on="f" focussize="0,0"/>
              <v:stroke weight="0.750314960629921pt" color="#E7EAEC"/>
              <v:imagedata o:title=""/>
              <o:lock v:ext="edit"/>
            </v:shape>
          </v:group>
        </w:pict>
      </w:r>
      <w:r>
        <w:rPr>
          <w:color w:val="333333"/>
        </w:rPr>
        <w:t>）这样的异常，也可以不处理。对于这些异常，我们应该修正代码，而不是去通过异常处理器处   理 。这样的异常发生的原因多半是代码写的有问题。如除</w:t>
      </w:r>
      <w:r>
        <w:rPr>
          <w:rFonts w:ascii="Open Sans" w:eastAsia="Open Sans"/>
          <w:color w:val="333333"/>
        </w:rPr>
        <w:t>0</w:t>
      </w:r>
      <w:r>
        <w:rPr>
          <w:color w:val="333333"/>
          <w:spacing w:val="16"/>
        </w:rPr>
        <w:t xml:space="preserve">错误 </w:t>
      </w:r>
      <w:r>
        <w:rPr>
          <w:rFonts w:ascii="Lucida Console" w:eastAsia="Lucida Console"/>
          <w:color w:val="333333"/>
          <w:sz w:val="17"/>
        </w:rPr>
        <w:t>ArithmeticException</w:t>
      </w:r>
      <w:r>
        <w:rPr>
          <w:rFonts w:ascii="Lucida Console" w:eastAsia="Lucida Console"/>
          <w:color w:val="333333"/>
          <w:spacing w:val="61"/>
          <w:sz w:val="17"/>
        </w:rPr>
        <w:t xml:space="preserve"> </w:t>
      </w:r>
      <w:r>
        <w:rPr>
          <w:color w:val="333333"/>
          <w:spacing w:val="-2"/>
        </w:rPr>
        <w:t>，错误的强制类型转换错</w:t>
      </w:r>
    </w:p>
    <w:p>
      <w:pPr>
        <w:spacing w:after="0" w:line="216" w:lineRule="auto"/>
        <w:sectPr>
          <w:type w:val="continuous"/>
          <w:pgSz w:w="11900" w:h="16820"/>
          <w:pgMar w:top="1600" w:right="940" w:bottom="280" w:left="940" w:header="720" w:footer="720" w:gutter="0"/>
        </w:sectPr>
      </w:pPr>
    </w:p>
    <w:p>
      <w:pPr>
        <w:pStyle w:val="4"/>
        <w:spacing w:line="326" w:lineRule="exact"/>
      </w:pPr>
      <w:r>
        <w:pict>
          <v:group id="_x0000_s1646" o:spid="_x0000_s1646" o:spt="203" style="position:absolute;left:0pt;margin-left:62.25pt;margin-top:0.95pt;height:14.1pt;width:102.8pt;mso-position-horizontal-relative:page;z-index:251979776;mso-width-relative:page;mso-height-relative:page;" coordorigin="1246,20" coordsize="2056,282">
            <o:lock v:ext="edit"/>
            <v:shape id="_x0000_s1647" o:spid="_x0000_s1647" style="position:absolute;left:1245;top:76;height:226;width:2056;" fillcolor="#F3F4F4" filled="t" stroked="f" coordorigin="1246,76" coordsize="2056,226" path="m3269,301l1278,301,1267,297,1250,279,1246,269,1246,109,1250,98,1267,80,1278,76,3269,76,3279,80,3297,98,3301,109,3301,269,3297,279,3279,297,3269,301xe">
              <v:path arrowok="t"/>
              <v:fill on="t" focussize="0,0"/>
              <v:stroke on="f"/>
              <v:imagedata o:title=""/>
              <o:lock v:ext="edit"/>
            </v:shape>
            <v:shape id="_x0000_s1648" o:spid="_x0000_s1648" style="position:absolute;left:1253;top:83;height:211;width:2041;" filled="f" stroked="t" coordorigin="1253,84" coordsize="2041,211" path="m1253,256l1253,121,1253,111,1257,102,1264,95,1271,87,1280,84,1291,84,3256,84,3267,84,3276,87,3283,95,3290,102,3294,111,3294,121,3294,256,3294,266,3290,275,3283,283,3276,290,3267,294,3256,294,1291,294,1280,294,1271,290,1264,283,1257,275,1253,266,1253,256xe">
              <v:path arrowok="t"/>
              <v:fill on="f" focussize="0,0"/>
              <v:stroke weight="0.750314960629921pt" color="#E7EAEC"/>
              <v:imagedata o:title=""/>
              <o:lock v:ext="edit"/>
            </v:shape>
            <v:shape id="_x0000_s1649" o:spid="_x0000_s1649" o:spt="202" type="#_x0000_t202" style="position:absolute;left:1245;top:19;height:282;width:2056;" filled="f" stroked="f" coordsize="21600,21600">
              <v:path/>
              <v:fill on="f" focussize="0,0"/>
              <v:stroke on="f" joinstyle="miter"/>
              <v:imagedata o:title=""/>
              <o:lock v:ext="edit"/>
              <v:textbox inset="0mm,0mm,0mm,0mm">
                <w:txbxContent>
                  <w:p>
                    <w:pPr>
                      <w:spacing w:before="72"/>
                      <w:ind w:left="71" w:right="0" w:firstLine="0"/>
                      <w:jc w:val="left"/>
                      <w:rPr>
                        <w:rFonts w:ascii="Lucida Console"/>
                        <w:sz w:val="17"/>
                      </w:rPr>
                    </w:pPr>
                    <w:r>
                      <w:rPr>
                        <w:rFonts w:ascii="Lucida Console"/>
                        <w:color w:val="333333"/>
                        <w:w w:val="105"/>
                        <w:sz w:val="17"/>
                      </w:rPr>
                      <w:t>ClassCastException</w:t>
                    </w:r>
                  </w:p>
                </w:txbxContent>
              </v:textbox>
            </v:shape>
          </v:group>
        </w:pict>
      </w:r>
      <w:r>
        <w:pict>
          <v:group id="_x0000_s1650" o:spid="_x0000_s1650" o:spt="203" style="position:absolute;left:0pt;margin-left:52.5pt;margin-top:16.7pt;height:14.1pt;width:113.3pt;mso-position-horizontal-relative:page;z-index:251983872;mso-width-relative:page;mso-height-relative:page;" coordorigin="1050,335" coordsize="2266,282">
            <o:lock v:ext="edit"/>
            <v:shape id="_x0000_s1651" o:spid="_x0000_s1651" style="position:absolute;left:1050;top:391;height:226;width:2266;" fillcolor="#F3F4F4" filled="t" stroked="f" coordorigin="1050,391" coordsize="2266,226" path="m3284,616l1083,616,1072,612,1055,594,1050,584,1050,424,1055,413,1072,396,1083,391,3284,391,3294,396,3312,413,3316,424,3316,584,3312,594,3294,612,3284,616xe">
              <v:path arrowok="t"/>
              <v:fill on="t" focussize="0,0"/>
              <v:stroke on="f"/>
              <v:imagedata o:title=""/>
              <o:lock v:ext="edit"/>
            </v:shape>
            <v:shape id="_x0000_s1652" o:spid="_x0000_s1652" style="position:absolute;left:1057;top:398;height:211;width:2251;" filled="f" stroked="t" coordorigin="1058,399" coordsize="2251,211" path="m1058,571l1058,436,1058,426,1062,417,1069,410,1076,402,1085,399,1095,399,3271,399,3282,399,3291,402,3298,410,3305,417,3309,426,3309,436,3309,571,3282,609,3271,609,1095,609,1085,609,1076,605,1069,598,1062,590,1058,582,1058,571xe">
              <v:path arrowok="t"/>
              <v:fill on="f" focussize="0,0"/>
              <v:stroke weight="0.750314960629921pt" color="#E7EAEC"/>
              <v:imagedata o:title=""/>
              <o:lock v:ext="edit"/>
            </v:shape>
            <v:shape id="_x0000_s1653" o:spid="_x0000_s1653" o:spt="202" type="#_x0000_t202" style="position:absolute;left:1050;top:334;height:282;width:2266;" filled="f" stroked="f" coordsize="21600,21600">
              <v:path/>
              <v:fill on="f" focussize="0,0"/>
              <v:stroke on="f" joinstyle="miter"/>
              <v:imagedata o:title=""/>
              <o:lock v:ext="edit"/>
              <v:textbox inset="0mm,0mm,0mm,0mm">
                <w:txbxContent>
                  <w:p>
                    <w:pPr>
                      <w:spacing w:before="72"/>
                      <w:ind w:left="71" w:right="0" w:firstLine="0"/>
                      <w:jc w:val="left"/>
                      <w:rPr>
                        <w:rFonts w:ascii="Lucida Console"/>
                        <w:sz w:val="17"/>
                      </w:rPr>
                    </w:pPr>
                    <w:r>
                      <w:rPr>
                        <w:rFonts w:ascii="Lucida Console"/>
                        <w:color w:val="333333"/>
                        <w:w w:val="105"/>
                        <w:sz w:val="17"/>
                      </w:rPr>
                      <w:t>NullPointerException</w:t>
                    </w:r>
                  </w:p>
                </w:txbxContent>
              </v:textbox>
            </v:shape>
          </v:group>
        </w:pict>
      </w:r>
      <w:r>
        <w:rPr>
          <w:color w:val="333333"/>
          <w:w w:val="102"/>
        </w:rPr>
        <w:t>误</w:t>
      </w:r>
    </w:p>
    <w:p>
      <w:pPr>
        <w:pStyle w:val="4"/>
        <w:spacing w:before="6"/>
        <w:ind w:left="0"/>
        <w:rPr>
          <w:sz w:val="23"/>
        </w:rPr>
      </w:pPr>
    </w:p>
    <w:p>
      <w:pPr>
        <w:pStyle w:val="4"/>
      </w:pPr>
      <w:r>
        <w:pict>
          <v:group id="_x0000_s1654" o:spid="_x0000_s1654" o:spt="203" style="position:absolute;left:0pt;margin-left:101.25pt;margin-top:2.2pt;height:14.1pt;width:97.55pt;mso-position-horizontal-relative:page;z-index:251985920;mso-width-relative:page;mso-height-relative:page;" coordorigin="2026,44" coordsize="1951,282">
            <o:lock v:ext="edit"/>
            <v:shape id="_x0000_s1655" o:spid="_x0000_s1655" style="position:absolute;left:2025;top:100;height:226;width:1951;" fillcolor="#F3F4F4" filled="t" stroked="f" coordorigin="2026,101" coordsize="1951,226" path="m3944,326l2058,326,2048,321,2030,304,2026,293,2026,133,2030,123,2048,105,2058,101,3944,101,3955,105,3972,123,3977,133,3977,293,3972,304,3955,321,3944,326xe">
              <v:path arrowok="t"/>
              <v:fill on="t" focussize="0,0"/>
              <v:stroke on="f"/>
              <v:imagedata o:title=""/>
              <o:lock v:ext="edit"/>
            </v:shape>
            <v:shape id="_x0000_s1656" o:spid="_x0000_s1656" style="position:absolute;left:2033;top:108;height:211;width:1936;" filled="f" stroked="t" coordorigin="2033,108" coordsize="1936,211" path="m2033,281l2033,146,2033,135,2037,127,2044,119,2052,112,2061,108,2071,108,3932,108,3942,108,3951,112,3958,119,3966,127,3969,135,3969,146,3969,281,3969,291,3966,300,3958,307,3951,315,3942,318,3932,318,2071,318,2061,318,2052,315,2044,307,2037,300,2033,291,2033,281xe">
              <v:path arrowok="t"/>
              <v:fill on="f" focussize="0,0"/>
              <v:stroke weight="0.750314960629921pt" color="#E7EAEC"/>
              <v:imagedata o:title=""/>
              <o:lock v:ext="edit"/>
            </v:shape>
            <v:shape id="_x0000_s1657" o:spid="_x0000_s1657" o:spt="202" type="#_x0000_t202" style="position:absolute;left:2025;top:44;height:282;width:1951;" filled="f" stroked="f" coordsize="21600,21600">
              <v:path/>
              <v:fill on="f" focussize="0,0"/>
              <v:stroke on="f" joinstyle="miter"/>
              <v:imagedata o:title=""/>
              <o:lock v:ext="edit"/>
              <v:textbox inset="0mm,0mm,0mm,0mm">
                <w:txbxContent>
                  <w:p>
                    <w:pPr>
                      <w:spacing w:before="72"/>
                      <w:ind w:left="71" w:right="0" w:firstLine="0"/>
                      <w:jc w:val="left"/>
                      <w:rPr>
                        <w:rFonts w:ascii="Lucida Console"/>
                        <w:sz w:val="17"/>
                      </w:rPr>
                    </w:pPr>
                    <w:r>
                      <w:rPr>
                        <w:rFonts w:ascii="Lucida Console"/>
                        <w:color w:val="FF0000"/>
                        <w:w w:val="105"/>
                        <w:sz w:val="17"/>
                      </w:rPr>
                      <w:t>checked exception</w:t>
                    </w:r>
                  </w:p>
                </w:txbxContent>
              </v:textbox>
            </v:shape>
          </v:group>
        </w:pict>
      </w:r>
      <w:r>
        <w:rPr>
          <w:color w:val="FF0000"/>
          <w:w w:val="105"/>
        </w:rPr>
        <w:t>检查异常（</w:t>
      </w:r>
    </w:p>
    <w:p>
      <w:pPr>
        <w:pStyle w:val="4"/>
        <w:spacing w:line="216" w:lineRule="auto"/>
        <w:ind w:left="123" w:right="1051" w:hanging="17"/>
      </w:pPr>
      <w:r>
        <w:br w:type="column"/>
      </w:r>
      <w:r>
        <w:rPr>
          <w:color w:val="333333"/>
        </w:rPr>
        <w:t>，数组索引越界</w:t>
      </w:r>
      <w:r>
        <w:rPr>
          <w:color w:val="333333"/>
          <w:w w:val="105"/>
        </w:rPr>
        <w:t>等等。</w:t>
      </w:r>
    </w:p>
    <w:p>
      <w:pPr>
        <w:pStyle w:val="4"/>
        <w:tabs>
          <w:tab w:val="left" w:pos="2291"/>
        </w:tabs>
        <w:spacing w:before="125"/>
        <w:ind w:left="781"/>
      </w:pPr>
      <w:r>
        <w:pict>
          <v:group id="_x0000_s1658" o:spid="_x0000_s1658" o:spt="203" style="position:absolute;left:0pt;margin-left:233.3pt;margin-top:-27.7pt;height:11.3pt;width:165.85pt;mso-position-horizontal-relative:page;z-index:251981824;mso-width-relative:page;mso-height-relative:page;" coordorigin="4667,-555" coordsize="3317,226">
            <o:lock v:ext="edit"/>
            <v:shape id="_x0000_s1659" o:spid="_x0000_s1659" style="position:absolute;left:4666;top:-555;height:226;width:3317;" fillcolor="#F3F4F4" filled="t" stroked="f" coordorigin="4667,-555" coordsize="3317,226" path="m7951,-330l4700,-330,4689,-334,4671,-352,4667,-362,4667,-522,4671,-533,4689,-550,4700,-555,7951,-555,7961,-550,7979,-533,7983,-522,7983,-362,7979,-352,7961,-334,7951,-330xe">
              <v:path arrowok="t"/>
              <v:fill on="t" focussize="0,0"/>
              <v:stroke on="f"/>
              <v:imagedata o:title=""/>
              <o:lock v:ext="edit"/>
            </v:shape>
            <v:shape id="_x0000_s1660" o:spid="_x0000_s1660" style="position:absolute;left:4674;top:-548;height:211;width:3302;" filled="f" stroked="t" coordorigin="4674,-547" coordsize="3302,211" path="m4674,-375l4674,-510,4674,-520,4678,-529,4685,-536,4693,-543,4702,-547,4712,-547,7938,-547,7949,-547,7958,-543,7965,-536,7972,-529,7976,-520,7976,-510,7976,-375,7976,-364,7972,-355,7965,-348,7958,-341,7949,-337,7938,-337,4712,-337,4702,-337,4693,-341,4685,-348,4678,-355,4674,-364,4674,-375xe">
              <v:path arrowok="t"/>
              <v:fill on="f" focussize="0,0"/>
              <v:stroke weight="0.750314960629921pt" color="#E7EAEC"/>
              <v:imagedata o:title=""/>
              <o:lock v:ext="edit"/>
            </v:shape>
            <v:shape id="_x0000_s1661" o:spid="_x0000_s1661" o:spt="202" type="#_x0000_t202" style="position:absolute;left:4666;top:-555;height:226;width:3317;" filled="f" stroked="f" coordsize="21600,21600">
              <v:path/>
              <v:fill on="f" focussize="0,0"/>
              <v:stroke on="f" joinstyle="miter"/>
              <v:imagedata o:title=""/>
              <o:lock v:ext="edit"/>
              <v:textbox inset="0mm,0mm,0mm,0mm">
                <w:txbxContent>
                  <w:p>
                    <w:pPr>
                      <w:spacing w:before="16"/>
                      <w:ind w:left="70" w:right="0" w:firstLine="0"/>
                      <w:jc w:val="left"/>
                      <w:rPr>
                        <w:rFonts w:ascii="Lucida Console"/>
                        <w:sz w:val="17"/>
                      </w:rPr>
                    </w:pPr>
                    <w:r>
                      <w:rPr>
                        <w:rFonts w:ascii="Lucida Console"/>
                        <w:color w:val="333333"/>
                        <w:sz w:val="17"/>
                      </w:rPr>
                      <w:t>ArrayIndexOutOfBoundsException</w:t>
                    </w:r>
                  </w:p>
                </w:txbxContent>
              </v:textbox>
            </v:shape>
          </v:group>
        </w:pict>
      </w:r>
      <w:r>
        <w:pict>
          <v:group id="_x0000_s1662" o:spid="_x0000_s1662" o:spt="203" style="position:absolute;left:0pt;margin-left:237.8pt;margin-top:11.25pt;height:11.3pt;width:33.8pt;mso-position-horizontal-relative:page;z-index:-253350912;mso-width-relative:page;mso-height-relative:page;" coordorigin="4757,226" coordsize="676,226">
            <o:lock v:ext="edit"/>
            <v:shape id="_x0000_s1663" o:spid="_x0000_s1663" style="position:absolute;left:4757;top:225;height:226;width:676;" fillcolor="#F3F4F4" filled="t" stroked="f" coordorigin="4757,226" coordsize="676,226" path="m5400,451l4790,451,4779,446,4761,429,4757,418,4757,258,4761,248,4779,230,4790,226,5400,226,5410,230,5428,248,5432,258,5432,418,5428,429,5410,446,5400,451xe">
              <v:path arrowok="t"/>
              <v:fill on="t" focussize="0,0"/>
              <v:stroke on="f"/>
              <v:imagedata o:title=""/>
              <o:lock v:ext="edit"/>
            </v:shape>
            <v:shape id="_x0000_s1664" o:spid="_x0000_s1664" style="position:absolute;left:4764;top:233;height:211;width:661;" filled="f" stroked="t" coordorigin="4765,233" coordsize="661,211" path="m4765,406l4765,271,4765,260,4768,252,4775,244,4783,237,4792,233,4802,233,5387,233,5398,233,5406,237,5414,244,5421,252,5425,260,5425,271,5425,406,5425,416,5421,425,5414,432,5406,440,5398,443,5387,443,4802,443,4792,443,4783,440,4775,432,4768,425,4765,416,4765,406xe">
              <v:path arrowok="t"/>
              <v:fill on="f" focussize="0,0"/>
              <v:stroke weight="0.750314960629921pt" color="#E7EAEC"/>
              <v:imagedata o:title=""/>
              <o:lock v:ext="edit"/>
            </v:shape>
            <v:shape id="_x0000_s1665" o:spid="_x0000_s1665" o:spt="202" type="#_x0000_t202" style="position:absolute;left:4757;top:225;height:226;width:676;" filled="f" stroked="f" coordsize="21600,21600">
              <v:path/>
              <v:fill on="f" focussize="0,0"/>
              <v:stroke on="f" joinstyle="miter"/>
              <v:imagedata o:title=""/>
              <o:lock v:ext="edit"/>
              <v:textbox inset="0mm,0mm,0mm,0mm">
                <w:txbxContent>
                  <w:p>
                    <w:pPr>
                      <w:spacing w:before="16"/>
                      <w:ind w:left="69" w:right="0" w:firstLine="0"/>
                      <w:jc w:val="left"/>
                      <w:rPr>
                        <w:rFonts w:ascii="Lucida Console"/>
                        <w:sz w:val="17"/>
                      </w:rPr>
                    </w:pPr>
                    <w:r>
                      <w:rPr>
                        <w:rFonts w:ascii="Lucida Console"/>
                        <w:color w:val="333333"/>
                        <w:w w:val="105"/>
                        <w:sz w:val="17"/>
                      </w:rPr>
                      <w:t>Error</w:t>
                    </w:r>
                  </w:p>
                </w:txbxContent>
              </v:textbox>
            </v:shape>
          </v:group>
        </w:pict>
      </w:r>
      <w:r>
        <w:rPr>
          <w:color w:val="FF0000"/>
          <w:w w:val="105"/>
        </w:rPr>
        <w:t>）</w:t>
      </w:r>
      <w:r>
        <w:rPr>
          <w:color w:val="333333"/>
          <w:w w:val="105"/>
        </w:rPr>
        <w:t>：除了</w:t>
      </w:r>
      <w:r>
        <w:rPr>
          <w:color w:val="333333"/>
          <w:w w:val="105"/>
        </w:rPr>
        <w:tab/>
      </w:r>
      <w:r>
        <w:rPr>
          <w:color w:val="333333"/>
          <w:w w:val="105"/>
        </w:rPr>
        <w:t>和</w:t>
      </w:r>
    </w:p>
    <w:p>
      <w:pPr>
        <w:pStyle w:val="4"/>
        <w:spacing w:line="326" w:lineRule="exact"/>
        <w:ind w:left="523"/>
      </w:pPr>
      <w:r>
        <w:br w:type="column"/>
      </w:r>
      <w:r>
        <w:rPr>
          <w:color w:val="333333"/>
          <w:w w:val="105"/>
        </w:rPr>
        <w:t>，使用了空对象</w:t>
      </w:r>
    </w:p>
    <w:p>
      <w:pPr>
        <w:pStyle w:val="4"/>
        <w:spacing w:before="6"/>
        <w:ind w:left="0"/>
        <w:rPr>
          <w:sz w:val="23"/>
        </w:rPr>
      </w:pPr>
    </w:p>
    <w:p>
      <w:pPr>
        <w:spacing w:before="0"/>
        <w:ind w:left="107" w:right="0" w:firstLine="0"/>
        <w:jc w:val="left"/>
        <w:rPr>
          <w:sz w:val="19"/>
        </w:rPr>
      </w:pPr>
      <w:r>
        <w:pict>
          <v:group id="_x0000_s1666" o:spid="_x0000_s1666" o:spt="203" style="position:absolute;left:0pt;margin-left:286.6pt;margin-top:5pt;height:11.3pt;width:91.55pt;mso-position-horizontal-relative:page;z-index:251990016;mso-width-relative:page;mso-height-relative:page;" coordorigin="5732,101" coordsize="1831,226">
            <o:lock v:ext="edit"/>
            <v:shape id="_x0000_s1667" o:spid="_x0000_s1667" style="position:absolute;left:5732;top:100;height:226;width:1831;" fillcolor="#F3F4F4" filled="t" stroked="f" coordorigin="5732,101" coordsize="1831,226" path="m7531,326l5765,326,5754,321,5737,304,5732,293,5732,133,5737,123,5754,105,5765,101,7531,101,7541,105,7559,123,7563,133,7563,293,7559,304,7541,321,7531,326xe">
              <v:path arrowok="t"/>
              <v:fill on="t" focussize="0,0"/>
              <v:stroke on="f"/>
              <v:imagedata o:title=""/>
              <o:lock v:ext="edit"/>
            </v:shape>
            <v:shape id="_x0000_s1668" o:spid="_x0000_s1668" style="position:absolute;left:5739;top:108;height:211;width:1816;" filled="f" stroked="t" coordorigin="5740,108" coordsize="1816,211" path="m5740,281l5740,146,5740,135,5744,127,5751,119,5758,112,5767,108,5777,108,7518,108,7529,108,7537,112,7545,119,7552,127,7556,135,7556,146,7556,281,7556,291,7552,300,7545,307,7537,315,7529,318,7518,318,5777,318,5767,318,5758,315,5751,307,5744,300,5740,291,5740,281xe">
              <v:path arrowok="t"/>
              <v:fill on="f" focussize="0,0"/>
              <v:stroke weight="0.750314960629921pt" color="#E7EAEC"/>
              <v:imagedata o:title=""/>
              <o:lock v:ext="edit"/>
            </v:shape>
            <v:shape id="_x0000_s1669" o:spid="_x0000_s1669" o:spt="202" type="#_x0000_t202" style="position:absolute;left:5732;top:100;height:226;width:1831;" filled="f" stroked="f" coordsize="21600,21600">
              <v:path/>
              <v:fill on="f" focussize="0,0"/>
              <v:stroke on="f" joinstyle="miter"/>
              <v:imagedata o:title=""/>
              <o:lock v:ext="edit"/>
              <v:textbox inset="0mm,0mm,0mm,0mm">
                <w:txbxContent>
                  <w:p>
                    <w:pPr>
                      <w:spacing w:before="16"/>
                      <w:ind w:left="69" w:right="0" w:firstLine="0"/>
                      <w:jc w:val="left"/>
                      <w:rPr>
                        <w:rFonts w:ascii="Lucida Console"/>
                        <w:sz w:val="17"/>
                      </w:rPr>
                    </w:pPr>
                    <w:r>
                      <w:rPr>
                        <w:rFonts w:ascii="Lucida Console"/>
                        <w:color w:val="333333"/>
                        <w:w w:val="105"/>
                        <w:sz w:val="17"/>
                      </w:rPr>
                      <w:t>RuntimeException</w:t>
                    </w:r>
                  </w:p>
                </w:txbxContent>
              </v:textbox>
            </v:shape>
          </v:group>
        </w:pict>
      </w:r>
      <w:r>
        <w:pict>
          <v:group id="_x0000_s1670" o:spid="_x0000_s1670" o:spt="203" style="position:absolute;left:0pt;margin-left:436.65pt;margin-top:5pt;height:11.3pt;width:34.55pt;mso-position-horizontal-relative:page;z-index:-253347840;mso-width-relative:page;mso-height-relative:page;" coordorigin="8734,101" coordsize="691,226">
            <o:lock v:ext="edit"/>
            <v:shape id="_x0000_s1671" o:spid="_x0000_s1671" style="position:absolute;left:8733;top:100;height:226;width:691;" fillcolor="#F3F4F4" filled="t" stroked="f" coordorigin="8734,101" coordsize="691,226" path="m9391,326l8766,326,8756,321,8738,304,8734,293,8734,133,8738,123,8756,105,8766,101,9391,101,9402,105,9420,123,9424,133,9424,293,9420,304,9402,321,9391,326xe">
              <v:path arrowok="t"/>
              <v:fill on="t" focussize="0,0"/>
              <v:stroke on="f"/>
              <v:imagedata o:title=""/>
              <o:lock v:ext="edit"/>
            </v:shape>
            <v:shape id="_x0000_s1672" o:spid="_x0000_s1672" style="position:absolute;left:8741;top:108;height:211;width:676;" filled="f" stroked="t" coordorigin="8741,108" coordsize="676,211" path="m8741,281l8741,146,8741,135,8745,127,8752,119,8759,112,8768,108,8779,108,9379,108,9389,108,9398,112,9405,119,9413,127,9416,135,9416,146,9416,281,9416,291,9413,300,9405,307,9398,315,9389,318,9379,318,8779,318,8768,318,8759,315,8752,307,8745,300,8741,291,8741,281xe">
              <v:path arrowok="t"/>
              <v:fill on="f" focussize="0,0"/>
              <v:stroke weight="0.750314960629921pt" color="#E7EAEC"/>
              <v:imagedata o:title=""/>
              <o:lock v:ext="edit"/>
            </v:shape>
          </v:group>
        </w:pict>
      </w:r>
      <w:r>
        <w:pict>
          <v:group id="_x0000_s1673" o:spid="_x0000_s1673" o:spt="203" style="position:absolute;left:0pt;margin-left:452.4pt;margin-top:18.9pt;height:13.15pt;width:52.55pt;mso-position-horizontal-relative:page;z-index:251996160;mso-width-relative:page;mso-height-relative:page;" coordorigin="9049,378" coordsize="1051,263">
            <o:lock v:ext="edit"/>
            <v:shape id="_x0000_s1674" o:spid="_x0000_s1674" style="position:absolute;left:9048;top:415;height:226;width:1051;" fillcolor="#F3F4F4" filled="t" stroked="f" coordorigin="9049,416" coordsize="1051,226" path="m10067,641l9081,641,9071,637,9053,619,9049,608,9049,448,9053,438,9071,420,9081,416,10067,416,10077,420,10095,438,10099,448,10099,608,10095,619,10077,637,10067,641xe">
              <v:path arrowok="t"/>
              <v:fill on="t" focussize="0,0"/>
              <v:stroke on="f"/>
              <v:imagedata o:title=""/>
              <o:lock v:ext="edit"/>
            </v:shape>
            <v:shape id="_x0000_s1675" o:spid="_x0000_s1675" style="position:absolute;left:9056;top:423;height:211;width:1036;" filled="f" stroked="t" coordorigin="9056,423" coordsize="1036,211" path="m9056,596l9056,461,9056,450,9060,442,9067,434,9075,427,9083,423,9094,423,10054,423,10065,423,10073,427,10081,434,10088,442,10092,450,10092,461,10092,596,10092,606,10088,615,10081,622,10073,630,10065,633,10054,633,9094,633,9083,633,9075,630,9067,622,9060,615,9056,606,9056,596xe">
              <v:path arrowok="t"/>
              <v:fill on="f" focussize="0,0"/>
              <v:stroke weight="0.750314960629921pt" color="#E7EAEC"/>
              <v:imagedata o:title=""/>
              <o:lock v:ext="edit"/>
            </v:shape>
            <v:shape id="_x0000_s1676" o:spid="_x0000_s1676" o:spt="202" type="#_x0000_t202" style="position:absolute;left:9048;top:378;height:263;width:1051;" filled="f" stroked="f" coordsize="21600,21600">
              <v:path/>
              <v:fill on="f" focussize="0,0"/>
              <v:stroke on="f" joinstyle="miter"/>
              <v:imagedata o:title=""/>
              <o:lock v:ext="edit"/>
              <v:textbox inset="0mm,0mm,0mm,0mm">
                <w:txbxContent>
                  <w:p>
                    <w:pPr>
                      <w:spacing w:before="6"/>
                      <w:ind w:left="73" w:right="0" w:firstLine="0"/>
                      <w:jc w:val="left"/>
                      <w:rPr>
                        <w:rFonts w:ascii="Lucida Console"/>
                        <w:sz w:val="17"/>
                      </w:rPr>
                    </w:pPr>
                    <w:r>
                      <w:rPr>
                        <w:rFonts w:ascii="Lucida Console"/>
                        <w:color w:val="333333"/>
                        <w:w w:val="105"/>
                        <w:sz w:val="17"/>
                      </w:rPr>
                      <w:t>try</w:t>
                    </w:r>
                    <w:r>
                      <w:rPr>
                        <w:rFonts w:ascii="Open Sans"/>
                        <w:color w:val="333333"/>
                        <w:w w:val="105"/>
                        <w:sz w:val="17"/>
                      </w:rPr>
                      <w:t>-</w:t>
                    </w:r>
                    <w:r>
                      <w:rPr>
                        <w:rFonts w:ascii="Lucida Console"/>
                        <w:color w:val="333333"/>
                        <w:w w:val="105"/>
                        <w:sz w:val="17"/>
                      </w:rPr>
                      <w:t>catch</w:t>
                    </w:r>
                  </w:p>
                </w:txbxContent>
              </v:textbox>
            </v:shape>
          </v:group>
        </w:pict>
      </w:r>
      <w:r>
        <w:rPr>
          <w:color w:val="333333"/>
          <w:w w:val="105"/>
          <w:sz w:val="19"/>
        </w:rPr>
        <w:t xml:space="preserve">的其它异常。 </w:t>
      </w:r>
      <w:r>
        <w:rPr>
          <w:rFonts w:ascii="Lucida Console" w:eastAsia="Lucida Console"/>
          <w:color w:val="333333"/>
          <w:w w:val="105"/>
          <w:sz w:val="17"/>
        </w:rPr>
        <w:t xml:space="preserve">javac </w:t>
      </w:r>
      <w:r>
        <w:rPr>
          <w:color w:val="333333"/>
          <w:w w:val="105"/>
          <w:sz w:val="19"/>
        </w:rPr>
        <w:t>强制要求程序员</w:t>
      </w:r>
    </w:p>
    <w:p>
      <w:pPr>
        <w:spacing w:after="0"/>
        <w:jc w:val="left"/>
        <w:rPr>
          <w:sz w:val="19"/>
        </w:rPr>
        <w:sectPr>
          <w:type w:val="continuous"/>
          <w:pgSz w:w="11900" w:h="16820"/>
          <w:pgMar w:top="1600" w:right="940" w:bottom="280" w:left="940" w:header="720" w:footer="720" w:gutter="0"/>
          <w:cols w:equalWidth="0" w:num="3">
            <w:col w:w="1123" w:space="1126"/>
            <w:col w:w="2527" w:space="1746"/>
            <w:col w:w="3498"/>
          </w:cols>
        </w:sectPr>
      </w:pPr>
    </w:p>
    <w:p>
      <w:pPr>
        <w:pStyle w:val="4"/>
        <w:spacing w:line="315" w:lineRule="exact"/>
      </w:pPr>
      <w:r>
        <w:pict>
          <v:group id="_x0000_s1677" o:spid="_x0000_s1677" o:spt="203" style="position:absolute;left:0pt;margin-left:208.55pt;margin-top:0.45pt;height:14.1pt;width:97.55pt;mso-position-horizontal-relative:page;z-index:251993088;mso-width-relative:page;mso-height-relative:page;" coordorigin="4172,9" coordsize="1951,282">
            <o:lock v:ext="edit"/>
            <v:shape id="_x0000_s1678" o:spid="_x0000_s1678" style="position:absolute;left:4171;top:65;height:226;width:1951;" fillcolor="#F3F4F4" filled="t" stroked="f" coordorigin="4172,66" coordsize="1951,226" path="m6090,291l4204,291,4194,286,4176,269,4172,258,4172,98,4176,88,4194,70,4204,66,6090,66,6101,70,6118,88,6123,98,6123,258,6118,269,6101,286,6090,291xe">
              <v:path arrowok="t"/>
              <v:fill on="t" focussize="0,0"/>
              <v:stroke on="f"/>
              <v:imagedata o:title=""/>
              <o:lock v:ext="edit"/>
            </v:shape>
            <v:shape id="_x0000_s1679" o:spid="_x0000_s1679" style="position:absolute;left:4179;top:73;height:211;width:1936;" filled="f" stroked="t" coordorigin="4179,73" coordsize="1936,211" path="m4179,246l4179,111,4179,100,4183,92,4190,84,4198,77,4206,73,4217,73,6078,73,6088,73,6097,77,6104,84,6111,92,6115,100,6115,111,6115,246,6115,256,6111,265,6104,272,6097,280,6088,283,6078,283,4217,283,4206,283,4198,280,4190,272,4183,265,4179,256,4179,246xe">
              <v:path arrowok="t"/>
              <v:fill on="f" focussize="0,0"/>
              <v:stroke weight="0.750314960629921pt" color="#E7EAEC"/>
              <v:imagedata o:title=""/>
              <o:lock v:ext="edit"/>
            </v:shape>
            <v:shape id="_x0000_s1680" o:spid="_x0000_s1680" o:spt="202" type="#_x0000_t202" style="position:absolute;left:4171;top:9;height:282;width:1951;" filled="f" stroked="f" coordsize="21600,21600">
              <v:path/>
              <v:fill on="f" focussize="0,0"/>
              <v:stroke on="f" joinstyle="miter"/>
              <v:imagedata o:title=""/>
              <o:lock v:ext="edit"/>
              <v:textbox inset="0mm,0mm,0mm,0mm">
                <w:txbxContent>
                  <w:p>
                    <w:pPr>
                      <w:spacing w:before="72"/>
                      <w:ind w:left="71" w:right="0" w:firstLine="0"/>
                      <w:jc w:val="left"/>
                      <w:rPr>
                        <w:rFonts w:ascii="Lucida Console" w:hAnsi="Lucida Console"/>
                        <w:sz w:val="17"/>
                      </w:rPr>
                    </w:pPr>
                    <w:r>
                      <w:rPr>
                        <w:rFonts w:ascii="Lucida Console" w:hAnsi="Lucida Console"/>
                        <w:color w:val="333333"/>
                        <w:w w:val="105"/>
                        <w:sz w:val="17"/>
                      </w:rPr>
                      <w:t>try…catch…finally</w:t>
                    </w:r>
                  </w:p>
                </w:txbxContent>
              </v:textbox>
            </v:shape>
          </v:group>
        </w:pict>
      </w:r>
      <w:r>
        <w:rPr>
          <w:color w:val="333333"/>
        </w:rPr>
        <w:t>为这样的异常做预备处理工作（使用</w:t>
      </w:r>
    </w:p>
    <w:p>
      <w:pPr>
        <w:spacing w:before="0" w:line="315" w:lineRule="exact"/>
        <w:ind w:left="107" w:right="0" w:firstLine="0"/>
        <w:jc w:val="left"/>
        <w:rPr>
          <w:sz w:val="19"/>
        </w:rPr>
      </w:pPr>
      <w:r>
        <w:br w:type="column"/>
      </w:r>
      <w:r>
        <w:rPr>
          <w:color w:val="333333"/>
          <w:spacing w:val="-3"/>
          <w:w w:val="105"/>
          <w:sz w:val="19"/>
        </w:rPr>
        <w:t xml:space="preserve">或者 </w:t>
      </w:r>
      <w:r>
        <w:rPr>
          <w:rFonts w:ascii="Lucida Console" w:eastAsia="Lucida Console"/>
          <w:color w:val="333333"/>
          <w:w w:val="105"/>
          <w:sz w:val="17"/>
        </w:rPr>
        <w:t>throws</w:t>
      </w:r>
      <w:r>
        <w:rPr>
          <w:rFonts w:ascii="Lucida Console" w:eastAsia="Lucida Console"/>
          <w:color w:val="333333"/>
          <w:spacing w:val="-57"/>
          <w:w w:val="105"/>
          <w:sz w:val="17"/>
        </w:rPr>
        <w:t xml:space="preserve"> </w:t>
      </w:r>
      <w:r>
        <w:rPr>
          <w:color w:val="333333"/>
          <w:w w:val="105"/>
          <w:sz w:val="19"/>
        </w:rPr>
        <w:t>）。在方法中要么用</w:t>
      </w:r>
    </w:p>
    <w:p>
      <w:pPr>
        <w:spacing w:before="0" w:line="315" w:lineRule="exact"/>
        <w:ind w:left="107" w:right="0" w:firstLine="0"/>
        <w:jc w:val="left"/>
        <w:rPr>
          <w:sz w:val="19"/>
        </w:rPr>
      </w:pPr>
      <w:r>
        <w:br w:type="column"/>
      </w:r>
      <w:r>
        <w:rPr>
          <w:color w:val="333333"/>
          <w:w w:val="105"/>
          <w:sz w:val="19"/>
        </w:rPr>
        <w:t>语句捕</w:t>
      </w:r>
    </w:p>
    <w:p>
      <w:pPr>
        <w:spacing w:after="0" w:line="315" w:lineRule="exact"/>
        <w:jc w:val="left"/>
        <w:rPr>
          <w:sz w:val="19"/>
        </w:rPr>
        <w:sectPr>
          <w:type w:val="continuous"/>
          <w:pgSz w:w="11900" w:h="16820"/>
          <w:pgMar w:top="1600" w:right="940" w:bottom="280" w:left="940" w:header="720" w:footer="720" w:gutter="0"/>
          <w:cols w:equalWidth="0" w:num="3">
            <w:col w:w="3269" w:space="1801"/>
            <w:col w:w="3078" w:space="904"/>
            <w:col w:w="968"/>
          </w:cols>
        </w:sectPr>
      </w:pPr>
    </w:p>
    <w:p>
      <w:pPr>
        <w:pStyle w:val="4"/>
        <w:spacing w:line="206" w:lineRule="auto"/>
        <w:ind w:right="118"/>
      </w:pPr>
      <w:r>
        <w:pict>
          <v:group id="_x0000_s1681" o:spid="_x0000_s1681" o:spt="203" style="position:absolute;left:0pt;margin-left:325.6pt;margin-top:-12.45pt;height:11.3pt;width:39.05pt;mso-position-horizontal-relative:page;z-index:-253344768;mso-width-relative:page;mso-height-relative:page;" coordorigin="6513,-250" coordsize="781,226">
            <o:lock v:ext="edit"/>
            <v:shape id="_x0000_s1682" o:spid="_x0000_s1682" style="position:absolute;left:6512;top:-250;height:226;width:781;" fillcolor="#F3F4F4" filled="t" stroked="f" coordorigin="6513,-250" coordsize="781,226" path="m7260,-24l6545,-24,6535,-29,6517,-46,6513,-57,6513,-217,6517,-228,6535,-245,6545,-250,7260,-250,7271,-245,7289,-228,7293,-217,7293,-57,7289,-46,7271,-29,7260,-24xe">
              <v:path arrowok="t"/>
              <v:fill on="t" focussize="0,0"/>
              <v:stroke on="f"/>
              <v:imagedata o:title=""/>
              <o:lock v:ext="edit"/>
            </v:shape>
            <v:shape id="_x0000_s1683" o:spid="_x0000_s1683" style="position:absolute;left:6520;top:-243;height:211;width:766;" filled="f" stroked="t" coordorigin="6520,-242" coordsize="766,211" path="m6520,-69l6520,-205,6520,-215,6524,-224,6531,-231,6539,-238,6547,-242,6558,-242,7248,-242,7258,-242,7267,-238,7275,-231,7282,-224,7286,-215,7286,-205,7286,-69,7286,-59,7282,-50,7275,-43,7267,-36,7258,-32,7248,-32,6558,-32,6547,-32,6539,-36,6531,-43,6524,-50,6520,-59,6520,-69xe">
              <v:path arrowok="t"/>
              <v:fill on="f" focussize="0,0"/>
              <v:stroke weight="0.750314960629921pt" color="#E7EAEC"/>
              <v:imagedata o:title=""/>
              <o:lock v:ext="edit"/>
            </v:shape>
          </v:group>
        </w:pict>
      </w:r>
      <w:r>
        <w:rPr>
          <w:color w:val="333333"/>
        </w:rPr>
        <w:t>获它并处理，要么用</w:t>
      </w:r>
      <w:r>
        <w:rPr>
          <w:rFonts w:ascii="Open Sans" w:eastAsia="Open Sans"/>
          <w:color w:val="333333"/>
        </w:rPr>
        <w:t>throws</w:t>
      </w:r>
      <w:r>
        <w:rPr>
          <w:color w:val="333333"/>
          <w:spacing w:val="-1"/>
        </w:rPr>
        <w:t xml:space="preserve">子句声明抛出它，否则编译不会通过。这样的异常一般是由程序的运行环境导致的。因  </w:t>
      </w:r>
      <w:r>
        <w:rPr>
          <w:color w:val="333333"/>
        </w:rPr>
        <w:t>为程序可能被运行在各种未知的环境下，而程序员无法干预用户如何使用他编写的程序，于是程序员就应该为这样</w:t>
      </w:r>
    </w:p>
    <w:p>
      <w:pPr>
        <w:spacing w:after="0" w:line="206" w:lineRule="auto"/>
        <w:sectPr>
          <w:type w:val="continuous"/>
          <w:pgSz w:w="11900" w:h="16820"/>
          <w:pgMar w:top="1600" w:right="940" w:bottom="280" w:left="940" w:header="720" w:footer="720" w:gutter="0"/>
        </w:sectPr>
      </w:pPr>
    </w:p>
    <w:p>
      <w:pPr>
        <w:pStyle w:val="4"/>
        <w:tabs>
          <w:tab w:val="left" w:pos="3528"/>
        </w:tabs>
        <w:spacing w:line="313" w:lineRule="exact"/>
        <w:rPr>
          <w:rFonts w:ascii="Open Sans" w:eastAsia="Open Sans"/>
        </w:rPr>
      </w:pPr>
      <w:r>
        <w:pict>
          <v:group id="_x0000_s1684" o:spid="_x0000_s1684" o:spt="203" style="position:absolute;left:0pt;margin-left:150.05pt;margin-top:3.15pt;height:11.3pt;width:70.55pt;mso-position-horizontal-relative:page;z-index:-253340672;mso-width-relative:page;mso-height-relative:page;" coordorigin="3001,63" coordsize="1411,226">
            <o:lock v:ext="edit"/>
            <v:shape id="_x0000_s1685" o:spid="_x0000_s1685" style="position:absolute;left:3001;top:63;height:226;width:1411;" fillcolor="#F3F4F4" filled="t" stroked="f" coordorigin="3001,63" coordsize="1411,226" path="m4379,289l3034,289,3023,284,3006,267,3001,256,3001,96,3006,85,3023,68,3034,63,4379,63,4390,68,4407,85,4412,96,4412,256,4407,267,4390,284,4379,289xe">
              <v:path arrowok="t"/>
              <v:fill on="t" focussize="0,0"/>
              <v:stroke on="f"/>
              <v:imagedata o:title=""/>
              <o:lock v:ext="edit"/>
            </v:shape>
            <v:shape id="_x0000_s1686" o:spid="_x0000_s1686" style="position:absolute;left:3008;top:71;height:211;width:1396;" filled="f" stroked="t" coordorigin="3009,71" coordsize="1396,211" path="m3009,244l3009,109,3009,98,3012,89,3020,82,3027,75,3036,71,3046,71,4367,71,4377,71,4386,75,4393,82,4401,89,4404,98,4404,109,4404,244,4367,281,3046,281,3009,254,3009,244xe">
              <v:path arrowok="t"/>
              <v:fill on="f" focussize="0,0"/>
              <v:stroke weight="0.750314960629921pt" color="#E7EAEC"/>
              <v:imagedata o:title=""/>
              <o:lock v:ext="edit"/>
            </v:shape>
            <v:shape id="_x0000_s1687" o:spid="_x0000_s1687" o:spt="202" type="#_x0000_t202" style="position:absolute;left:3001;top:63;height:226;width:141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SQLException</w:t>
                    </w:r>
                  </w:p>
                </w:txbxContent>
              </v:textbox>
            </v:shape>
          </v:group>
        </w:pict>
      </w:r>
      <w:r>
        <w:rPr>
          <w:color w:val="333333"/>
          <w:w w:val="105"/>
        </w:rPr>
        <w:t>的异常时刻准备着。如</w:t>
      </w:r>
      <w:r>
        <w:rPr>
          <w:color w:val="333333"/>
          <w:w w:val="105"/>
        </w:rPr>
        <w:tab/>
      </w:r>
      <w:r>
        <w:rPr>
          <w:rFonts w:ascii="Open Sans" w:eastAsia="Open Sans"/>
          <w:color w:val="333333"/>
          <w:w w:val="105"/>
        </w:rPr>
        <w:t>,</w:t>
      </w:r>
    </w:p>
    <w:p>
      <w:pPr>
        <w:pStyle w:val="4"/>
        <w:spacing w:before="130"/>
      </w:pPr>
      <w:r>
        <w:pict>
          <v:group id="_x0000_s1688" o:spid="_x0000_s1688" o:spt="203" style="position:absolute;left:0pt;margin-left:208.55pt;margin-top:11.5pt;height:11.3pt;width:33.8pt;mso-position-horizontal-relative:page;z-index:252002304;mso-width-relative:page;mso-height-relative:page;" coordorigin="4172,231" coordsize="676,226">
            <o:lock v:ext="edit"/>
            <v:shape id="_x0000_s1689" o:spid="_x0000_s1689" style="position:absolute;left:4171;top:230;height:226;width:676;" fillcolor="#F3F4F4" filled="t" stroked="f" coordorigin="4172,231" coordsize="676,226" path="m4814,456l4204,456,4194,451,4176,434,4172,423,4172,263,4176,253,4194,235,4204,231,4814,231,4825,235,4843,253,4847,263,4847,423,4843,434,4825,451,4814,456xe">
              <v:path arrowok="t"/>
              <v:fill on="t" focussize="0,0"/>
              <v:stroke on="f"/>
              <v:imagedata o:title=""/>
              <o:lock v:ext="edit"/>
            </v:shape>
            <v:shape id="_x0000_s1690" o:spid="_x0000_s1690" style="position:absolute;left:4179;top:238;height:211;width:661;" filled="f" stroked="t" coordorigin="4179,238" coordsize="661,211" path="m4179,411l4179,276,4179,265,4183,257,4190,249,4198,242,4206,238,4217,238,4802,238,4812,238,4821,242,4829,249,4836,257,4840,265,4840,276,4840,411,4840,421,4836,430,4829,437,4821,445,4812,448,4802,448,4217,448,4179,421,4179,411xe">
              <v:path arrowok="t"/>
              <v:fill on="f" focussize="0,0"/>
              <v:stroke weight="0.750314960629921pt" color="#E7EAEC"/>
              <v:imagedata o:title=""/>
              <o:lock v:ext="edit"/>
            </v:shape>
            <v:shape id="_x0000_s1691" o:spid="_x0000_s1691" o:spt="202" type="#_x0000_t202" style="position:absolute;left:4171;top:230;height:226;width:67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javac</w:t>
                    </w:r>
                  </w:p>
                </w:txbxContent>
              </v:textbox>
            </v:shape>
          </v:group>
        </w:pict>
      </w:r>
      <w:r>
        <w:rPr>
          <w:color w:val="333333"/>
          <w:w w:val="105"/>
        </w:rPr>
        <w:t>需要明确的是：检查和非检查是对于</w:t>
      </w:r>
    </w:p>
    <w:p>
      <w:pPr>
        <w:spacing w:before="0" w:line="313" w:lineRule="exact"/>
        <w:ind w:left="3691" w:right="2090" w:firstLine="0"/>
        <w:jc w:val="center"/>
        <w:rPr>
          <w:sz w:val="19"/>
        </w:rPr>
      </w:pPr>
      <w:r>
        <w:br w:type="column"/>
      </w:r>
      <w:r>
        <w:rPr>
          <w:color w:val="333333"/>
          <w:w w:val="105"/>
          <w:sz w:val="19"/>
        </w:rPr>
        <w:t>等。</w:t>
      </w:r>
    </w:p>
    <w:p>
      <w:pPr>
        <w:pStyle w:val="4"/>
        <w:spacing w:before="130"/>
        <w:ind w:left="53" w:right="2935"/>
        <w:jc w:val="center"/>
      </w:pPr>
      <w:r>
        <w:pict>
          <v:group id="_x0000_s1692" o:spid="_x0000_s1692" o:spt="203" style="position:absolute;left:0pt;margin-left:228.05pt;margin-top:-15.35pt;height:14.2pt;width:192.1pt;mso-position-horizontal-relative:page;z-index:252000256;mso-width-relative:page;mso-height-relative:page;" coordorigin="4562,-308" coordsize="3842,284">
            <o:lock v:ext="edit"/>
            <v:shape id="_x0000_s1693" o:spid="_x0000_s1693" style="position:absolute;left:4561;top:-250;height:226;width:1321;" fillcolor="#F3F4F4" filled="t" stroked="f" coordorigin="4562,-250" coordsize="1321,226" path="m5850,-24l4595,-24,4584,-29,4566,-46,4562,-57,4562,-217,4566,-228,4584,-245,4595,-250,5850,-250,5860,-245,5878,-228,5882,-217,5882,-57,5878,-46,5860,-29,5850,-24xe">
              <v:path arrowok="t"/>
              <v:fill on="t" focussize="0,0"/>
              <v:stroke on="f"/>
              <v:imagedata o:title=""/>
              <o:lock v:ext="edit"/>
            </v:shape>
            <v:shape id="_x0000_s1694" o:spid="_x0000_s1694" style="position:absolute;left:4569;top:-242;height:211;width:1306;" filled="f" stroked="t" coordorigin="4569,-242" coordsize="1306,211" path="m4569,-69l4569,-204,4569,-215,4573,-224,4580,-231,4588,-238,4597,-242,4607,-242,5837,-242,5848,-242,5857,-238,5864,-231,5871,-224,5875,-215,5875,-204,5875,-69,5837,-32,4607,-32,4569,-59,4569,-69xe">
              <v:path arrowok="t"/>
              <v:fill on="f" focussize="0,0"/>
              <v:stroke weight="0.750314960629921pt" color="#E7EAEC"/>
              <v:imagedata o:title=""/>
              <o:lock v:ext="edit"/>
            </v:shape>
            <v:shape id="_x0000_s1695" o:spid="_x0000_s1695" style="position:absolute;left:5927;top:-250;height:226;width:2477;" fillcolor="#F3F4F4" filled="t" stroked="f" coordorigin="5927,-250" coordsize="2477,226" path="m8371,-24l5960,-24,5949,-29,5932,-46,5927,-57,5927,-217,5932,-228,5949,-245,5960,-250,8371,-250,8382,-245,8399,-228,8404,-217,8404,-57,8399,-46,8382,-29,8371,-24xe">
              <v:path arrowok="t"/>
              <v:fill on="t" focussize="0,0"/>
              <v:stroke on="f"/>
              <v:imagedata o:title=""/>
              <o:lock v:ext="edit"/>
            </v:shape>
            <v:shape id="_x0000_s1696" o:spid="_x0000_s1696" style="position:absolute;left:5935;top:-242;height:211;width:2462;" filled="f" stroked="t" coordorigin="5935,-242" coordsize="2462,211" path="m5935,-69l5935,-204,5935,-215,5939,-224,5946,-231,5953,-238,5962,-242,5973,-242,8359,-242,8369,-242,8378,-238,8385,-231,8392,-224,8396,-215,8396,-204,8396,-69,8359,-32,5973,-32,5935,-59,5935,-69xe">
              <v:path arrowok="t"/>
              <v:fill on="f" focussize="0,0"/>
              <v:stroke weight="0.750314960629921pt" color="#E7EAEC"/>
              <v:imagedata o:title=""/>
              <o:lock v:ext="edit"/>
            </v:shape>
            <v:shape id="_x0000_s1697" o:spid="_x0000_s1697" o:spt="202" type="#_x0000_t202" style="position:absolute;left:4561;top:-308;height:284;width:3842;" filled="f" stroked="f" coordsize="21600,21600">
              <v:path/>
              <v:fill on="f" focussize="0,0"/>
              <v:stroke on="f" joinstyle="miter"/>
              <v:imagedata o:title=""/>
              <o:lock v:ext="edit"/>
              <v:textbox inset="0mm,0mm,0mm,0mm">
                <w:txbxContent>
                  <w:p>
                    <w:pPr>
                      <w:spacing w:before="5"/>
                      <w:ind w:left="79" w:right="0" w:firstLine="0"/>
                      <w:jc w:val="left"/>
                      <w:rPr>
                        <w:rFonts w:ascii="Lucida Console"/>
                        <w:sz w:val="17"/>
                      </w:rPr>
                    </w:pPr>
                    <w:r>
                      <w:rPr>
                        <w:rFonts w:ascii="Lucida Console"/>
                        <w:color w:val="333333"/>
                        <w:w w:val="105"/>
                        <w:sz w:val="17"/>
                      </w:rPr>
                      <w:t xml:space="preserve">IOException </w:t>
                    </w:r>
                    <w:r>
                      <w:rPr>
                        <w:rFonts w:ascii="Open Sans"/>
                        <w:color w:val="333333"/>
                        <w:w w:val="105"/>
                        <w:sz w:val="19"/>
                      </w:rPr>
                      <w:t xml:space="preserve">, </w:t>
                    </w:r>
                    <w:r>
                      <w:rPr>
                        <w:rFonts w:ascii="Lucida Console"/>
                        <w:color w:val="333333"/>
                        <w:w w:val="105"/>
                        <w:sz w:val="17"/>
                      </w:rPr>
                      <w:t>ClassNotFoundException</w:t>
                    </w:r>
                  </w:p>
                </w:txbxContent>
              </v:textbox>
            </v:shape>
          </v:group>
        </w:pict>
      </w:r>
      <w:r>
        <w:rPr>
          <w:color w:val="333333"/>
          <w:w w:val="105"/>
        </w:rPr>
        <w:t>来说的，这样就很好理解和区分了。</w:t>
      </w:r>
    </w:p>
    <w:p>
      <w:pPr>
        <w:spacing w:after="0"/>
        <w:jc w:val="center"/>
        <w:sectPr>
          <w:type w:val="continuous"/>
          <w:pgSz w:w="11900" w:h="16820"/>
          <w:pgMar w:top="1600" w:right="940" w:bottom="280" w:left="940" w:header="720" w:footer="720" w:gutter="0"/>
          <w:cols w:equalWidth="0" w:num="2">
            <w:col w:w="3616" w:space="184"/>
            <w:col w:w="6220"/>
          </w:cols>
        </w:sectPr>
      </w:pPr>
    </w:p>
    <w:p>
      <w:pPr>
        <w:pStyle w:val="2"/>
        <w:spacing w:before="118"/>
        <w:ind w:left="0" w:right="38"/>
        <w:jc w:val="right"/>
      </w:pPr>
      <w:r>
        <w:pict>
          <v:group id="_x0000_s1698" o:spid="_x0000_s1698" o:spt="203" style="position:absolute;left:0pt;margin-left:52.5pt;margin-top:13pt;height:17.3pt;width:43.55pt;mso-position-horizontal-relative:page;z-index:252004352;mso-width-relative:page;mso-height-relative:page;" coordorigin="1050,261" coordsize="871,346">
            <o:lock v:ext="edit"/>
            <v:shape id="_x0000_s1699" o:spid="_x0000_s1699" style="position:absolute;left:1050;top:260;height:346;width:871;" fillcolor="#F3F4F4" filled="t" stroked="f" coordorigin="1050,261" coordsize="871,346" path="m1888,606l1083,606,1072,601,1055,584,1050,573,1050,293,1055,283,1072,265,1083,261,1888,261,1899,265,1916,283,1921,293,1921,573,1916,584,1899,601,1888,606xe">
              <v:path arrowok="t"/>
              <v:fill on="t" focussize="0,0"/>
              <v:stroke on="f"/>
              <v:imagedata o:title=""/>
              <o:lock v:ext="edit"/>
            </v:shape>
            <v:shape id="_x0000_s1700" o:spid="_x0000_s1700" style="position:absolute;left:1057;top:268;height:331;width:856;" filled="f" stroked="t" coordorigin="1058,268" coordsize="856,331" path="m1058,561l1058,306,1058,295,1062,286,1069,279,1076,272,1085,268,1095,268,1876,268,1886,268,1895,272,1902,279,1910,286,1913,295,1913,306,1913,561,1876,598,1095,598,1058,571,1058,561xe">
              <v:path arrowok="t"/>
              <v:fill on="f" focussize="0,0"/>
              <v:stroke weight="0.750314960629921pt" color="#E7EAEC"/>
              <v:imagedata o:title=""/>
              <o:lock v:ext="edit"/>
            </v:shape>
            <v:shape id="_x0000_s1701" o:spid="_x0000_s1701" o:spt="202" type="#_x0000_t202" style="position:absolute;left:1050;top:260;height:346;width:871;" filled="f" stroked="f" coordsize="21600,21600">
              <v:path/>
              <v:fill on="f" focussize="0,0"/>
              <v:stroke on="f" joinstyle="miter"/>
              <v:imagedata o:title=""/>
              <o:lock v:ext="edit"/>
              <v:textbox inset="0mm,0mm,0mm,0mm">
                <w:txbxContent>
                  <w:p>
                    <w:pPr>
                      <w:spacing w:before="11"/>
                      <w:ind w:left="71" w:right="0" w:firstLine="0"/>
                      <w:jc w:val="left"/>
                      <w:rPr>
                        <w:rFonts w:ascii="Lucida Console"/>
                        <w:sz w:val="29"/>
                      </w:rPr>
                    </w:pPr>
                    <w:r>
                      <w:rPr>
                        <w:rFonts w:ascii="Lucida Console"/>
                        <w:color w:val="333333"/>
                        <w:sz w:val="29"/>
                      </w:rPr>
                      <w:t>wait</w:t>
                    </w:r>
                  </w:p>
                </w:txbxContent>
              </v:textbox>
            </v:shape>
          </v:group>
        </w:pict>
      </w:r>
      <w:r>
        <w:pict>
          <v:group id="_x0000_s1702" o:spid="_x0000_s1702" o:spt="203" style="position:absolute;left:0pt;margin-left:111pt;margin-top:9.55pt;height:20.75pt;width:53.3pt;mso-position-horizontal-relative:page;z-index:252006400;mso-width-relative:page;mso-height-relative:page;" coordorigin="2221,191" coordsize="1066,415">
            <o:lock v:ext="edit"/>
            <v:shape id="_x0000_s1703" o:spid="_x0000_s1703" style="position:absolute;left:2220;top:260;height:346;width:1066;" fillcolor="#F3F4F4" filled="t" stroked="f" coordorigin="2221,261" coordsize="1066,346" path="m3254,606l2254,606,2243,601,2225,584,2221,573,2221,293,2225,283,2243,265,2254,261,3254,261,3264,265,3282,283,3286,293,3286,573,3282,584,3264,601,3254,606xe">
              <v:path arrowok="t"/>
              <v:fill on="t" focussize="0,0"/>
              <v:stroke on="f"/>
              <v:imagedata o:title=""/>
              <o:lock v:ext="edit"/>
            </v:shape>
            <v:shape id="_x0000_s1704" o:spid="_x0000_s1704" style="position:absolute;left:2228;top:268;height:331;width:1051;" filled="f" stroked="t" coordorigin="2228,268" coordsize="1051,331" path="m2228,561l2228,306,2228,295,2232,286,2239,279,2247,272,2256,268,2266,268,3241,268,3252,268,3261,272,3268,279,3275,286,3279,295,3279,306,3279,561,3241,598,2266,598,2228,571,2228,561xe">
              <v:path arrowok="t"/>
              <v:fill on="f" focussize="0,0"/>
              <v:stroke weight="0.750314960629921pt" color="#E7EAEC"/>
              <v:imagedata o:title=""/>
              <o:lock v:ext="edit"/>
            </v:shape>
            <v:shape id="_x0000_s1705" o:spid="_x0000_s1705" o:spt="202" type="#_x0000_t202" style="position:absolute;left:2220;top:191;height:415;width:1066;" filled="f" stroked="f" coordsize="21600,21600">
              <v:path/>
              <v:fill on="f" focussize="0,0"/>
              <v:stroke on="f" joinstyle="miter"/>
              <v:imagedata o:title=""/>
              <o:lock v:ext="edit"/>
              <v:textbox inset="0mm,0mm,0mm,0mm">
                <w:txbxContent>
                  <w:p>
                    <w:pPr>
                      <w:spacing w:before="80"/>
                      <w:ind w:left="72" w:right="0" w:firstLine="0"/>
                      <w:jc w:val="left"/>
                      <w:rPr>
                        <w:rFonts w:ascii="Lucida Console"/>
                        <w:sz w:val="29"/>
                      </w:rPr>
                    </w:pPr>
                    <w:r>
                      <w:rPr>
                        <w:rFonts w:ascii="Lucida Console"/>
                        <w:color w:val="333333"/>
                        <w:sz w:val="29"/>
                      </w:rPr>
                      <w:t>sleep</w:t>
                    </w:r>
                  </w:p>
                </w:txbxContent>
              </v:textbox>
            </v:shape>
          </v:group>
        </w:pict>
      </w:r>
      <w:bookmarkStart w:id="12" w:name="wait和sleep的区别 "/>
      <w:bookmarkEnd w:id="12"/>
      <w:r>
        <w:rPr>
          <w:color w:val="333333"/>
          <w:w w:val="100"/>
        </w:rPr>
        <w:t>和</w:t>
      </w:r>
    </w:p>
    <w:p>
      <w:pPr>
        <w:pStyle w:val="4"/>
        <w:spacing w:before="137"/>
      </w:pPr>
      <w:r>
        <w:rPr>
          <w:color w:val="333333"/>
          <w:w w:val="105"/>
        </w:rPr>
        <w:t>源码如下</w:t>
      </w:r>
    </w:p>
    <w:p>
      <w:pPr>
        <w:spacing w:before="118"/>
        <w:ind w:left="107" w:right="0" w:firstLine="0"/>
        <w:jc w:val="left"/>
        <w:rPr>
          <w:b/>
          <w:sz w:val="29"/>
        </w:rPr>
      </w:pPr>
      <w:r>
        <w:br w:type="column"/>
      </w:r>
      <w:r>
        <w:rPr>
          <w:b/>
          <w:color w:val="333333"/>
          <w:sz w:val="29"/>
        </w:rPr>
        <w:t>的区别</w:t>
      </w:r>
    </w:p>
    <w:p>
      <w:pPr>
        <w:spacing w:after="0"/>
        <w:jc w:val="left"/>
        <w:rPr>
          <w:sz w:val="29"/>
        </w:rPr>
        <w:sectPr>
          <w:type w:val="continuous"/>
          <w:pgSz w:w="11900" w:h="16820"/>
          <w:pgMar w:top="1600" w:right="940" w:bottom="280" w:left="940" w:header="720" w:footer="720" w:gutter="0"/>
          <w:cols w:equalWidth="0" w:num="2">
            <w:col w:w="1319" w:space="913"/>
            <w:col w:w="7788"/>
          </w:cols>
        </w:sectPr>
      </w:pPr>
    </w:p>
    <w:p>
      <w:pPr>
        <w:pStyle w:val="4"/>
        <w:spacing w:before="16"/>
        <w:ind w:left="0"/>
        <w:rPr>
          <w:b/>
          <w:sz w:val="10"/>
        </w:rPr>
      </w:pPr>
    </w:p>
    <w:p>
      <w:pPr>
        <w:pStyle w:val="4"/>
        <w:ind w:left="109"/>
        <w:rPr>
          <w:sz w:val="20"/>
        </w:rPr>
      </w:pPr>
      <w:r>
        <w:rPr>
          <w:sz w:val="20"/>
        </w:rPr>
        <w:pict>
          <v:group id="_x0000_s1706" o:spid="_x0000_s1706" o:spt="203" style="height:109.95pt;width:490pt;" coordsize="9800,2199">
            <o:lock v:ext="edit"/>
            <v:shape id="_x0000_s1707" o:spid="_x0000_s1707" style="position:absolute;left:7;top:7;height:2184;width:9785;" fillcolor="#F8F8F8" filled="t" stroked="f" coordorigin="8,7" coordsize="9785,2184" path="m9792,2191l8,2191,8,35,11,26,26,11,35,7,9764,7,9773,11,9788,26,9792,35,9792,2191xe">
              <v:path arrowok="t"/>
              <v:fill on="t" focussize="0,0"/>
              <v:stroke on="f"/>
              <v:imagedata o:title=""/>
              <o:lock v:ext="edit"/>
            </v:shape>
            <v:shape id="_x0000_s1708" o:spid="_x0000_s1708" style="position:absolute;left:7;top:7;height:2184;width:9785;" filled="f" stroked="t" coordorigin="8,8" coordsize="9785,2184" path="m8,2191l8,45,8,35,11,26,18,18,26,11,35,8,45,8,9754,8,9764,8,9773,11,9781,18,9788,26,9792,35,9792,45,9792,2191e">
              <v:path arrowok="t"/>
              <v:fill on="f" focussize="0,0"/>
              <v:stroke weight="0.750314960629921pt" color="#E7EAEC"/>
              <v:imagedata o:title=""/>
              <o:lock v:ext="edit"/>
            </v:shape>
            <v:rect id="_x0000_s1709" o:spid="_x0000_s1709" o:spt="1" style="position:absolute;left:180;top:135;height:2056;width:9439;" fillcolor="#F8F8F8" filled="t" stroked="f" coordsize="21600,21600">
              <v:path/>
              <v:fill on="t" focussize="0,0"/>
              <v:stroke on="f"/>
              <v:imagedata o:title=""/>
              <o:lock v:ext="edit"/>
            </v:rect>
            <v:shape id="_x0000_s1710" o:spid="_x0000_s1710" o:spt="202" type="#_x0000_t202" style="position:absolute;left:0;top:0;height:2199;width:9800;" filled="f" stroked="f" coordsize="21600,21600">
              <v:path/>
              <v:fill on="f" focussize="0,0"/>
              <v:stroke on="f" joinstyle="miter"/>
              <v:imagedata o:title=""/>
              <o:lock v:ext="edit"/>
              <v:textbox inset="0mm,0mm,0mm,0mm">
                <w:txbxContent>
                  <w:p>
                    <w:pPr>
                      <w:spacing w:before="15" w:line="240" w:lineRule="auto"/>
                      <w:rPr>
                        <w:b/>
                        <w:sz w:val="9"/>
                      </w:rPr>
                    </w:pPr>
                  </w:p>
                  <w:p>
                    <w:pPr>
                      <w:spacing w:before="0"/>
                      <w:ind w:left="307" w:right="0" w:firstLine="0"/>
                      <w:jc w:val="left"/>
                      <w:rPr>
                        <w:rFonts w:ascii="Lucida Console"/>
                        <w:sz w:val="17"/>
                      </w:rPr>
                    </w:pPr>
                    <w:r>
                      <w:rPr>
                        <w:rFonts w:ascii="Lucida Console"/>
                        <w:color w:val="770087"/>
                        <w:w w:val="105"/>
                        <w:sz w:val="17"/>
                      </w:rPr>
                      <w:t xml:space="preserve">public class </w:t>
                    </w:r>
                    <w:r>
                      <w:rPr>
                        <w:rFonts w:ascii="Lucida Console"/>
                        <w:color w:val="0000FF"/>
                        <w:w w:val="105"/>
                        <w:sz w:val="17"/>
                      </w:rPr>
                      <w:t xml:space="preserve">Thread </w:t>
                    </w:r>
                    <w:r>
                      <w:rPr>
                        <w:rFonts w:ascii="Lucida Console"/>
                        <w:color w:val="770087"/>
                        <w:w w:val="105"/>
                        <w:sz w:val="17"/>
                      </w:rPr>
                      <w:t xml:space="preserve">implements </w:t>
                    </w:r>
                    <w:r>
                      <w:rPr>
                        <w:rFonts w:ascii="Lucida Console"/>
                        <w:w w:val="105"/>
                        <w:sz w:val="17"/>
                      </w:rPr>
                      <w:t xml:space="preserve">Runnable </w:t>
                    </w:r>
                    <w:r>
                      <w:rPr>
                        <w:rFonts w:ascii="Lucida Console"/>
                        <w:color w:val="333333"/>
                        <w:w w:val="105"/>
                        <w:sz w:val="17"/>
                      </w:rPr>
                      <w:t>{</w:t>
                    </w:r>
                  </w:p>
                  <w:p>
                    <w:pPr>
                      <w:spacing w:before="100"/>
                      <w:ind w:left="307" w:right="0" w:firstLine="0"/>
                      <w:jc w:val="left"/>
                      <w:rPr>
                        <w:rFonts w:ascii="Lucida Console"/>
                        <w:sz w:val="17"/>
                      </w:rPr>
                    </w:pPr>
                    <w:r>
                      <w:rPr>
                        <w:rFonts w:ascii="Lucida Console"/>
                        <w:color w:val="770087"/>
                        <w:w w:val="105"/>
                        <w:sz w:val="17"/>
                      </w:rPr>
                      <w:t xml:space="preserve">public static native </w:t>
                    </w:r>
                    <w:r>
                      <w:rPr>
                        <w:rFonts w:ascii="Lucida Console"/>
                        <w:color w:val="008754"/>
                        <w:w w:val="105"/>
                        <w:sz w:val="17"/>
                      </w:rPr>
                      <w:t xml:space="preserve">void </w:t>
                    </w:r>
                    <w:r>
                      <w:rPr>
                        <w:rFonts w:ascii="Lucida Console"/>
                        <w:w w:val="105"/>
                        <w:sz w:val="17"/>
                      </w:rPr>
                      <w:t>sleep</w:t>
                    </w:r>
                    <w:r>
                      <w:rPr>
                        <w:rFonts w:ascii="Lucida Console"/>
                        <w:color w:val="333333"/>
                        <w:w w:val="105"/>
                        <w:sz w:val="17"/>
                      </w:rPr>
                      <w:t>(</w:t>
                    </w:r>
                    <w:r>
                      <w:rPr>
                        <w:rFonts w:ascii="Lucida Console"/>
                        <w:color w:val="008754"/>
                        <w:w w:val="105"/>
                        <w:sz w:val="17"/>
                      </w:rPr>
                      <w:t xml:space="preserve">long </w:t>
                    </w:r>
                    <w:r>
                      <w:rPr>
                        <w:rFonts w:ascii="Lucida Console"/>
                        <w:w w:val="105"/>
                        <w:sz w:val="17"/>
                      </w:rPr>
                      <w:t>millis</w:t>
                    </w:r>
                    <w:r>
                      <w:rPr>
                        <w:rFonts w:ascii="Lucida Console"/>
                        <w:color w:val="333333"/>
                        <w:w w:val="105"/>
                        <w:sz w:val="17"/>
                      </w:rPr>
                      <w:t xml:space="preserve">) </w:t>
                    </w:r>
                    <w:r>
                      <w:rPr>
                        <w:rFonts w:ascii="Lucida Console"/>
                        <w:color w:val="770087"/>
                        <w:w w:val="105"/>
                        <w:sz w:val="17"/>
                      </w:rPr>
                      <w:t>throws</w:t>
                    </w:r>
                    <w:r>
                      <w:rPr>
                        <w:rFonts w:ascii="Lucida Console"/>
                        <w:color w:val="770087"/>
                        <w:spacing w:val="-51"/>
                        <w:w w:val="105"/>
                        <w:sz w:val="17"/>
                      </w:rPr>
                      <w:t xml:space="preserve"> </w:t>
                    </w:r>
                    <w:r>
                      <w:rPr>
                        <w:rFonts w:ascii="Lucida Console"/>
                        <w:w w:val="105"/>
                        <w:sz w:val="17"/>
                      </w:rPr>
                      <w:t>InterruptedException</w:t>
                    </w:r>
                    <w:r>
                      <w:rPr>
                        <w:rFonts w:ascii="Lucida Console"/>
                        <w:color w:val="333333"/>
                        <w:w w:val="105"/>
                        <w:sz w:val="17"/>
                      </w:rPr>
                      <w:t>;</w:t>
                    </w:r>
                  </w:p>
                  <w:p>
                    <w:pPr>
                      <w:spacing w:before="100" w:line="381" w:lineRule="auto"/>
                      <w:ind w:left="1153" w:right="709" w:hanging="318"/>
                      <w:jc w:val="left"/>
                      <w:rPr>
                        <w:rFonts w:ascii="Lucida Console"/>
                        <w:sz w:val="17"/>
                      </w:rPr>
                    </w:pPr>
                    <w:r>
                      <w:rPr>
                        <w:rFonts w:ascii="Lucida Console"/>
                        <w:color w:val="770087"/>
                        <w:w w:val="105"/>
                        <w:sz w:val="17"/>
                      </w:rPr>
                      <w:t>public</w:t>
                    </w:r>
                    <w:r>
                      <w:rPr>
                        <w:rFonts w:ascii="Lucida Console"/>
                        <w:color w:val="770087"/>
                        <w:spacing w:val="-16"/>
                        <w:w w:val="105"/>
                        <w:sz w:val="17"/>
                      </w:rPr>
                      <w:t xml:space="preserve"> </w:t>
                    </w:r>
                    <w:r>
                      <w:rPr>
                        <w:rFonts w:ascii="Lucida Console"/>
                        <w:color w:val="770087"/>
                        <w:w w:val="105"/>
                        <w:sz w:val="17"/>
                      </w:rPr>
                      <w:t>static</w:t>
                    </w:r>
                    <w:r>
                      <w:rPr>
                        <w:rFonts w:ascii="Lucida Console"/>
                        <w:color w:val="770087"/>
                        <w:spacing w:val="-16"/>
                        <w:w w:val="105"/>
                        <w:sz w:val="17"/>
                      </w:rPr>
                      <w:t xml:space="preserve"> </w:t>
                    </w:r>
                    <w:r>
                      <w:rPr>
                        <w:rFonts w:ascii="Lucida Console"/>
                        <w:color w:val="008754"/>
                        <w:w w:val="105"/>
                        <w:sz w:val="17"/>
                      </w:rPr>
                      <w:t>void</w:t>
                    </w:r>
                    <w:r>
                      <w:rPr>
                        <w:rFonts w:ascii="Lucida Console"/>
                        <w:color w:val="008754"/>
                        <w:spacing w:val="-16"/>
                        <w:w w:val="105"/>
                        <w:sz w:val="17"/>
                      </w:rPr>
                      <w:t xml:space="preserve"> </w:t>
                    </w:r>
                    <w:r>
                      <w:rPr>
                        <w:rFonts w:ascii="Lucida Console"/>
                        <w:w w:val="105"/>
                        <w:sz w:val="17"/>
                      </w:rPr>
                      <w:t>sleep</w:t>
                    </w:r>
                    <w:r>
                      <w:rPr>
                        <w:rFonts w:ascii="Lucida Console"/>
                        <w:color w:val="333333"/>
                        <w:w w:val="105"/>
                        <w:sz w:val="17"/>
                      </w:rPr>
                      <w:t>(</w:t>
                    </w:r>
                    <w:r>
                      <w:rPr>
                        <w:rFonts w:ascii="Lucida Console"/>
                        <w:color w:val="008754"/>
                        <w:w w:val="105"/>
                        <w:sz w:val="17"/>
                      </w:rPr>
                      <w:t>long</w:t>
                    </w:r>
                    <w:r>
                      <w:rPr>
                        <w:rFonts w:ascii="Lucida Console"/>
                        <w:color w:val="008754"/>
                        <w:spacing w:val="-15"/>
                        <w:w w:val="105"/>
                        <w:sz w:val="17"/>
                      </w:rPr>
                      <w:t xml:space="preserve"> </w:t>
                    </w:r>
                    <w:r>
                      <w:rPr>
                        <w:rFonts w:ascii="Lucida Console"/>
                        <w:w w:val="105"/>
                        <w:sz w:val="17"/>
                      </w:rPr>
                      <w:t>millis</w:t>
                    </w:r>
                    <w:r>
                      <w:rPr>
                        <w:rFonts w:ascii="Lucida Console"/>
                        <w:color w:val="333333"/>
                        <w:w w:val="105"/>
                        <w:sz w:val="17"/>
                      </w:rPr>
                      <w:t>,</w:t>
                    </w:r>
                    <w:r>
                      <w:rPr>
                        <w:rFonts w:ascii="Lucida Console"/>
                        <w:color w:val="333333"/>
                        <w:spacing w:val="-16"/>
                        <w:w w:val="105"/>
                        <w:sz w:val="17"/>
                      </w:rPr>
                      <w:t xml:space="preserve"> </w:t>
                    </w:r>
                    <w:r>
                      <w:rPr>
                        <w:rFonts w:ascii="Lucida Console"/>
                        <w:color w:val="008754"/>
                        <w:w w:val="105"/>
                        <w:sz w:val="17"/>
                      </w:rPr>
                      <w:t>int</w:t>
                    </w:r>
                    <w:r>
                      <w:rPr>
                        <w:rFonts w:ascii="Lucida Console"/>
                        <w:color w:val="008754"/>
                        <w:spacing w:val="-16"/>
                        <w:w w:val="105"/>
                        <w:sz w:val="17"/>
                      </w:rPr>
                      <w:t xml:space="preserve"> </w:t>
                    </w:r>
                    <w:r>
                      <w:rPr>
                        <w:rFonts w:ascii="Lucida Console"/>
                        <w:w w:val="105"/>
                        <w:sz w:val="17"/>
                      </w:rPr>
                      <w:t>nanos</w:t>
                    </w:r>
                    <w:r>
                      <w:rPr>
                        <w:rFonts w:ascii="Lucida Console"/>
                        <w:color w:val="333333"/>
                        <w:w w:val="105"/>
                        <w:sz w:val="17"/>
                      </w:rPr>
                      <w:t>)</w:t>
                    </w:r>
                    <w:r>
                      <w:rPr>
                        <w:rFonts w:ascii="Lucida Console"/>
                        <w:color w:val="333333"/>
                        <w:spacing w:val="-15"/>
                        <w:w w:val="105"/>
                        <w:sz w:val="17"/>
                      </w:rPr>
                      <w:t xml:space="preserve"> </w:t>
                    </w:r>
                    <w:r>
                      <w:rPr>
                        <w:rFonts w:ascii="Lucida Console"/>
                        <w:color w:val="770087"/>
                        <w:w w:val="105"/>
                        <w:sz w:val="17"/>
                      </w:rPr>
                      <w:t>throws</w:t>
                    </w:r>
                    <w:r>
                      <w:rPr>
                        <w:rFonts w:ascii="Lucida Console"/>
                        <w:color w:val="770087"/>
                        <w:spacing w:val="-16"/>
                        <w:w w:val="105"/>
                        <w:sz w:val="17"/>
                      </w:rPr>
                      <w:t xml:space="preserve"> </w:t>
                    </w:r>
                    <w:r>
                      <w:rPr>
                        <w:rFonts w:ascii="Lucida Console"/>
                        <w:w w:val="105"/>
                        <w:sz w:val="17"/>
                      </w:rPr>
                      <w:t>InterruptedException</w:t>
                    </w:r>
                    <w:r>
                      <w:rPr>
                        <w:rFonts w:ascii="Lucida Console"/>
                        <w:spacing w:val="-16"/>
                        <w:w w:val="105"/>
                        <w:sz w:val="17"/>
                      </w:rPr>
                      <w:t xml:space="preserve"> </w:t>
                    </w:r>
                    <w:r>
                      <w:rPr>
                        <w:rFonts w:ascii="Lucida Console"/>
                        <w:color w:val="333333"/>
                        <w:spacing w:val="-12"/>
                        <w:w w:val="105"/>
                        <w:sz w:val="17"/>
                      </w:rPr>
                      <w:t xml:space="preserve">{ </w:t>
                    </w:r>
                    <w:r>
                      <w:rPr>
                        <w:rFonts w:ascii="Lucida Console"/>
                        <w:color w:val="770087"/>
                        <w:w w:val="105"/>
                        <w:sz w:val="17"/>
                      </w:rPr>
                      <w:t xml:space="preserve">if </w:t>
                    </w:r>
                    <w:r>
                      <w:rPr>
                        <w:rFonts w:ascii="Lucida Console"/>
                        <w:color w:val="333333"/>
                        <w:w w:val="105"/>
                        <w:sz w:val="17"/>
                      </w:rPr>
                      <w:t>(</w:t>
                    </w:r>
                    <w:r>
                      <w:rPr>
                        <w:rFonts w:ascii="Lucida Console"/>
                        <w:w w:val="105"/>
                        <w:sz w:val="17"/>
                      </w:rPr>
                      <w:t xml:space="preserve">millis </w:t>
                    </w:r>
                    <w:r>
                      <w:rPr>
                        <w:rFonts w:ascii="Lucida Console"/>
                        <w:color w:val="971A1A"/>
                        <w:w w:val="105"/>
                        <w:sz w:val="17"/>
                      </w:rPr>
                      <w:t xml:space="preserve">&lt; </w:t>
                    </w:r>
                    <w:r>
                      <w:rPr>
                        <w:rFonts w:ascii="Lucida Console"/>
                        <w:color w:val="116644"/>
                        <w:w w:val="105"/>
                        <w:sz w:val="17"/>
                      </w:rPr>
                      <w:t>0</w:t>
                    </w:r>
                    <w:r>
                      <w:rPr>
                        <w:rFonts w:ascii="Lucida Console"/>
                        <w:color w:val="333333"/>
                        <w:w w:val="105"/>
                        <w:sz w:val="17"/>
                      </w:rPr>
                      <w:t>)</w:t>
                    </w:r>
                    <w:r>
                      <w:rPr>
                        <w:rFonts w:ascii="Lucida Console"/>
                        <w:color w:val="333333"/>
                        <w:spacing w:val="-11"/>
                        <w:w w:val="105"/>
                        <w:sz w:val="17"/>
                      </w:rPr>
                      <w:t xml:space="preserve"> </w:t>
                    </w:r>
                    <w:r>
                      <w:rPr>
                        <w:rFonts w:ascii="Lucida Console"/>
                        <w:color w:val="333333"/>
                        <w:w w:val="105"/>
                        <w:sz w:val="17"/>
                      </w:rPr>
                      <w:t>{</w:t>
                    </w:r>
                  </w:p>
                  <w:p>
                    <w:pPr>
                      <w:spacing w:before="0" w:line="170" w:lineRule="exact"/>
                      <w:ind w:left="1576" w:right="0" w:firstLine="0"/>
                      <w:jc w:val="left"/>
                      <w:rPr>
                        <w:rFonts w:ascii="Lucida Console"/>
                        <w:sz w:val="17"/>
                      </w:rPr>
                    </w:pPr>
                    <w:r>
                      <w:rPr>
                        <w:rFonts w:ascii="Lucida Console"/>
                        <w:color w:val="770087"/>
                        <w:w w:val="105"/>
                        <w:sz w:val="17"/>
                      </w:rPr>
                      <w:t xml:space="preserve">throw new </w:t>
                    </w:r>
                    <w:r>
                      <w:rPr>
                        <w:rFonts w:ascii="Lucida Console"/>
                        <w:w w:val="105"/>
                        <w:sz w:val="17"/>
                      </w:rPr>
                      <w:t>IllegalArgumentException</w:t>
                    </w:r>
                    <w:r>
                      <w:rPr>
                        <w:rFonts w:ascii="Lucida Console"/>
                        <w:color w:val="333333"/>
                        <w:w w:val="105"/>
                        <w:sz w:val="17"/>
                      </w:rPr>
                      <w:t>(</w:t>
                    </w:r>
                    <w:r>
                      <w:rPr>
                        <w:rFonts w:ascii="Lucida Console"/>
                        <w:color w:val="AA1111"/>
                        <w:w w:val="105"/>
                        <w:sz w:val="17"/>
                      </w:rPr>
                      <w:t>"timeout value is negative"</w:t>
                    </w:r>
                    <w:r>
                      <w:rPr>
                        <w:rFonts w:ascii="Lucida Console"/>
                        <w:color w:val="333333"/>
                        <w:w w:val="105"/>
                        <w:sz w:val="17"/>
                      </w:rPr>
                      <w:t>);</w:t>
                    </w:r>
                  </w:p>
                  <w:p>
                    <w:pPr>
                      <w:spacing w:before="100"/>
                      <w:ind w:left="1153" w:right="0" w:firstLine="0"/>
                      <w:jc w:val="left"/>
                      <w:rPr>
                        <w:rFonts w:ascii="Lucida Console"/>
                        <w:sz w:val="17"/>
                      </w:rPr>
                    </w:pPr>
                    <w:r>
                      <w:rPr>
                        <w:rFonts w:ascii="Lucida Console"/>
                        <w:color w:val="333333"/>
                        <w:w w:val="103"/>
                        <w:sz w:val="17"/>
                      </w:rPr>
                      <w:t>}</w:t>
                    </w:r>
                  </w:p>
                  <w:p>
                    <w:pPr>
                      <w:spacing w:before="100"/>
                      <w:ind w:left="1153" w:right="0" w:firstLine="0"/>
                      <w:jc w:val="left"/>
                      <w:rPr>
                        <w:rFonts w:ascii="Lucida Console"/>
                        <w:sz w:val="17"/>
                      </w:rPr>
                    </w:pPr>
                    <w:r>
                      <w:rPr>
                        <w:rFonts w:ascii="Lucida Console"/>
                        <w:color w:val="770087"/>
                        <w:w w:val="105"/>
                        <w:sz w:val="17"/>
                      </w:rPr>
                      <w:t xml:space="preserve">if </w:t>
                    </w:r>
                    <w:r>
                      <w:rPr>
                        <w:rFonts w:ascii="Lucida Console"/>
                        <w:color w:val="333333"/>
                        <w:w w:val="105"/>
                        <w:sz w:val="17"/>
                      </w:rPr>
                      <w:t>(</w:t>
                    </w:r>
                    <w:r>
                      <w:rPr>
                        <w:rFonts w:ascii="Lucida Console"/>
                        <w:w w:val="105"/>
                        <w:sz w:val="17"/>
                      </w:rPr>
                      <w:t xml:space="preserve">nanos </w:t>
                    </w:r>
                    <w:r>
                      <w:rPr>
                        <w:rFonts w:ascii="Lucida Console"/>
                        <w:color w:val="971A1A"/>
                        <w:w w:val="105"/>
                        <w:sz w:val="17"/>
                      </w:rPr>
                      <w:t xml:space="preserve">&lt; </w:t>
                    </w:r>
                    <w:r>
                      <w:rPr>
                        <w:rFonts w:ascii="Lucida Console"/>
                        <w:color w:val="116644"/>
                        <w:w w:val="105"/>
                        <w:sz w:val="17"/>
                      </w:rPr>
                      <w:t xml:space="preserve">0 </w:t>
                    </w:r>
                    <w:r>
                      <w:rPr>
                        <w:rFonts w:ascii="Lucida Console"/>
                        <w:color w:val="971A1A"/>
                        <w:w w:val="105"/>
                        <w:sz w:val="17"/>
                      </w:rPr>
                      <w:t xml:space="preserve">|| </w:t>
                    </w:r>
                    <w:r>
                      <w:rPr>
                        <w:rFonts w:ascii="Lucida Console"/>
                        <w:w w:val="105"/>
                        <w:sz w:val="17"/>
                      </w:rPr>
                      <w:t xml:space="preserve">nanos </w:t>
                    </w:r>
                    <w:r>
                      <w:rPr>
                        <w:rFonts w:ascii="Lucida Console"/>
                        <w:color w:val="971A1A"/>
                        <w:w w:val="105"/>
                        <w:sz w:val="17"/>
                      </w:rPr>
                      <w:t xml:space="preserve">&gt; </w:t>
                    </w:r>
                    <w:r>
                      <w:rPr>
                        <w:rFonts w:ascii="Lucida Console"/>
                        <w:color w:val="116644"/>
                        <w:w w:val="105"/>
                        <w:sz w:val="17"/>
                      </w:rPr>
                      <w:t>999999</w:t>
                    </w:r>
                    <w:r>
                      <w:rPr>
                        <w:rFonts w:ascii="Lucida Console"/>
                        <w:color w:val="333333"/>
                        <w:w w:val="105"/>
                        <w:sz w:val="17"/>
                      </w:rPr>
                      <w:t>) {</w:t>
                    </w:r>
                  </w:p>
                </w:txbxContent>
              </v:textbox>
            </v:shape>
            <w10:wrap type="none"/>
            <w10:anchorlock/>
          </v:group>
        </w:pict>
      </w:r>
    </w:p>
    <w:p>
      <w:pPr>
        <w:spacing w:after="0"/>
        <w:rPr>
          <w:sz w:val="20"/>
        </w:rPr>
        <w:sectPr>
          <w:type w:val="continuous"/>
          <w:pgSz w:w="11900" w:h="16820"/>
          <w:pgMar w:top="1600" w:right="940" w:bottom="280" w:left="940" w:header="720" w:footer="720" w:gutter="0"/>
        </w:sectPr>
      </w:pPr>
    </w:p>
    <w:p>
      <w:pPr>
        <w:pStyle w:val="4"/>
        <w:ind w:left="109"/>
        <w:rPr>
          <w:sz w:val="20"/>
        </w:rPr>
      </w:pPr>
      <w:r>
        <w:rPr>
          <w:sz w:val="20"/>
        </w:rPr>
        <w:pict>
          <v:group id="_x0000_s1711" o:spid="_x0000_s1711" o:spt="203" style="height:140.7pt;width:490pt;" coordsize="9800,2814">
            <o:lock v:ext="edit"/>
            <v:shape id="_x0000_s1712" o:spid="_x0000_s1712" style="position:absolute;left:7;top:7;height:2799;width:9785;" fillcolor="#F8F8F8" filled="t" stroked="f" coordorigin="8,7" coordsize="9785,2799" path="m9764,2806l35,2806,26,2803,11,2788,8,2779,8,7,9792,7,9792,2779,9788,2788,9773,2803,9764,2806xe">
              <v:path arrowok="t"/>
              <v:fill on="t" focussize="0,0"/>
              <v:stroke on="f"/>
              <v:imagedata o:title=""/>
              <o:lock v:ext="edit"/>
            </v:shape>
            <v:line id="_x0000_s1713" o:spid="_x0000_s1713" o:spt="20" style="position:absolute;left:8;top:8;flip:y;height:2761;width:0;" stroked="t" coordsize="21600,21600">
              <v:path arrowok="t"/>
              <v:fill focussize="0,0"/>
              <v:stroke weight="0.750314960629921pt" color="#E7EAEC"/>
              <v:imagedata o:title=""/>
              <o:lock v:ext="edit"/>
            </v:line>
            <v:shape id="_x0000_s1714" o:spid="_x0000_s1714" style="position:absolute;left:7;top:7;height:2799;width:9785;" filled="f" stroked="t" coordorigin="8,8" coordsize="9785,2799" path="m9792,8l9792,2769,9792,2779,9788,2788,9781,2795,9773,2803,9764,2806,9754,2806,45,2806,35,2806,26,2803,18,2795,11,2788,8,2779,8,2769e">
              <v:path arrowok="t"/>
              <v:fill on="f" focussize="0,0"/>
              <v:stroke weight="0.750314960629921pt" color="#E7EAEC"/>
              <v:imagedata o:title=""/>
              <o:lock v:ext="edit"/>
            </v:shape>
            <v:rect id="_x0000_s1715" o:spid="_x0000_s1715" o:spt="1" style="position:absolute;left:180;top:7;height:2702;width:9439;" fillcolor="#F8F8F8" filled="t" stroked="f" coordsize="21600,21600">
              <v:path/>
              <v:fill on="t" focussize="0,0"/>
              <v:stroke on="f"/>
              <v:imagedata o:title=""/>
              <o:lock v:ext="edit"/>
            </v:rect>
            <v:shape id="_x0000_s1716" o:spid="_x0000_s1716" o:spt="202" type="#_x0000_t202" style="position:absolute;left:730;top:49;height:2337;width:7320;" filled="f" stroked="f" coordsize="21600,21600">
              <v:path/>
              <v:fill on="f" focussize="0,0"/>
              <v:stroke on="f" joinstyle="miter"/>
              <v:imagedata o:title=""/>
              <o:lock v:ext="edit"/>
              <v:textbox inset="0mm,0mm,0mm,0mm">
                <w:txbxContent>
                  <w:p>
                    <w:pPr>
                      <w:spacing w:before="4"/>
                      <w:ind w:left="846" w:right="0" w:firstLine="0"/>
                      <w:jc w:val="left"/>
                      <w:rPr>
                        <w:rFonts w:ascii="Lucida Console"/>
                        <w:sz w:val="17"/>
                      </w:rPr>
                    </w:pPr>
                    <w:r>
                      <w:rPr>
                        <w:rFonts w:ascii="Lucida Console"/>
                        <w:color w:val="770087"/>
                        <w:w w:val="105"/>
                        <w:sz w:val="17"/>
                      </w:rPr>
                      <w:t xml:space="preserve">throw new </w:t>
                    </w:r>
                    <w:r>
                      <w:rPr>
                        <w:rFonts w:ascii="Lucida Console"/>
                        <w:w w:val="105"/>
                        <w:sz w:val="17"/>
                      </w:rPr>
                      <w:t>IllegalArgumentException</w:t>
                    </w:r>
                    <w:r>
                      <w:rPr>
                        <w:rFonts w:ascii="Lucida Console"/>
                        <w:color w:val="333333"/>
                        <w:w w:val="105"/>
                        <w:sz w:val="17"/>
                      </w:rPr>
                      <w:t>(</w:t>
                    </w:r>
                  </w:p>
                  <w:p>
                    <w:pPr>
                      <w:spacing w:before="100"/>
                      <w:ind w:left="2962" w:right="0" w:firstLine="0"/>
                      <w:jc w:val="left"/>
                      <w:rPr>
                        <w:rFonts w:ascii="Lucida Console"/>
                        <w:sz w:val="17"/>
                      </w:rPr>
                    </w:pPr>
                    <w:r>
                      <w:rPr>
                        <w:rFonts w:ascii="Lucida Console"/>
                        <w:color w:val="AA1111"/>
                        <w:w w:val="105"/>
                        <w:sz w:val="17"/>
                      </w:rPr>
                      <w:t>"nanosecond timeout value out of</w:t>
                    </w:r>
                    <w:r>
                      <w:rPr>
                        <w:rFonts w:ascii="Lucida Console"/>
                        <w:color w:val="AA1111"/>
                        <w:spacing w:val="-73"/>
                        <w:w w:val="105"/>
                        <w:sz w:val="17"/>
                      </w:rPr>
                      <w:t xml:space="preserve"> </w:t>
                    </w:r>
                    <w:r>
                      <w:rPr>
                        <w:rFonts w:ascii="Lucida Console"/>
                        <w:color w:val="AA1111"/>
                        <w:w w:val="105"/>
                        <w:sz w:val="17"/>
                      </w:rPr>
                      <w:t>range"</w:t>
                    </w:r>
                    <w:r>
                      <w:rPr>
                        <w:rFonts w:ascii="Lucida Console"/>
                        <w:color w:val="333333"/>
                        <w:w w:val="105"/>
                        <w:sz w:val="17"/>
                      </w:rPr>
                      <w:t>);</w:t>
                    </w:r>
                  </w:p>
                  <w:p>
                    <w:pPr>
                      <w:spacing w:before="100"/>
                      <w:ind w:left="423" w:right="0" w:firstLine="0"/>
                      <w:jc w:val="left"/>
                      <w:rPr>
                        <w:rFonts w:ascii="Lucida Console"/>
                        <w:sz w:val="17"/>
                      </w:rPr>
                    </w:pPr>
                    <w:r>
                      <w:rPr>
                        <w:rFonts w:ascii="Lucida Console"/>
                        <w:color w:val="333333"/>
                        <w:w w:val="103"/>
                        <w:sz w:val="17"/>
                      </w:rPr>
                      <w:t>}</w:t>
                    </w:r>
                  </w:p>
                  <w:p>
                    <w:pPr>
                      <w:spacing w:before="100" w:line="381" w:lineRule="auto"/>
                      <w:ind w:left="846" w:right="249" w:hanging="424"/>
                      <w:jc w:val="left"/>
                      <w:rPr>
                        <w:rFonts w:ascii="Lucida Console"/>
                        <w:sz w:val="17"/>
                      </w:rPr>
                    </w:pPr>
                    <w:r>
                      <w:rPr>
                        <w:rFonts w:ascii="Lucida Console"/>
                        <w:color w:val="770087"/>
                        <w:w w:val="105"/>
                        <w:sz w:val="17"/>
                      </w:rPr>
                      <w:t xml:space="preserve">if </w:t>
                    </w:r>
                    <w:r>
                      <w:rPr>
                        <w:rFonts w:ascii="Lucida Console"/>
                        <w:color w:val="333333"/>
                        <w:w w:val="105"/>
                        <w:sz w:val="17"/>
                      </w:rPr>
                      <w:t>(</w:t>
                    </w:r>
                    <w:r>
                      <w:rPr>
                        <w:rFonts w:ascii="Lucida Console"/>
                        <w:w w:val="105"/>
                        <w:sz w:val="17"/>
                      </w:rPr>
                      <w:t xml:space="preserve">nanos </w:t>
                    </w:r>
                    <w:r>
                      <w:rPr>
                        <w:rFonts w:ascii="Lucida Console"/>
                        <w:color w:val="971A1A"/>
                        <w:w w:val="105"/>
                        <w:sz w:val="17"/>
                      </w:rPr>
                      <w:t xml:space="preserve">&gt;= </w:t>
                    </w:r>
                    <w:r>
                      <w:rPr>
                        <w:rFonts w:ascii="Lucida Console"/>
                        <w:color w:val="116644"/>
                        <w:w w:val="105"/>
                        <w:sz w:val="17"/>
                      </w:rPr>
                      <w:t xml:space="preserve">500000 </w:t>
                    </w:r>
                    <w:r>
                      <w:rPr>
                        <w:rFonts w:ascii="Lucida Console"/>
                        <w:color w:val="971A1A"/>
                        <w:w w:val="105"/>
                        <w:sz w:val="17"/>
                      </w:rPr>
                      <w:t xml:space="preserve">|| </w:t>
                    </w:r>
                    <w:r>
                      <w:rPr>
                        <w:rFonts w:ascii="Lucida Console"/>
                        <w:color w:val="333333"/>
                        <w:w w:val="105"/>
                        <w:sz w:val="17"/>
                      </w:rPr>
                      <w:t>(</w:t>
                    </w:r>
                    <w:r>
                      <w:rPr>
                        <w:rFonts w:ascii="Lucida Console"/>
                        <w:w w:val="105"/>
                        <w:sz w:val="17"/>
                      </w:rPr>
                      <w:t xml:space="preserve">nanos </w:t>
                    </w:r>
                    <w:r>
                      <w:rPr>
                        <w:rFonts w:ascii="Lucida Console"/>
                        <w:color w:val="971A1A"/>
                        <w:w w:val="105"/>
                        <w:sz w:val="17"/>
                      </w:rPr>
                      <w:t xml:space="preserve">!= </w:t>
                    </w:r>
                    <w:r>
                      <w:rPr>
                        <w:rFonts w:ascii="Lucida Console"/>
                        <w:color w:val="116644"/>
                        <w:w w:val="105"/>
                        <w:sz w:val="17"/>
                      </w:rPr>
                      <w:t xml:space="preserve">0 </w:t>
                    </w:r>
                    <w:r>
                      <w:rPr>
                        <w:rFonts w:ascii="Lucida Console"/>
                        <w:color w:val="971A1A"/>
                        <w:w w:val="105"/>
                        <w:sz w:val="17"/>
                      </w:rPr>
                      <w:t xml:space="preserve">&amp;&amp; </w:t>
                    </w:r>
                    <w:r>
                      <w:rPr>
                        <w:rFonts w:ascii="Lucida Console"/>
                        <w:w w:val="105"/>
                        <w:sz w:val="17"/>
                      </w:rPr>
                      <w:t xml:space="preserve">millis </w:t>
                    </w:r>
                    <w:r>
                      <w:rPr>
                        <w:rFonts w:ascii="Lucida Console"/>
                        <w:color w:val="971A1A"/>
                        <w:w w:val="105"/>
                        <w:sz w:val="17"/>
                      </w:rPr>
                      <w:t xml:space="preserve">== </w:t>
                    </w:r>
                    <w:r>
                      <w:rPr>
                        <w:rFonts w:ascii="Lucida Console"/>
                        <w:color w:val="116644"/>
                        <w:w w:val="105"/>
                        <w:sz w:val="17"/>
                      </w:rPr>
                      <w:t>0</w:t>
                    </w:r>
                    <w:r>
                      <w:rPr>
                        <w:rFonts w:ascii="Lucida Console"/>
                        <w:color w:val="333333"/>
                        <w:w w:val="105"/>
                        <w:sz w:val="17"/>
                      </w:rPr>
                      <w:t xml:space="preserve">)) { </w:t>
                    </w:r>
                    <w:r>
                      <w:rPr>
                        <w:rFonts w:ascii="Lucida Console"/>
                        <w:w w:val="105"/>
                        <w:sz w:val="17"/>
                      </w:rPr>
                      <w:t>millis</w:t>
                    </w:r>
                    <w:r>
                      <w:rPr>
                        <w:rFonts w:ascii="Lucida Console"/>
                        <w:color w:val="971A1A"/>
                        <w:w w:val="105"/>
                        <w:sz w:val="17"/>
                      </w:rPr>
                      <w:t>++</w:t>
                    </w:r>
                    <w:r>
                      <w:rPr>
                        <w:rFonts w:ascii="Lucida Console"/>
                        <w:color w:val="333333"/>
                        <w:w w:val="105"/>
                        <w:sz w:val="17"/>
                      </w:rPr>
                      <w:t>;</w:t>
                    </w:r>
                  </w:p>
                  <w:p>
                    <w:pPr>
                      <w:spacing w:before="0" w:line="170" w:lineRule="exact"/>
                      <w:ind w:left="423" w:right="0" w:firstLine="0"/>
                      <w:jc w:val="left"/>
                      <w:rPr>
                        <w:rFonts w:ascii="Lucida Console"/>
                        <w:sz w:val="17"/>
                      </w:rPr>
                    </w:pPr>
                    <w:r>
                      <w:rPr>
                        <w:rFonts w:ascii="Lucida Console"/>
                        <w:color w:val="333333"/>
                        <w:w w:val="103"/>
                        <w:sz w:val="17"/>
                      </w:rPr>
                      <w:t>}</w:t>
                    </w:r>
                  </w:p>
                  <w:p>
                    <w:pPr>
                      <w:spacing w:before="101"/>
                      <w:ind w:left="423" w:right="0" w:firstLine="0"/>
                      <w:jc w:val="left"/>
                      <w:rPr>
                        <w:rFonts w:ascii="Lucida Console"/>
                        <w:sz w:val="17"/>
                      </w:rPr>
                    </w:pPr>
                    <w:r>
                      <w:rPr>
                        <w:rFonts w:ascii="Lucida Console"/>
                        <w:w w:val="105"/>
                        <w:sz w:val="17"/>
                      </w:rPr>
                      <w:t>sleep</w:t>
                    </w:r>
                    <w:r>
                      <w:rPr>
                        <w:rFonts w:ascii="Lucida Console"/>
                        <w:color w:val="333333"/>
                        <w:w w:val="105"/>
                        <w:sz w:val="17"/>
                      </w:rPr>
                      <w:t>(</w:t>
                    </w:r>
                    <w:r>
                      <w:rPr>
                        <w:rFonts w:ascii="Lucida Console"/>
                        <w:w w:val="105"/>
                        <w:sz w:val="17"/>
                      </w:rPr>
                      <w:t>millis</w:t>
                    </w:r>
                    <w:r>
                      <w:rPr>
                        <w:rFonts w:ascii="Lucida Console"/>
                        <w:color w:val="333333"/>
                        <w:w w:val="105"/>
                        <w:sz w:val="17"/>
                      </w:rPr>
                      <w:t>);</w:t>
                    </w:r>
                  </w:p>
                  <w:p>
                    <w:pPr>
                      <w:spacing w:before="100"/>
                      <w:ind w:left="0" w:right="0" w:firstLine="0"/>
                      <w:jc w:val="left"/>
                      <w:rPr>
                        <w:rFonts w:ascii="Lucida Console"/>
                        <w:sz w:val="17"/>
                      </w:rPr>
                    </w:pPr>
                    <w:r>
                      <w:rPr>
                        <w:rFonts w:ascii="Lucida Console"/>
                        <w:color w:val="333333"/>
                        <w:w w:val="103"/>
                        <w:sz w:val="17"/>
                      </w:rPr>
                      <w:t>}</w:t>
                    </w:r>
                  </w:p>
                  <w:p>
                    <w:pPr>
                      <w:spacing w:before="100"/>
                      <w:ind w:left="0" w:right="0" w:firstLine="0"/>
                      <w:jc w:val="left"/>
                      <w:rPr>
                        <w:rFonts w:ascii="Lucida Console"/>
                        <w:sz w:val="17"/>
                      </w:rPr>
                    </w:pPr>
                    <w:r>
                      <w:rPr>
                        <w:rFonts w:ascii="Lucida Console"/>
                        <w:color w:val="AA5400"/>
                        <w:w w:val="105"/>
                        <w:sz w:val="17"/>
                      </w:rPr>
                      <w:t>//...</w:t>
                    </w:r>
                  </w:p>
                </w:txbxContent>
              </v:textbox>
            </v:shape>
            <v:shape id="_x0000_s1717" o:spid="_x0000_s1717" o:spt="202" type="#_x0000_t202" style="position:absolute;left:307;top:2480;height:176;width:126;" filled="f" stroked="f" coordsize="21600,21600">
              <v:path/>
              <v:fill on="f" focussize="0,0"/>
              <v:stroke on="f" joinstyle="miter"/>
              <v:imagedata o:title=""/>
              <o:lock v:ext="edit"/>
              <v:textbox inset="0mm,0mm,0mm,0mm">
                <w:txbxContent>
                  <w:p>
                    <w:pPr>
                      <w:spacing w:before="4"/>
                      <w:ind w:left="0" w:right="0" w:firstLine="0"/>
                      <w:jc w:val="left"/>
                      <w:rPr>
                        <w:rFonts w:ascii="Lucida Console"/>
                        <w:sz w:val="17"/>
                      </w:rPr>
                    </w:pPr>
                    <w:r>
                      <w:rPr>
                        <w:rFonts w:ascii="Lucida Console"/>
                        <w:color w:val="333333"/>
                        <w:w w:val="103"/>
                        <w:sz w:val="17"/>
                      </w:rPr>
                      <w:t>}</w:t>
                    </w:r>
                  </w:p>
                </w:txbxContent>
              </v:textbox>
            </v:shape>
            <w10:wrap type="none"/>
            <w10:anchorlock/>
          </v:group>
        </w:pict>
      </w:r>
    </w:p>
    <w:p>
      <w:pPr>
        <w:pStyle w:val="4"/>
        <w:spacing w:before="4"/>
        <w:ind w:left="0"/>
        <w:rPr>
          <w:b/>
          <w:sz w:val="8"/>
        </w:rPr>
      </w:pPr>
      <w:r>
        <w:pict>
          <v:group id="_x0000_s1718" o:spid="_x0000_s1718" o:spt="203" style="position:absolute;left:0pt;margin-left:52.5pt;margin-top:9.55pt;height:241.65pt;width:490pt;mso-position-horizontal-relative:page;mso-wrap-distance-bottom:0pt;mso-wrap-distance-top:0pt;z-index:-251304960;mso-width-relative:page;mso-height-relative:page;" coordorigin="1050,191" coordsize="9800,4833">
            <o:lock v:ext="edit"/>
            <v:shape id="_x0000_s1719" o:spid="_x0000_s1719" style="position:absolute;left:1057;top:198;height:4818;width:9785;" fillcolor="#F8F8F8" filled="t" stroked="f" coordorigin="1058,199" coordsize="9785,4818" path="m10815,5016l1085,5016,1076,5012,1062,4997,1058,4989,1058,226,1062,217,1076,202,1085,199,10815,199,10824,202,10838,217,10842,226,10842,4989,10838,4997,10824,5012,10815,5016xe">
              <v:path arrowok="t"/>
              <v:fill on="t" focussize="0,0"/>
              <v:stroke on="f"/>
              <v:imagedata o:title=""/>
              <o:lock v:ext="edit"/>
            </v:shape>
            <v:shape id="_x0000_s1720" o:spid="_x0000_s1720" style="position:absolute;left:1057;top:198;height:4818;width:9785;" filled="f" stroked="t" coordorigin="1058,199" coordsize="9785,4818" path="m1058,4978l1058,236,1058,226,1062,217,1069,210,1076,202,1085,199,1095,199,10805,199,10815,199,10824,202,10831,210,10838,217,10842,226,10842,236,10842,4978,10842,4989,10838,4997,10831,5005,10824,5012,10815,5016,10805,5016,1095,5016,1085,5016,1076,5012,1069,5005,1062,4997,1058,4989,1058,4978xe">
              <v:path arrowok="t"/>
              <v:fill on="f" focussize="0,0"/>
              <v:stroke weight="0.750314960629921pt" color="#E7EAEC"/>
              <v:imagedata o:title=""/>
              <o:lock v:ext="edit"/>
            </v:shape>
            <v:rect id="_x0000_s1721" o:spid="_x0000_s1721" o:spt="1" style="position:absolute;left:1230;top:326;height:4592;width:9439;" fillcolor="#F8F8F8" filled="t" stroked="f" coordsize="21600,21600">
              <v:path/>
              <v:fill on="t" focussize="0,0"/>
              <v:stroke on="f"/>
              <v:imagedata o:title=""/>
              <o:lock v:ext="edit"/>
            </v:rect>
            <v:shape id="_x0000_s1722" o:spid="_x0000_s1722" o:spt="202" type="#_x0000_t202" style="position:absolute;left:1074;top:211;height:4792;width:9751;" filled="f" stroked="f" coordsize="21600,21600">
              <v:path/>
              <v:fill on="f" focussize="0,0"/>
              <v:stroke on="f" joinstyle="miter"/>
              <v:imagedata o:title=""/>
              <o:lock v:ext="edit"/>
              <v:textbox inset="0mm,0mm,0mm,0mm">
                <w:txbxContent>
                  <w:p>
                    <w:pPr>
                      <w:spacing w:before="160"/>
                      <w:ind w:left="282" w:right="0" w:firstLine="0"/>
                      <w:jc w:val="left"/>
                      <w:rPr>
                        <w:rFonts w:ascii="Lucida Console"/>
                        <w:sz w:val="17"/>
                      </w:rPr>
                    </w:pPr>
                    <w:r>
                      <w:rPr>
                        <w:rFonts w:ascii="Lucida Console"/>
                        <w:color w:val="770087"/>
                        <w:w w:val="105"/>
                        <w:sz w:val="17"/>
                      </w:rPr>
                      <w:t xml:space="preserve">public class </w:t>
                    </w:r>
                    <w:r>
                      <w:rPr>
                        <w:rFonts w:ascii="Lucida Console"/>
                        <w:color w:val="008754"/>
                        <w:w w:val="105"/>
                        <w:sz w:val="17"/>
                      </w:rPr>
                      <w:t xml:space="preserve">Object </w:t>
                    </w:r>
                    <w:r>
                      <w:rPr>
                        <w:rFonts w:ascii="Lucida Console"/>
                        <w:color w:val="333333"/>
                        <w:w w:val="105"/>
                        <w:sz w:val="17"/>
                      </w:rPr>
                      <w:t>{</w:t>
                    </w:r>
                  </w:p>
                  <w:p>
                    <w:pPr>
                      <w:spacing w:before="100" w:line="381" w:lineRule="auto"/>
                      <w:ind w:left="811" w:right="791" w:firstLine="0"/>
                      <w:jc w:val="left"/>
                      <w:rPr>
                        <w:rFonts w:ascii="Lucida Console"/>
                        <w:sz w:val="17"/>
                      </w:rPr>
                    </w:pPr>
                    <w:r>
                      <w:rPr>
                        <w:rFonts w:ascii="Lucida Console"/>
                        <w:color w:val="770087"/>
                        <w:w w:val="105"/>
                        <w:sz w:val="17"/>
                      </w:rPr>
                      <w:t xml:space="preserve">public final native </w:t>
                    </w:r>
                    <w:r>
                      <w:rPr>
                        <w:rFonts w:ascii="Lucida Console"/>
                        <w:color w:val="008754"/>
                        <w:w w:val="105"/>
                        <w:sz w:val="17"/>
                      </w:rPr>
                      <w:t xml:space="preserve">void </w:t>
                    </w:r>
                    <w:r>
                      <w:rPr>
                        <w:rFonts w:ascii="Lucida Console"/>
                        <w:w w:val="105"/>
                        <w:sz w:val="17"/>
                      </w:rPr>
                      <w:t>wait</w:t>
                    </w:r>
                    <w:r>
                      <w:rPr>
                        <w:rFonts w:ascii="Lucida Console"/>
                        <w:color w:val="333333"/>
                        <w:w w:val="105"/>
                        <w:sz w:val="17"/>
                      </w:rPr>
                      <w:t>(</w:t>
                    </w:r>
                    <w:r>
                      <w:rPr>
                        <w:rFonts w:ascii="Lucida Console"/>
                        <w:color w:val="008754"/>
                        <w:w w:val="105"/>
                        <w:sz w:val="17"/>
                      </w:rPr>
                      <w:t xml:space="preserve">long </w:t>
                    </w:r>
                    <w:r>
                      <w:rPr>
                        <w:rFonts w:ascii="Lucida Console"/>
                        <w:w w:val="105"/>
                        <w:sz w:val="17"/>
                      </w:rPr>
                      <w:t>timeout</w:t>
                    </w:r>
                    <w:r>
                      <w:rPr>
                        <w:rFonts w:ascii="Lucida Console"/>
                        <w:color w:val="333333"/>
                        <w:w w:val="105"/>
                        <w:sz w:val="17"/>
                      </w:rPr>
                      <w:t xml:space="preserve">) </w:t>
                    </w:r>
                    <w:r>
                      <w:rPr>
                        <w:rFonts w:ascii="Lucida Console"/>
                        <w:color w:val="770087"/>
                        <w:w w:val="105"/>
                        <w:sz w:val="17"/>
                      </w:rPr>
                      <w:t xml:space="preserve">throws </w:t>
                    </w:r>
                    <w:r>
                      <w:rPr>
                        <w:rFonts w:ascii="Lucida Console"/>
                        <w:w w:val="105"/>
                        <w:sz w:val="17"/>
                      </w:rPr>
                      <w:t>InterruptedException</w:t>
                    </w:r>
                    <w:r>
                      <w:rPr>
                        <w:rFonts w:ascii="Lucida Console"/>
                        <w:color w:val="333333"/>
                        <w:w w:val="105"/>
                        <w:sz w:val="17"/>
                      </w:rPr>
                      <w:t xml:space="preserve">; </w:t>
                    </w:r>
                    <w:r>
                      <w:rPr>
                        <w:rFonts w:ascii="Lucida Console"/>
                        <w:color w:val="770087"/>
                        <w:w w:val="105"/>
                        <w:sz w:val="17"/>
                      </w:rPr>
                      <w:t>public</w:t>
                    </w:r>
                    <w:r>
                      <w:rPr>
                        <w:rFonts w:ascii="Lucida Console"/>
                        <w:color w:val="770087"/>
                        <w:spacing w:val="-16"/>
                        <w:w w:val="105"/>
                        <w:sz w:val="17"/>
                      </w:rPr>
                      <w:t xml:space="preserve"> </w:t>
                    </w:r>
                    <w:r>
                      <w:rPr>
                        <w:rFonts w:ascii="Lucida Console"/>
                        <w:color w:val="770087"/>
                        <w:w w:val="105"/>
                        <w:sz w:val="17"/>
                      </w:rPr>
                      <w:t>final</w:t>
                    </w:r>
                    <w:r>
                      <w:rPr>
                        <w:rFonts w:ascii="Lucida Console"/>
                        <w:color w:val="770087"/>
                        <w:spacing w:val="-16"/>
                        <w:w w:val="105"/>
                        <w:sz w:val="17"/>
                      </w:rPr>
                      <w:t xml:space="preserve"> </w:t>
                    </w:r>
                    <w:r>
                      <w:rPr>
                        <w:rFonts w:ascii="Lucida Console"/>
                        <w:color w:val="008754"/>
                        <w:w w:val="105"/>
                        <w:sz w:val="17"/>
                      </w:rPr>
                      <w:t>void</w:t>
                    </w:r>
                    <w:r>
                      <w:rPr>
                        <w:rFonts w:ascii="Lucida Console"/>
                        <w:color w:val="008754"/>
                        <w:spacing w:val="-15"/>
                        <w:w w:val="105"/>
                        <w:sz w:val="17"/>
                      </w:rPr>
                      <w:t xml:space="preserve"> </w:t>
                    </w:r>
                    <w:r>
                      <w:rPr>
                        <w:rFonts w:ascii="Lucida Console"/>
                        <w:w w:val="105"/>
                        <w:sz w:val="17"/>
                      </w:rPr>
                      <w:t>wait</w:t>
                    </w:r>
                    <w:r>
                      <w:rPr>
                        <w:rFonts w:ascii="Lucida Console"/>
                        <w:color w:val="333333"/>
                        <w:w w:val="105"/>
                        <w:sz w:val="17"/>
                      </w:rPr>
                      <w:t>(</w:t>
                    </w:r>
                    <w:r>
                      <w:rPr>
                        <w:rFonts w:ascii="Lucida Console"/>
                        <w:color w:val="008754"/>
                        <w:w w:val="105"/>
                        <w:sz w:val="17"/>
                      </w:rPr>
                      <w:t>long</w:t>
                    </w:r>
                    <w:r>
                      <w:rPr>
                        <w:rFonts w:ascii="Lucida Console"/>
                        <w:color w:val="008754"/>
                        <w:spacing w:val="-16"/>
                        <w:w w:val="105"/>
                        <w:sz w:val="17"/>
                      </w:rPr>
                      <w:t xml:space="preserve"> </w:t>
                    </w:r>
                    <w:r>
                      <w:rPr>
                        <w:rFonts w:ascii="Lucida Console"/>
                        <w:w w:val="105"/>
                        <w:sz w:val="17"/>
                      </w:rPr>
                      <w:t>timeout</w:t>
                    </w:r>
                    <w:r>
                      <w:rPr>
                        <w:rFonts w:ascii="Lucida Console"/>
                        <w:color w:val="333333"/>
                        <w:w w:val="105"/>
                        <w:sz w:val="17"/>
                      </w:rPr>
                      <w:t>,</w:t>
                    </w:r>
                    <w:r>
                      <w:rPr>
                        <w:rFonts w:ascii="Lucida Console"/>
                        <w:color w:val="333333"/>
                        <w:spacing w:val="-15"/>
                        <w:w w:val="105"/>
                        <w:sz w:val="17"/>
                      </w:rPr>
                      <w:t xml:space="preserve"> </w:t>
                    </w:r>
                    <w:r>
                      <w:rPr>
                        <w:rFonts w:ascii="Lucida Console"/>
                        <w:color w:val="008754"/>
                        <w:w w:val="105"/>
                        <w:sz w:val="17"/>
                      </w:rPr>
                      <w:t>int</w:t>
                    </w:r>
                    <w:r>
                      <w:rPr>
                        <w:rFonts w:ascii="Lucida Console"/>
                        <w:color w:val="008754"/>
                        <w:spacing w:val="-16"/>
                        <w:w w:val="105"/>
                        <w:sz w:val="17"/>
                      </w:rPr>
                      <w:t xml:space="preserve"> </w:t>
                    </w:r>
                    <w:r>
                      <w:rPr>
                        <w:rFonts w:ascii="Lucida Console"/>
                        <w:w w:val="105"/>
                        <w:sz w:val="17"/>
                      </w:rPr>
                      <w:t>nanos</w:t>
                    </w:r>
                    <w:r>
                      <w:rPr>
                        <w:rFonts w:ascii="Lucida Console"/>
                        <w:color w:val="333333"/>
                        <w:w w:val="105"/>
                        <w:sz w:val="17"/>
                      </w:rPr>
                      <w:t>)</w:t>
                    </w:r>
                    <w:r>
                      <w:rPr>
                        <w:rFonts w:ascii="Lucida Console"/>
                        <w:color w:val="333333"/>
                        <w:spacing w:val="-16"/>
                        <w:w w:val="105"/>
                        <w:sz w:val="17"/>
                      </w:rPr>
                      <w:t xml:space="preserve"> </w:t>
                    </w:r>
                    <w:r>
                      <w:rPr>
                        <w:rFonts w:ascii="Lucida Console"/>
                        <w:color w:val="770087"/>
                        <w:w w:val="105"/>
                        <w:sz w:val="17"/>
                      </w:rPr>
                      <w:t>throws</w:t>
                    </w:r>
                    <w:r>
                      <w:rPr>
                        <w:rFonts w:ascii="Lucida Console"/>
                        <w:color w:val="770087"/>
                        <w:spacing w:val="-15"/>
                        <w:w w:val="105"/>
                        <w:sz w:val="17"/>
                      </w:rPr>
                      <w:t xml:space="preserve"> </w:t>
                    </w:r>
                    <w:r>
                      <w:rPr>
                        <w:rFonts w:ascii="Lucida Console"/>
                        <w:w w:val="105"/>
                        <w:sz w:val="17"/>
                      </w:rPr>
                      <w:t>InterruptedException</w:t>
                    </w:r>
                    <w:r>
                      <w:rPr>
                        <w:rFonts w:ascii="Lucida Console"/>
                        <w:spacing w:val="-16"/>
                        <w:w w:val="105"/>
                        <w:sz w:val="17"/>
                      </w:rPr>
                      <w:t xml:space="preserve"> </w:t>
                    </w:r>
                    <w:r>
                      <w:rPr>
                        <w:rFonts w:ascii="Lucida Console"/>
                        <w:color w:val="333333"/>
                        <w:spacing w:val="-12"/>
                        <w:w w:val="105"/>
                        <w:sz w:val="17"/>
                      </w:rPr>
                      <w:t>{</w:t>
                    </w:r>
                  </w:p>
                  <w:p>
                    <w:pPr>
                      <w:spacing w:before="0" w:line="170" w:lineRule="exact"/>
                      <w:ind w:left="1129" w:right="0" w:firstLine="0"/>
                      <w:jc w:val="left"/>
                      <w:rPr>
                        <w:rFonts w:ascii="Lucida Console"/>
                        <w:sz w:val="17"/>
                      </w:rPr>
                    </w:pPr>
                    <w:r>
                      <w:rPr>
                        <w:rFonts w:ascii="Lucida Console"/>
                        <w:color w:val="770087"/>
                        <w:w w:val="105"/>
                        <w:sz w:val="17"/>
                      </w:rPr>
                      <w:t xml:space="preserve">if </w:t>
                    </w:r>
                    <w:r>
                      <w:rPr>
                        <w:rFonts w:ascii="Lucida Console"/>
                        <w:color w:val="333333"/>
                        <w:w w:val="105"/>
                        <w:sz w:val="17"/>
                      </w:rPr>
                      <w:t>(</w:t>
                    </w:r>
                    <w:r>
                      <w:rPr>
                        <w:rFonts w:ascii="Lucida Console"/>
                        <w:w w:val="105"/>
                        <w:sz w:val="17"/>
                      </w:rPr>
                      <w:t xml:space="preserve">timeout </w:t>
                    </w:r>
                    <w:r>
                      <w:rPr>
                        <w:rFonts w:ascii="Lucida Console"/>
                        <w:color w:val="971A1A"/>
                        <w:w w:val="105"/>
                        <w:sz w:val="17"/>
                      </w:rPr>
                      <w:t xml:space="preserve">&lt; </w:t>
                    </w:r>
                    <w:r>
                      <w:rPr>
                        <w:rFonts w:ascii="Lucida Console"/>
                        <w:color w:val="116644"/>
                        <w:w w:val="105"/>
                        <w:sz w:val="17"/>
                      </w:rPr>
                      <w:t>0</w:t>
                    </w:r>
                    <w:r>
                      <w:rPr>
                        <w:rFonts w:ascii="Lucida Console"/>
                        <w:color w:val="333333"/>
                        <w:w w:val="105"/>
                        <w:sz w:val="17"/>
                      </w:rPr>
                      <w:t>) {</w:t>
                    </w:r>
                  </w:p>
                  <w:p>
                    <w:pPr>
                      <w:spacing w:before="101"/>
                      <w:ind w:left="1475" w:right="1352" w:firstLine="0"/>
                      <w:jc w:val="center"/>
                      <w:rPr>
                        <w:rFonts w:ascii="Lucida Console"/>
                        <w:sz w:val="17"/>
                      </w:rPr>
                    </w:pPr>
                    <w:r>
                      <w:rPr>
                        <w:rFonts w:ascii="Lucida Console"/>
                        <w:color w:val="770087"/>
                        <w:w w:val="105"/>
                        <w:sz w:val="17"/>
                      </w:rPr>
                      <w:t xml:space="preserve">throw new </w:t>
                    </w:r>
                    <w:r>
                      <w:rPr>
                        <w:rFonts w:ascii="Lucida Console"/>
                        <w:w w:val="105"/>
                        <w:sz w:val="17"/>
                      </w:rPr>
                      <w:t>IllegalArgumentException</w:t>
                    </w:r>
                    <w:r>
                      <w:rPr>
                        <w:rFonts w:ascii="Lucida Console"/>
                        <w:color w:val="333333"/>
                        <w:w w:val="105"/>
                        <w:sz w:val="17"/>
                      </w:rPr>
                      <w:t>(</w:t>
                    </w:r>
                    <w:r>
                      <w:rPr>
                        <w:rFonts w:ascii="Lucida Console"/>
                        <w:color w:val="AA1111"/>
                        <w:w w:val="105"/>
                        <w:sz w:val="17"/>
                      </w:rPr>
                      <w:t>"timeout value is negative"</w:t>
                    </w:r>
                    <w:r>
                      <w:rPr>
                        <w:rFonts w:ascii="Lucida Console"/>
                        <w:color w:val="333333"/>
                        <w:w w:val="105"/>
                        <w:sz w:val="17"/>
                      </w:rPr>
                      <w:t>);</w:t>
                    </w:r>
                  </w:p>
                  <w:p>
                    <w:pPr>
                      <w:spacing w:before="100"/>
                      <w:ind w:left="1129" w:right="0" w:firstLine="0"/>
                      <w:jc w:val="left"/>
                      <w:rPr>
                        <w:rFonts w:ascii="Lucida Console"/>
                        <w:sz w:val="17"/>
                      </w:rPr>
                    </w:pPr>
                    <w:r>
                      <w:rPr>
                        <w:rFonts w:ascii="Lucida Console"/>
                        <w:color w:val="333333"/>
                        <w:w w:val="103"/>
                        <w:sz w:val="17"/>
                      </w:rPr>
                      <w:t>}</w:t>
                    </w:r>
                  </w:p>
                  <w:p>
                    <w:pPr>
                      <w:spacing w:before="100" w:line="381" w:lineRule="auto"/>
                      <w:ind w:left="1552" w:right="4487" w:hanging="424"/>
                      <w:jc w:val="left"/>
                      <w:rPr>
                        <w:rFonts w:ascii="Lucida Console"/>
                        <w:sz w:val="17"/>
                      </w:rPr>
                    </w:pPr>
                    <w:r>
                      <w:rPr>
                        <w:rFonts w:ascii="Lucida Console"/>
                        <w:color w:val="770087"/>
                        <w:w w:val="105"/>
                        <w:sz w:val="17"/>
                      </w:rPr>
                      <w:t xml:space="preserve">if </w:t>
                    </w:r>
                    <w:r>
                      <w:rPr>
                        <w:rFonts w:ascii="Lucida Console"/>
                        <w:color w:val="333333"/>
                        <w:w w:val="105"/>
                        <w:sz w:val="17"/>
                      </w:rPr>
                      <w:t>(</w:t>
                    </w:r>
                    <w:r>
                      <w:rPr>
                        <w:rFonts w:ascii="Lucida Console"/>
                        <w:w w:val="105"/>
                        <w:sz w:val="17"/>
                      </w:rPr>
                      <w:t xml:space="preserve">nanos </w:t>
                    </w:r>
                    <w:r>
                      <w:rPr>
                        <w:rFonts w:ascii="Lucida Console"/>
                        <w:color w:val="971A1A"/>
                        <w:w w:val="105"/>
                        <w:sz w:val="17"/>
                      </w:rPr>
                      <w:t xml:space="preserve">&lt; </w:t>
                    </w:r>
                    <w:r>
                      <w:rPr>
                        <w:rFonts w:ascii="Lucida Console"/>
                        <w:color w:val="116644"/>
                        <w:w w:val="105"/>
                        <w:sz w:val="17"/>
                      </w:rPr>
                      <w:t xml:space="preserve">0 </w:t>
                    </w:r>
                    <w:r>
                      <w:rPr>
                        <w:rFonts w:ascii="Lucida Console"/>
                        <w:color w:val="971A1A"/>
                        <w:w w:val="105"/>
                        <w:sz w:val="17"/>
                      </w:rPr>
                      <w:t xml:space="preserve">|| </w:t>
                    </w:r>
                    <w:r>
                      <w:rPr>
                        <w:rFonts w:ascii="Lucida Console"/>
                        <w:w w:val="105"/>
                        <w:sz w:val="17"/>
                      </w:rPr>
                      <w:t xml:space="preserve">nanos </w:t>
                    </w:r>
                    <w:r>
                      <w:rPr>
                        <w:rFonts w:ascii="Lucida Console"/>
                        <w:color w:val="971A1A"/>
                        <w:w w:val="105"/>
                        <w:sz w:val="17"/>
                      </w:rPr>
                      <w:t xml:space="preserve">&gt; </w:t>
                    </w:r>
                    <w:r>
                      <w:rPr>
                        <w:rFonts w:ascii="Lucida Console"/>
                        <w:color w:val="116644"/>
                        <w:w w:val="105"/>
                        <w:sz w:val="17"/>
                      </w:rPr>
                      <w:t>999999</w:t>
                    </w:r>
                    <w:r>
                      <w:rPr>
                        <w:rFonts w:ascii="Lucida Console"/>
                        <w:color w:val="333333"/>
                        <w:w w:val="105"/>
                        <w:sz w:val="17"/>
                      </w:rPr>
                      <w:t xml:space="preserve">) { </w:t>
                    </w:r>
                    <w:r>
                      <w:rPr>
                        <w:rFonts w:ascii="Lucida Console"/>
                        <w:color w:val="770087"/>
                        <w:w w:val="105"/>
                        <w:sz w:val="17"/>
                      </w:rPr>
                      <w:t>throw new</w:t>
                    </w:r>
                    <w:r>
                      <w:rPr>
                        <w:rFonts w:ascii="Lucida Console"/>
                        <w:color w:val="770087"/>
                        <w:spacing w:val="-73"/>
                        <w:w w:val="105"/>
                        <w:sz w:val="17"/>
                      </w:rPr>
                      <w:t xml:space="preserve"> </w:t>
                    </w:r>
                    <w:r>
                      <w:rPr>
                        <w:rFonts w:ascii="Lucida Console"/>
                        <w:w w:val="105"/>
                        <w:sz w:val="17"/>
                      </w:rPr>
                      <w:t>IllegalArgumentException</w:t>
                    </w:r>
                    <w:r>
                      <w:rPr>
                        <w:rFonts w:ascii="Lucida Console"/>
                        <w:color w:val="333333"/>
                        <w:w w:val="105"/>
                        <w:sz w:val="17"/>
                      </w:rPr>
                      <w:t>(</w:t>
                    </w:r>
                  </w:p>
                  <w:p>
                    <w:pPr>
                      <w:spacing w:before="0" w:line="170" w:lineRule="exact"/>
                      <w:ind w:left="3668" w:right="0" w:firstLine="0"/>
                      <w:jc w:val="left"/>
                      <w:rPr>
                        <w:rFonts w:ascii="Lucida Console"/>
                        <w:sz w:val="17"/>
                      </w:rPr>
                    </w:pPr>
                    <w:r>
                      <w:rPr>
                        <w:rFonts w:ascii="Lucida Console"/>
                        <w:color w:val="AA1111"/>
                        <w:w w:val="105"/>
                        <w:sz w:val="17"/>
                      </w:rPr>
                      <w:t>"nanosecond timeout value out of range"</w:t>
                    </w:r>
                    <w:r>
                      <w:rPr>
                        <w:rFonts w:ascii="Lucida Console"/>
                        <w:color w:val="333333"/>
                        <w:w w:val="105"/>
                        <w:sz w:val="17"/>
                      </w:rPr>
                      <w:t>);</w:t>
                    </w:r>
                  </w:p>
                  <w:p>
                    <w:pPr>
                      <w:spacing w:before="100"/>
                      <w:ind w:left="1129" w:right="0" w:firstLine="0"/>
                      <w:jc w:val="left"/>
                      <w:rPr>
                        <w:rFonts w:ascii="Lucida Console"/>
                        <w:sz w:val="17"/>
                      </w:rPr>
                    </w:pPr>
                    <w:r>
                      <w:rPr>
                        <w:rFonts w:ascii="Lucida Console"/>
                        <w:color w:val="333333"/>
                        <w:w w:val="103"/>
                        <w:sz w:val="17"/>
                      </w:rPr>
                      <w:t>}</w:t>
                    </w:r>
                  </w:p>
                  <w:p>
                    <w:pPr>
                      <w:spacing w:before="100" w:line="381" w:lineRule="auto"/>
                      <w:ind w:left="1552" w:right="6652" w:hanging="424"/>
                      <w:jc w:val="left"/>
                      <w:rPr>
                        <w:rFonts w:ascii="Lucida Console"/>
                        <w:sz w:val="17"/>
                      </w:rPr>
                    </w:pPr>
                    <w:r>
                      <w:rPr>
                        <w:rFonts w:ascii="Lucida Console"/>
                        <w:color w:val="770087"/>
                        <w:w w:val="105"/>
                        <w:sz w:val="17"/>
                      </w:rPr>
                      <w:t xml:space="preserve">if </w:t>
                    </w:r>
                    <w:r>
                      <w:rPr>
                        <w:rFonts w:ascii="Lucida Console"/>
                        <w:color w:val="333333"/>
                        <w:w w:val="105"/>
                        <w:sz w:val="17"/>
                      </w:rPr>
                      <w:t>(</w:t>
                    </w:r>
                    <w:r>
                      <w:rPr>
                        <w:rFonts w:ascii="Lucida Console"/>
                        <w:w w:val="105"/>
                        <w:sz w:val="17"/>
                      </w:rPr>
                      <w:t xml:space="preserve">nanos </w:t>
                    </w:r>
                    <w:r>
                      <w:rPr>
                        <w:rFonts w:ascii="Lucida Console"/>
                        <w:color w:val="971A1A"/>
                        <w:w w:val="105"/>
                        <w:sz w:val="17"/>
                      </w:rPr>
                      <w:t xml:space="preserve">&gt; </w:t>
                    </w:r>
                    <w:r>
                      <w:rPr>
                        <w:rFonts w:ascii="Lucida Console"/>
                        <w:color w:val="116644"/>
                        <w:w w:val="105"/>
                        <w:sz w:val="17"/>
                      </w:rPr>
                      <w:t>0</w:t>
                    </w:r>
                    <w:r>
                      <w:rPr>
                        <w:rFonts w:ascii="Lucida Console"/>
                        <w:color w:val="333333"/>
                        <w:w w:val="105"/>
                        <w:sz w:val="17"/>
                      </w:rPr>
                      <w:t>)</w:t>
                    </w:r>
                    <w:r>
                      <w:rPr>
                        <w:rFonts w:ascii="Lucida Console"/>
                        <w:color w:val="333333"/>
                        <w:spacing w:val="-31"/>
                        <w:w w:val="105"/>
                        <w:sz w:val="17"/>
                      </w:rPr>
                      <w:t xml:space="preserve"> </w:t>
                    </w:r>
                    <w:r>
                      <w:rPr>
                        <w:rFonts w:ascii="Lucida Console"/>
                        <w:color w:val="333333"/>
                        <w:spacing w:val="-14"/>
                        <w:w w:val="105"/>
                        <w:sz w:val="17"/>
                      </w:rPr>
                      <w:t xml:space="preserve">{ </w:t>
                    </w:r>
                    <w:r>
                      <w:rPr>
                        <w:rFonts w:ascii="Lucida Console"/>
                        <w:w w:val="105"/>
                        <w:sz w:val="17"/>
                      </w:rPr>
                      <w:t>timeout</w:t>
                    </w:r>
                    <w:r>
                      <w:rPr>
                        <w:rFonts w:ascii="Lucida Console"/>
                        <w:color w:val="971A1A"/>
                        <w:w w:val="105"/>
                        <w:sz w:val="17"/>
                      </w:rPr>
                      <w:t>++</w:t>
                    </w:r>
                    <w:r>
                      <w:rPr>
                        <w:rFonts w:ascii="Lucida Console"/>
                        <w:color w:val="333333"/>
                        <w:w w:val="105"/>
                        <w:sz w:val="17"/>
                      </w:rPr>
                      <w:t>;</w:t>
                    </w:r>
                  </w:p>
                  <w:p>
                    <w:pPr>
                      <w:spacing w:before="0" w:line="170" w:lineRule="exact"/>
                      <w:ind w:left="1129" w:right="0" w:firstLine="0"/>
                      <w:jc w:val="left"/>
                      <w:rPr>
                        <w:rFonts w:ascii="Lucida Console"/>
                        <w:sz w:val="17"/>
                      </w:rPr>
                    </w:pPr>
                    <w:r>
                      <w:rPr>
                        <w:rFonts w:ascii="Lucida Console"/>
                        <w:color w:val="333333"/>
                        <w:w w:val="103"/>
                        <w:sz w:val="17"/>
                      </w:rPr>
                      <w:t>}</w:t>
                    </w:r>
                  </w:p>
                  <w:p>
                    <w:pPr>
                      <w:spacing w:before="100"/>
                      <w:ind w:left="1129" w:right="0" w:firstLine="0"/>
                      <w:jc w:val="left"/>
                      <w:rPr>
                        <w:rFonts w:ascii="Lucida Console"/>
                        <w:sz w:val="17"/>
                      </w:rPr>
                    </w:pPr>
                    <w:r>
                      <w:rPr>
                        <w:rFonts w:ascii="Lucida Console"/>
                        <w:w w:val="105"/>
                        <w:sz w:val="17"/>
                      </w:rPr>
                      <w:t>wait</w:t>
                    </w:r>
                    <w:r>
                      <w:rPr>
                        <w:rFonts w:ascii="Lucida Console"/>
                        <w:color w:val="333333"/>
                        <w:w w:val="105"/>
                        <w:sz w:val="17"/>
                      </w:rPr>
                      <w:t>(</w:t>
                    </w:r>
                    <w:r>
                      <w:rPr>
                        <w:rFonts w:ascii="Lucida Console"/>
                        <w:w w:val="105"/>
                        <w:sz w:val="17"/>
                      </w:rPr>
                      <w:t>timeout</w:t>
                    </w:r>
                    <w:r>
                      <w:rPr>
                        <w:rFonts w:ascii="Lucida Console"/>
                        <w:color w:val="333333"/>
                        <w:w w:val="105"/>
                        <w:sz w:val="17"/>
                      </w:rPr>
                      <w:t>);</w:t>
                    </w:r>
                  </w:p>
                  <w:p>
                    <w:pPr>
                      <w:spacing w:before="100"/>
                      <w:ind w:left="706" w:right="0" w:firstLine="0"/>
                      <w:jc w:val="left"/>
                      <w:rPr>
                        <w:rFonts w:ascii="Lucida Console"/>
                        <w:sz w:val="17"/>
                      </w:rPr>
                    </w:pPr>
                    <w:r>
                      <w:rPr>
                        <w:rFonts w:ascii="Lucida Console"/>
                        <w:color w:val="333333"/>
                        <w:w w:val="103"/>
                        <w:sz w:val="17"/>
                      </w:rPr>
                      <w:t>}</w:t>
                    </w:r>
                  </w:p>
                  <w:p>
                    <w:pPr>
                      <w:spacing w:before="100"/>
                      <w:ind w:left="705" w:right="0" w:firstLine="0"/>
                      <w:jc w:val="left"/>
                      <w:rPr>
                        <w:rFonts w:ascii="Lucida Console"/>
                        <w:sz w:val="17"/>
                      </w:rPr>
                    </w:pPr>
                    <w:r>
                      <w:rPr>
                        <w:rFonts w:ascii="Lucida Console"/>
                        <w:color w:val="AA5400"/>
                        <w:w w:val="105"/>
                        <w:sz w:val="17"/>
                      </w:rPr>
                      <w:t>//...</w:t>
                    </w:r>
                  </w:p>
                  <w:p>
                    <w:pPr>
                      <w:spacing w:before="100"/>
                      <w:ind w:left="282" w:right="0" w:firstLine="0"/>
                      <w:jc w:val="left"/>
                      <w:rPr>
                        <w:rFonts w:ascii="Lucida Console"/>
                        <w:sz w:val="17"/>
                      </w:rPr>
                    </w:pPr>
                    <w:r>
                      <w:rPr>
                        <w:rFonts w:ascii="Lucida Console"/>
                        <w:color w:val="333333"/>
                        <w:w w:val="103"/>
                        <w:sz w:val="17"/>
                      </w:rPr>
                      <w:t>}</w:t>
                    </w:r>
                  </w:p>
                </w:txbxContent>
              </v:textbox>
            </v:shape>
            <w10:wrap type="topAndBottom"/>
          </v:group>
        </w:pict>
      </w:r>
    </w:p>
    <w:p>
      <w:pPr>
        <w:pStyle w:val="4"/>
        <w:spacing w:before="1"/>
        <w:ind w:left="0"/>
        <w:rPr>
          <w:b/>
          <w:sz w:val="6"/>
        </w:rPr>
      </w:pPr>
    </w:p>
    <w:p>
      <w:pPr>
        <w:spacing w:after="0"/>
        <w:rPr>
          <w:sz w:val="6"/>
        </w:rPr>
        <w:sectPr>
          <w:pgSz w:w="11900" w:h="16820"/>
          <w:pgMar w:top="1120" w:right="940" w:bottom="280" w:left="940" w:header="720" w:footer="720" w:gutter="0"/>
        </w:sectPr>
      </w:pPr>
    </w:p>
    <w:p>
      <w:pPr>
        <w:pStyle w:val="4"/>
        <w:tabs>
          <w:tab w:val="left" w:pos="1092"/>
        </w:tabs>
        <w:spacing w:before="58"/>
      </w:pPr>
      <w:r>
        <w:pict>
          <v:group id="_x0000_s1723" o:spid="_x0000_s1723" o:spt="203" style="position:absolute;left:0pt;margin-left:67.5pt;margin-top:5.1pt;height:14.1pt;width:33.8pt;mso-position-horizontal-relative:page;z-index:-253325312;mso-width-relative:page;mso-height-relative:page;" coordorigin="1351,102" coordsize="676,282">
            <o:lock v:ext="edit"/>
            <v:shape id="_x0000_s1724" o:spid="_x0000_s1724" style="position:absolute;left:1350;top:158;height:226;width:676;" fillcolor="#F3F4F4" filled="t" stroked="f" coordorigin="1351,159" coordsize="676,226" path="m1993,384l1383,384,1373,379,1355,362,1351,351,1351,191,1355,181,1373,163,1383,159,1993,159,2004,163,2021,181,2026,191,2026,351,2021,362,2004,379,1993,384xe">
              <v:path arrowok="t"/>
              <v:fill on="t" focussize="0,0"/>
              <v:stroke on="f"/>
              <v:imagedata o:title=""/>
              <o:lock v:ext="edit"/>
            </v:shape>
            <v:shape id="_x0000_s1725" o:spid="_x0000_s1725" style="position:absolute;left:1358;top:166;height:211;width:661;" filled="f" stroked="t" coordorigin="1358,166" coordsize="661,211" path="m1358,339l1358,204,1358,193,1362,185,1369,177,1376,170,1385,166,1396,166,1981,166,1991,166,2000,170,2007,177,2015,185,2018,193,2018,204,2018,339,2018,349,2015,358,2007,365,2000,373,1991,376,1981,376,1396,376,1385,376,1376,373,1369,365,1362,358,1358,349,1358,339xe">
              <v:path arrowok="t"/>
              <v:fill on="f" focussize="0,0"/>
              <v:stroke weight="0.750314960629921pt" color="#E7EAEC"/>
              <v:imagedata o:title=""/>
              <o:lock v:ext="edit"/>
            </v:shape>
            <v:shape id="_x0000_s1726" o:spid="_x0000_s1726" o:spt="202" type="#_x0000_t202" style="position:absolute;left:1350;top:102;height:282;width:676;" filled="f" stroked="f" coordsize="21600,21600">
              <v:path/>
              <v:fill on="f" focussize="0,0"/>
              <v:stroke on="f" joinstyle="miter"/>
              <v:imagedata o:title=""/>
              <o:lock v:ext="edit"/>
              <v:textbox inset="0mm,0mm,0mm,0mm">
                <w:txbxContent>
                  <w:p>
                    <w:pPr>
                      <w:spacing w:before="72"/>
                      <w:ind w:left="78" w:right="0" w:firstLine="0"/>
                      <w:jc w:val="left"/>
                      <w:rPr>
                        <w:rFonts w:ascii="Lucida Console"/>
                        <w:sz w:val="17"/>
                      </w:rPr>
                    </w:pPr>
                    <w:r>
                      <w:rPr>
                        <w:rFonts w:ascii="Lucida Console"/>
                        <w:color w:val="333333"/>
                        <w:w w:val="105"/>
                        <w:sz w:val="17"/>
                      </w:rPr>
                      <w:t>sleep</w:t>
                    </w:r>
                  </w:p>
                </w:txbxContent>
              </v:textbox>
            </v:shape>
          </v:group>
        </w:pict>
      </w:r>
      <w:r>
        <w:pict>
          <v:group id="_x0000_s1727" o:spid="_x0000_s1727" o:spt="203" style="position:absolute;left:0pt;margin-left:120.8pt;margin-top:5.1pt;height:14.1pt;width:39.8pt;mso-position-horizontal-relative:page;z-index:252015616;mso-width-relative:page;mso-height-relative:page;" coordorigin="2416,102" coordsize="796,282">
            <o:lock v:ext="edit"/>
            <v:shape id="_x0000_s1728" o:spid="_x0000_s1728" style="position:absolute;left:2416;top:158;height:226;width:796;" fillcolor="#F3F4F4" filled="t" stroked="f" coordorigin="2416,159" coordsize="796,226" path="m3179,384l2449,384,2438,379,2420,362,2416,351,2416,191,2420,181,2438,163,2449,159,3179,159,3189,163,3207,181,3211,191,3211,351,3207,362,3189,379,3179,384xe">
              <v:path arrowok="t"/>
              <v:fill on="t" focussize="0,0"/>
              <v:stroke on="f"/>
              <v:imagedata o:title=""/>
              <o:lock v:ext="edit"/>
            </v:shape>
            <v:shape id="_x0000_s1729" o:spid="_x0000_s1729" style="position:absolute;left:2423;top:166;height:211;width:781;" filled="f" stroked="t" coordorigin="2424,166" coordsize="781,211" path="m2424,339l2424,204,2424,193,2427,185,2435,177,2442,170,2451,166,2461,166,3166,166,3177,166,3186,170,3193,177,3200,185,3204,193,3204,204,3204,339,3204,349,3200,358,3193,365,3186,373,3177,376,3166,376,2461,376,2451,376,2442,373,2435,365,2427,358,2424,349,2424,339xe">
              <v:path arrowok="t"/>
              <v:fill on="f" focussize="0,0"/>
              <v:stroke weight="0.750314960629921pt" color="#E7EAEC"/>
              <v:imagedata o:title=""/>
              <o:lock v:ext="edit"/>
            </v:shape>
            <v:shape id="_x0000_s1730" o:spid="_x0000_s1730" o:spt="202" type="#_x0000_t202" style="position:absolute;left:2416;top:102;height:282;width:796;" filled="f" stroked="f" coordsize="21600,21600">
              <v:path/>
              <v:fill on="f" focussize="0,0"/>
              <v:stroke on="f" joinstyle="miter"/>
              <v:imagedata o:title=""/>
              <o:lock v:ext="edit"/>
              <v:textbox inset="0mm,0mm,0mm,0mm">
                <w:txbxContent>
                  <w:p>
                    <w:pPr>
                      <w:spacing w:before="72"/>
                      <w:ind w:left="81" w:right="0" w:firstLine="0"/>
                      <w:jc w:val="left"/>
                      <w:rPr>
                        <w:rFonts w:ascii="Lucida Console"/>
                        <w:sz w:val="17"/>
                      </w:rPr>
                    </w:pPr>
                    <w:r>
                      <w:rPr>
                        <w:rFonts w:ascii="Lucida Console"/>
                        <w:color w:val="333333"/>
                        <w:w w:val="105"/>
                        <w:sz w:val="17"/>
                      </w:rPr>
                      <w:t>Thread</w:t>
                    </w:r>
                  </w:p>
                </w:txbxContent>
              </v:textbox>
            </v:shape>
          </v:group>
        </w:pict>
      </w:r>
      <w:r>
        <w:rPr>
          <w:rFonts w:ascii="Open Sans" w:eastAsia="Open Sans"/>
          <w:color w:val="333333"/>
          <w:w w:val="105"/>
        </w:rPr>
        <w:t>1</w:t>
      </w:r>
      <w:r>
        <w:rPr>
          <w:color w:val="333333"/>
          <w:w w:val="105"/>
        </w:rPr>
        <w:t>、</w:t>
      </w:r>
      <w:r>
        <w:rPr>
          <w:color w:val="333333"/>
          <w:w w:val="105"/>
        </w:rPr>
        <w:tab/>
      </w:r>
      <w:r>
        <w:rPr>
          <w:color w:val="333333"/>
          <w:w w:val="105"/>
        </w:rPr>
        <w:t>来自</w:t>
      </w:r>
    </w:p>
    <w:p>
      <w:pPr>
        <w:pStyle w:val="4"/>
        <w:tabs>
          <w:tab w:val="left" w:pos="1265"/>
        </w:tabs>
        <w:spacing w:before="58"/>
      </w:pPr>
      <w:r>
        <w:br w:type="column"/>
      </w:r>
      <w:r>
        <w:rPr>
          <w:color w:val="333333"/>
          <w:w w:val="105"/>
        </w:rPr>
        <w:t>类，和</w:t>
      </w:r>
      <w:r>
        <w:rPr>
          <w:color w:val="333333"/>
          <w:w w:val="105"/>
        </w:rPr>
        <w:tab/>
      </w:r>
      <w:r>
        <w:rPr>
          <w:color w:val="333333"/>
          <w:w w:val="105"/>
        </w:rPr>
        <w:t>来自</w:t>
      </w:r>
    </w:p>
    <w:p>
      <w:pPr>
        <w:pStyle w:val="4"/>
        <w:spacing w:before="58"/>
      </w:pPr>
      <w:r>
        <w:br w:type="column"/>
      </w:r>
      <w:r>
        <w:rPr>
          <w:color w:val="333333"/>
          <w:w w:val="105"/>
        </w:rPr>
        <w:t xml:space="preserve">类。 </w:t>
      </w:r>
      <w:r>
        <w:rPr>
          <w:rFonts w:ascii="Open Sans" w:eastAsia="Open Sans"/>
          <w:color w:val="333333"/>
          <w:w w:val="105"/>
        </w:rPr>
        <w:t>2</w:t>
      </w:r>
      <w:r>
        <w:rPr>
          <w:color w:val="333333"/>
          <w:w w:val="105"/>
        </w:rPr>
        <w:t>、最主要是</w:t>
      </w:r>
      <w:r>
        <w:rPr>
          <w:rFonts w:ascii="Open Sans" w:eastAsia="Open Sans"/>
          <w:color w:val="333333"/>
          <w:w w:val="105"/>
        </w:rPr>
        <w:t>sleep</w:t>
      </w:r>
      <w:r>
        <w:rPr>
          <w:color w:val="333333"/>
          <w:w w:val="105"/>
        </w:rPr>
        <w:t>方法没有释放锁，而</w:t>
      </w:r>
      <w:r>
        <w:rPr>
          <w:rFonts w:ascii="Open Sans" w:eastAsia="Open Sans"/>
          <w:color w:val="333333"/>
          <w:w w:val="105"/>
        </w:rPr>
        <w:t>wait</w:t>
      </w:r>
      <w:r>
        <w:rPr>
          <w:color w:val="333333"/>
          <w:w w:val="105"/>
        </w:rPr>
        <w:t>方法释放了</w:t>
      </w:r>
    </w:p>
    <w:p>
      <w:pPr>
        <w:spacing w:after="0"/>
        <w:sectPr>
          <w:type w:val="continuous"/>
          <w:pgSz w:w="11900" w:h="16820"/>
          <w:pgMar w:top="1600" w:right="940" w:bottom="280" w:left="940" w:header="720" w:footer="720" w:gutter="0"/>
          <w:cols w:equalWidth="0" w:num="3">
            <w:col w:w="1523" w:space="637"/>
            <w:col w:w="1696" w:space="637"/>
            <w:col w:w="5527"/>
          </w:cols>
        </w:sectPr>
      </w:pPr>
    </w:p>
    <w:p>
      <w:pPr>
        <w:pStyle w:val="4"/>
        <w:spacing w:line="290" w:lineRule="exact"/>
      </w:pPr>
      <w:r>
        <w:pict>
          <v:group id="_x0000_s1731" o:spid="_x0000_s1731" o:spt="203" style="position:absolute;left:0pt;margin-left:189.8pt;margin-top:-15.25pt;height:14.1pt;width:28.55pt;mso-position-horizontal-relative:page;z-index:-253321216;mso-width-relative:page;mso-height-relative:page;" coordorigin="3797,-306" coordsize="571,282">
            <o:lock v:ext="edit"/>
            <v:shape id="_x0000_s1732" o:spid="_x0000_s1732" style="position:absolute;left:3796;top:-250;height:226;width:571;" fillcolor="#F3F4F4" filled="t" stroked="f" coordorigin="3797,-249" coordsize="571,226" path="m4334,-24l3829,-24,3819,-29,3801,-46,3797,-57,3797,-217,3801,-227,3819,-245,3829,-249,4334,-249,4345,-245,4362,-227,4367,-217,4367,-57,4362,-46,4345,-29,4334,-24xe">
              <v:path arrowok="t"/>
              <v:fill on="t" focussize="0,0"/>
              <v:stroke on="f"/>
              <v:imagedata o:title=""/>
              <o:lock v:ext="edit"/>
            </v:shape>
            <v:shape id="_x0000_s1733" o:spid="_x0000_s1733" style="position:absolute;left:3804;top:-242;height:211;width:556;" filled="f" stroked="t" coordorigin="3804,-242" coordsize="556,211" path="m3804,-69l3804,-204,3804,-215,3808,-223,3815,-231,3822,-238,3831,-242,3842,-242,4322,-242,4332,-242,4341,-238,4348,-231,4356,-223,4359,-215,4359,-204,4359,-69,4359,-59,4356,-50,4348,-43,4341,-35,4332,-32,4322,-32,3842,-32,3831,-32,3822,-35,3815,-43,3808,-50,3804,-59,3804,-69xe">
              <v:path arrowok="t"/>
              <v:fill on="f" focussize="0,0"/>
              <v:stroke weight="0.750314960629921pt" color="#E7EAEC"/>
              <v:imagedata o:title=""/>
              <o:lock v:ext="edit"/>
            </v:shape>
            <v:shape id="_x0000_s1734" o:spid="_x0000_s1734" o:spt="202" type="#_x0000_t202" style="position:absolute;left:3796;top:-306;height:282;width:571;" filled="f" stroked="f" coordsize="21600,21600">
              <v:path/>
              <v:fill on="f" focussize="0,0"/>
              <v:stroke on="f" joinstyle="miter"/>
              <v:imagedata o:title=""/>
              <o:lock v:ext="edit"/>
              <v:textbox inset="0mm,0mm,0mm,0mm">
                <w:txbxContent>
                  <w:p>
                    <w:pPr>
                      <w:spacing w:before="72"/>
                      <w:ind w:left="71" w:right="0" w:firstLine="0"/>
                      <w:jc w:val="left"/>
                      <w:rPr>
                        <w:rFonts w:ascii="Lucida Console"/>
                        <w:sz w:val="17"/>
                      </w:rPr>
                    </w:pPr>
                    <w:r>
                      <w:rPr>
                        <w:rFonts w:ascii="Lucida Console"/>
                        <w:color w:val="333333"/>
                        <w:w w:val="105"/>
                        <w:sz w:val="17"/>
                      </w:rPr>
                      <w:t>wait</w:t>
                    </w:r>
                  </w:p>
                </w:txbxContent>
              </v:textbox>
            </v:shape>
          </v:group>
        </w:pict>
      </w:r>
      <w:r>
        <w:pict>
          <v:group id="_x0000_s1735" o:spid="_x0000_s1735" o:spt="203" style="position:absolute;left:0pt;margin-left:237.8pt;margin-top:-12.45pt;height:11.3pt;width:39.05pt;mso-position-horizontal-relative:page;z-index:252019712;mso-width-relative:page;mso-height-relative:page;" coordorigin="4757,-249" coordsize="781,226">
            <o:lock v:ext="edit"/>
            <v:shape id="_x0000_s1736" o:spid="_x0000_s1736" style="position:absolute;left:4757;top:-250;height:226;width:781;" fillcolor="#F3F4F4" filled="t" stroked="f" coordorigin="4757,-249" coordsize="781,226" path="m5505,-24l4790,-24,4779,-29,4761,-46,4757,-57,4757,-217,4761,-227,4779,-245,4790,-249,5505,-249,5515,-245,5533,-227,5537,-217,5537,-57,5533,-46,5515,-29,5505,-24xe">
              <v:path arrowok="t"/>
              <v:fill on="t" focussize="0,0"/>
              <v:stroke on="f"/>
              <v:imagedata o:title=""/>
              <o:lock v:ext="edit"/>
            </v:shape>
            <v:shape id="_x0000_s1737" o:spid="_x0000_s1737" style="position:absolute;left:4764;top:-242;height:211;width:766;" filled="f" stroked="t" coordorigin="4765,-242" coordsize="766,211" path="m4765,-69l4765,-204,4765,-215,4768,-223,4775,-231,4783,-238,4792,-242,4802,-242,5492,-242,5503,-242,5512,-238,5519,-231,5526,-223,5530,-215,5530,-204,5530,-69,5530,-59,5526,-50,5519,-43,5512,-35,5503,-32,5492,-32,4802,-32,4792,-32,4783,-35,4775,-43,4768,-50,4765,-59,4765,-69xe">
              <v:path arrowok="t"/>
              <v:fill on="f" focussize="0,0"/>
              <v:stroke weight="0.750314960629921pt" color="#E7EAEC"/>
              <v:imagedata o:title=""/>
              <o:lock v:ext="edit"/>
            </v:shape>
            <v:shape id="_x0000_s1738" o:spid="_x0000_s1738" o:spt="202" type="#_x0000_t202" style="position:absolute;left:4757;top:-250;height:226;width:781;" filled="f" stroked="f" coordsize="21600,21600">
              <v:path/>
              <v:fill on="f" focussize="0,0"/>
              <v:stroke on="f" joinstyle="miter"/>
              <v:imagedata o:title=""/>
              <o:lock v:ext="edit"/>
              <v:textbox inset="0mm,0mm,0mm,0mm">
                <w:txbxContent>
                  <w:p>
                    <w:pPr>
                      <w:spacing w:before="16"/>
                      <w:ind w:left="73" w:right="0" w:firstLine="0"/>
                      <w:jc w:val="left"/>
                      <w:rPr>
                        <w:rFonts w:ascii="Lucida Console"/>
                        <w:sz w:val="17"/>
                      </w:rPr>
                    </w:pPr>
                    <w:r>
                      <w:rPr>
                        <w:rFonts w:ascii="Lucida Console"/>
                        <w:color w:val="333333"/>
                        <w:w w:val="105"/>
                        <w:sz w:val="17"/>
                      </w:rPr>
                      <w:t>Object</w:t>
                    </w:r>
                  </w:p>
                </w:txbxContent>
              </v:textbox>
            </v:shape>
          </v:group>
        </w:pict>
      </w:r>
      <w:r>
        <w:rPr>
          <w:color w:val="333333"/>
          <w:w w:val="105"/>
        </w:rPr>
        <w:t>锁，使得其他线程可以使用同步控制块或者方法。</w:t>
      </w:r>
    </w:p>
    <w:p>
      <w:pPr>
        <w:pStyle w:val="4"/>
        <w:spacing w:line="216" w:lineRule="auto"/>
        <w:ind w:right="38"/>
        <w:rPr>
          <w:rFonts w:ascii="Open Sans" w:eastAsia="Open Sans"/>
        </w:rPr>
      </w:pPr>
      <w:r>
        <w:pict>
          <v:group id="_x0000_s1739" o:spid="_x0000_s1739" o:spt="203" style="position:absolute;left:0pt;margin-left:132.05pt;margin-top:3.75pt;height:11.3pt;width:55.55pt;mso-position-horizontal-relative:page;z-index:-253318144;mso-width-relative:page;mso-height-relative:page;" coordorigin="2641,76" coordsize="1111,226">
            <o:lock v:ext="edit"/>
            <v:shape id="_x0000_s1740" o:spid="_x0000_s1740" style="position:absolute;left:2641;top:75;height:226;width:1111;" fillcolor="#F3F4F4" filled="t" stroked="f" coordorigin="2641,76" coordsize="1111,226" path="m3719,301l2674,301,2663,296,2646,279,2641,268,2641,108,2646,98,2663,80,2674,76,3719,76,3730,80,3747,98,3752,108,3752,268,3747,279,3730,296,3719,301xe">
              <v:path arrowok="t"/>
              <v:fill on="t" focussize="0,0"/>
              <v:stroke on="f"/>
              <v:imagedata o:title=""/>
              <o:lock v:ext="edit"/>
            </v:shape>
            <v:shape id="_x0000_s1741" o:spid="_x0000_s1741" style="position:absolute;left:2648;top:83;height:211;width:1096;" filled="f" stroked="t" coordorigin="2649,83" coordsize="1096,211" path="m2649,256l2649,121,2649,110,2652,101,2660,94,2667,87,2676,83,2686,83,3707,83,3717,83,3726,87,3733,94,3740,101,3744,110,3744,121,3744,256,3744,266,3740,275,3733,282,3726,290,3717,293,3707,293,2686,293,2676,293,2667,290,2660,282,2652,275,2649,266,2649,256xe">
              <v:path arrowok="t"/>
              <v:fill on="f" focussize="0,0"/>
              <v:stroke weight="0.750314960629921pt" color="#E7EAEC"/>
              <v:imagedata o:title=""/>
              <o:lock v:ext="edit"/>
            </v:shape>
          </v:group>
        </w:pict>
      </w:r>
      <w:r>
        <w:pict>
          <v:group id="_x0000_s1742" o:spid="_x0000_s1742" o:spt="203" style="position:absolute;left:0pt;margin-left:402.15pt;margin-top:0.95pt;height:14.1pt;width:33.8pt;mso-position-horizontal-relative:page;z-index:252022784;mso-width-relative:page;mso-height-relative:page;" coordorigin="8043,19" coordsize="676,282">
            <o:lock v:ext="edit"/>
            <v:shape id="_x0000_s1743" o:spid="_x0000_s1743" style="position:absolute;left:8043;top:75;height:226;width:676;" fillcolor="#F3F4F4" filled="t" stroked="f" coordorigin="8043,76" coordsize="676,226" path="m8686,301l8076,301,8065,296,8048,279,8043,268,8043,108,8048,98,8065,80,8076,76,8686,76,8697,80,8714,98,8719,108,8719,268,8714,279,8697,296,8686,301xe">
              <v:path arrowok="t"/>
              <v:fill on="t" focussize="0,0"/>
              <v:stroke on="f"/>
              <v:imagedata o:title=""/>
              <o:lock v:ext="edit"/>
            </v:shape>
            <v:shape id="_x0000_s1744" o:spid="_x0000_s1744" style="position:absolute;left:8050;top:83;height:211;width:661;" filled="f" stroked="t" coordorigin="8051,83" coordsize="661,211" path="m8051,256l8051,121,8051,110,8055,101,8062,94,8069,87,8078,83,8088,83,8674,83,8684,83,8693,87,8700,94,8707,101,8711,110,8711,121,8711,256,8711,266,8707,275,8700,282,8693,290,8684,293,8674,293,8088,293,8078,293,8069,290,8062,282,8055,275,8051,266,8051,256xe">
              <v:path arrowok="t"/>
              <v:fill on="f" focussize="0,0"/>
              <v:stroke weight="0.750314960629921pt" color="#E7EAEC"/>
              <v:imagedata o:title=""/>
              <o:lock v:ext="edit"/>
            </v:shape>
            <v:shape id="_x0000_s1745" o:spid="_x0000_s1745" o:spt="202" type="#_x0000_t202" style="position:absolute;left:8043;top:19;height:282;width:676;" filled="f" stroked="f" coordsize="21600,21600">
              <v:path/>
              <v:fill on="f" focussize="0,0"/>
              <v:stroke on="f" joinstyle="miter"/>
              <v:imagedata o:title=""/>
              <o:lock v:ext="edit"/>
              <v:textbox inset="0mm,0mm,0mm,0mm">
                <w:txbxContent>
                  <w:p>
                    <w:pPr>
                      <w:spacing w:before="72"/>
                      <w:ind w:left="67" w:right="0" w:firstLine="0"/>
                      <w:jc w:val="left"/>
                      <w:rPr>
                        <w:rFonts w:ascii="Lucida Console"/>
                        <w:sz w:val="17"/>
                      </w:rPr>
                    </w:pPr>
                    <w:r>
                      <w:rPr>
                        <w:rFonts w:ascii="Lucida Console"/>
                        <w:color w:val="333333"/>
                        <w:w w:val="105"/>
                        <w:sz w:val="17"/>
                      </w:rPr>
                      <w:t>sleep</w:t>
                    </w:r>
                  </w:p>
                </w:txbxContent>
              </v:textbox>
            </v:shape>
          </v:group>
        </w:pict>
      </w:r>
      <w:r>
        <w:rPr>
          <w:rFonts w:ascii="Open Sans" w:eastAsia="Open Sans"/>
          <w:color w:val="333333"/>
        </w:rPr>
        <w:t>3</w:t>
      </w:r>
      <w:r>
        <w:rPr>
          <w:color w:val="333333"/>
        </w:rPr>
        <w:t>、</w:t>
      </w:r>
      <w:r>
        <w:rPr>
          <w:rFonts w:ascii="Open Sans" w:eastAsia="Open Sans"/>
          <w:color w:val="333333"/>
        </w:rPr>
        <w:t>wait</w:t>
      </w:r>
      <w:r>
        <w:rPr>
          <w:color w:val="333333"/>
        </w:rPr>
        <w:t>，</w:t>
      </w:r>
      <w:r>
        <w:rPr>
          <w:rFonts w:ascii="Open Sans" w:eastAsia="Open Sans"/>
          <w:color w:val="333333"/>
        </w:rPr>
        <w:t>notify</w:t>
      </w:r>
      <w:r>
        <w:rPr>
          <w:color w:val="333333"/>
          <w:spacing w:val="21"/>
        </w:rPr>
        <w:t xml:space="preserve">和 </w:t>
      </w:r>
      <w:r>
        <w:rPr>
          <w:rFonts w:ascii="Lucida Console" w:eastAsia="Lucida Console"/>
          <w:color w:val="333333"/>
          <w:sz w:val="17"/>
        </w:rPr>
        <w:t>notifyAll</w:t>
      </w:r>
      <w:r>
        <w:rPr>
          <w:rFonts w:ascii="Lucida Console" w:eastAsia="Lucida Console"/>
          <w:color w:val="333333"/>
          <w:spacing w:val="53"/>
          <w:sz w:val="17"/>
        </w:rPr>
        <w:t xml:space="preserve"> </w:t>
      </w:r>
      <w:r>
        <w:rPr>
          <w:color w:val="333333"/>
          <w:spacing w:val="-1"/>
        </w:rPr>
        <w:t>只能在同步控制方法或者同步控制块里面使用，而</w:t>
      </w:r>
      <w:r>
        <w:rPr>
          <w:color w:val="333333"/>
          <w:w w:val="105"/>
        </w:rPr>
        <w:t>用范围</w:t>
      </w:r>
      <w:r>
        <w:rPr>
          <w:rFonts w:ascii="Open Sans" w:eastAsia="Open Sans"/>
          <w:color w:val="333333"/>
          <w:w w:val="105"/>
        </w:rPr>
        <w:t>)</w:t>
      </w:r>
    </w:p>
    <w:p>
      <w:pPr>
        <w:pStyle w:val="4"/>
        <w:spacing w:before="6"/>
        <w:ind w:left="0"/>
        <w:rPr>
          <w:rFonts w:ascii="Open Sans"/>
        </w:rPr>
      </w:pPr>
      <w:r>
        <w:br w:type="column"/>
      </w:r>
    </w:p>
    <w:p>
      <w:pPr>
        <w:pStyle w:val="4"/>
      </w:pPr>
      <w:r>
        <w:rPr>
          <w:color w:val="333333"/>
          <w:w w:val="105"/>
        </w:rPr>
        <w:t>可以在任何地方使用</w:t>
      </w:r>
      <w:r>
        <w:rPr>
          <w:rFonts w:ascii="Open Sans" w:eastAsia="Open Sans"/>
          <w:color w:val="333333"/>
          <w:w w:val="105"/>
        </w:rPr>
        <w:t>(</w:t>
      </w:r>
      <w:r>
        <w:rPr>
          <w:color w:val="333333"/>
          <w:w w:val="105"/>
        </w:rPr>
        <w:t>使</w:t>
      </w:r>
    </w:p>
    <w:p>
      <w:pPr>
        <w:spacing w:after="0"/>
        <w:sectPr>
          <w:type w:val="continuous"/>
          <w:pgSz w:w="11900" w:h="16820"/>
          <w:pgMar w:top="1600" w:right="940" w:bottom="280" w:left="940" w:header="720" w:footer="720" w:gutter="0"/>
          <w:cols w:equalWidth="0" w:num="2">
            <w:col w:w="7137" w:space="531"/>
            <w:col w:w="2352"/>
          </w:cols>
        </w:sectPr>
      </w:pPr>
    </w:p>
    <w:p>
      <w:pPr>
        <w:pStyle w:val="4"/>
        <w:tabs>
          <w:tab w:val="left" w:pos="1092"/>
          <w:tab w:val="left" w:pos="3226"/>
          <w:tab w:val="left" w:pos="4205"/>
          <w:tab w:val="left" w:pos="5503"/>
        </w:tabs>
        <w:spacing w:before="110"/>
      </w:pPr>
      <w:r>
        <w:pict>
          <v:group id="_x0000_s1746" o:spid="_x0000_s1746" o:spt="203" style="position:absolute;left:0pt;margin-left:67.5pt;margin-top:7.7pt;height:14.1pt;width:33.8pt;mso-position-horizontal-relative:page;z-index:-253314048;mso-width-relative:page;mso-height-relative:page;" coordorigin="1351,154" coordsize="676,282">
            <o:lock v:ext="edit"/>
            <v:shape id="_x0000_s1747" o:spid="_x0000_s1747" style="position:absolute;left:1350;top:210;height:226;width:676;" fillcolor="#F3F4F4" filled="t" stroked="f" coordorigin="1351,211" coordsize="676,226" path="m1993,436l1383,436,1373,431,1355,414,1351,403,1351,243,1355,233,1373,215,1383,211,1993,211,2004,215,2021,233,2026,243,2026,403,2021,414,2004,431,1993,436xe">
              <v:path arrowok="t"/>
              <v:fill on="t" focussize="0,0"/>
              <v:stroke on="f"/>
              <v:imagedata o:title=""/>
              <o:lock v:ext="edit"/>
            </v:shape>
            <v:shape id="_x0000_s1748" o:spid="_x0000_s1748" style="position:absolute;left:1358;top:218;height:211;width:661;" filled="f" stroked="t" coordorigin="1358,218" coordsize="661,211" path="m1358,391l1358,256,1358,245,1362,237,1369,229,1376,222,1385,218,1396,218,1981,218,1991,218,2000,222,2007,229,2015,237,2018,245,2018,256,2018,391,2018,401,2015,410,2007,417,2000,425,1991,428,1981,428,1396,428,1385,428,1376,425,1369,417,1362,410,1358,401,1358,391xe">
              <v:path arrowok="t"/>
              <v:fill on="f" focussize="0,0"/>
              <v:stroke weight="0.750314960629921pt" color="#E7EAEC"/>
              <v:imagedata o:title=""/>
              <o:lock v:ext="edit"/>
            </v:shape>
            <v:shape id="_x0000_s1749" o:spid="_x0000_s1749" o:spt="202" type="#_x0000_t202" style="position:absolute;left:1350;top:154;height:282;width:676;" filled="f" stroked="f" coordsize="21600,21600">
              <v:path/>
              <v:fill on="f" focussize="0,0"/>
              <v:stroke on="f" joinstyle="miter"/>
              <v:imagedata o:title=""/>
              <o:lock v:ext="edit"/>
              <v:textbox inset="0mm,0mm,0mm,0mm">
                <w:txbxContent>
                  <w:p>
                    <w:pPr>
                      <w:spacing w:before="72"/>
                      <w:ind w:left="78" w:right="0" w:firstLine="0"/>
                      <w:jc w:val="left"/>
                      <w:rPr>
                        <w:rFonts w:ascii="Lucida Console"/>
                        <w:sz w:val="17"/>
                      </w:rPr>
                    </w:pPr>
                    <w:r>
                      <w:rPr>
                        <w:rFonts w:ascii="Lucida Console"/>
                        <w:color w:val="333333"/>
                        <w:w w:val="105"/>
                        <w:sz w:val="17"/>
                      </w:rPr>
                      <w:t>sleep</w:t>
                    </w:r>
                  </w:p>
                </w:txbxContent>
              </v:textbox>
            </v:shape>
          </v:group>
        </w:pict>
      </w:r>
      <w:r>
        <w:pict>
          <v:group id="_x0000_s1750" o:spid="_x0000_s1750" o:spt="203" style="position:absolute;left:0pt;margin-left:179.3pt;margin-top:7.7pt;height:14.1pt;width:29.3pt;mso-position-horizontal-relative:page;z-index:-253312000;mso-width-relative:page;mso-height-relative:page;" coordorigin="3587,154" coordsize="586,282">
            <o:lock v:ext="edit"/>
            <v:shape id="_x0000_s1751" o:spid="_x0000_s1751" style="position:absolute;left:3586;top:210;height:226;width:586;" fillcolor="#F3F4F4" filled="t" stroked="f" coordorigin="3587,211" coordsize="586,226" path="m4139,436l3619,436,3608,431,3591,414,3587,403,3587,243,3591,233,3608,215,3619,211,4139,211,4150,215,4167,233,4172,243,4172,403,4167,414,4150,431,4139,436xe">
              <v:path arrowok="t"/>
              <v:fill on="t" focussize="0,0"/>
              <v:stroke on="f"/>
              <v:imagedata o:title=""/>
              <o:lock v:ext="edit"/>
            </v:shape>
            <v:shape id="_x0000_s1752" o:spid="_x0000_s1752" style="position:absolute;left:3594;top:218;height:211;width:571;" filled="f" stroked="t" coordorigin="3594,218" coordsize="571,211" path="m3594,391l3594,256,3594,245,3598,237,3605,229,3612,222,3621,218,3632,218,4127,218,4137,218,4146,222,4153,229,4161,237,4164,245,4164,256,4164,391,4164,401,4161,410,4153,417,4146,425,4137,428,4127,428,3632,428,3621,428,3612,425,3605,417,3598,410,3594,401,3594,391xe">
              <v:path arrowok="t"/>
              <v:fill on="f" focussize="0,0"/>
              <v:stroke weight="0.750314960629921pt" color="#E7EAEC"/>
              <v:imagedata o:title=""/>
              <o:lock v:ext="edit"/>
            </v:shape>
            <v:shape id="_x0000_s1753" o:spid="_x0000_s1753" o:spt="202" type="#_x0000_t202" style="position:absolute;left:3586;top:154;height:282;width:586;" filled="f" stroked="f" coordsize="21600,21600">
              <v:path/>
              <v:fill on="f" focussize="0,0"/>
              <v:stroke on="f" joinstyle="miter"/>
              <v:imagedata o:title=""/>
              <o:lock v:ext="edit"/>
              <v:textbox inset="0mm,0mm,0mm,0mm">
                <w:txbxContent>
                  <w:p>
                    <w:pPr>
                      <w:spacing w:before="72"/>
                      <w:ind w:left="81" w:right="0" w:firstLine="0"/>
                      <w:jc w:val="left"/>
                      <w:rPr>
                        <w:rFonts w:ascii="Lucida Console"/>
                        <w:sz w:val="17"/>
                      </w:rPr>
                    </w:pPr>
                    <w:r>
                      <w:rPr>
                        <w:rFonts w:ascii="Lucida Console"/>
                        <w:color w:val="333333"/>
                        <w:w w:val="105"/>
                        <w:sz w:val="17"/>
                      </w:rPr>
                      <w:t>wait</w:t>
                    </w:r>
                  </w:p>
                </w:txbxContent>
              </v:textbox>
            </v:shape>
          </v:group>
        </w:pict>
      </w:r>
      <w:r>
        <w:pict>
          <v:group id="_x0000_s1754" o:spid="_x0000_s1754" o:spt="203" style="position:absolute;left:0pt;margin-left:218.3pt;margin-top:7.7pt;height:14.1pt;width:39.05pt;mso-position-horizontal-relative:page;z-index:-253309952;mso-width-relative:page;mso-height-relative:page;" coordorigin="4367,154" coordsize="781,282">
            <o:lock v:ext="edit"/>
            <v:shape id="_x0000_s1755" o:spid="_x0000_s1755" style="position:absolute;left:4366;top:210;height:226;width:781;" fillcolor="#F3F4F4" filled="t" stroked="f" coordorigin="4367,211" coordsize="781,226" path="m5115,436l4399,436,4389,431,4371,414,4367,403,4367,243,4371,233,4389,215,4399,211,5115,211,5125,215,5143,233,5147,243,5147,403,5143,414,5125,431,5115,436xe">
              <v:path arrowok="t"/>
              <v:fill on="t" focussize="0,0"/>
              <v:stroke on="f"/>
              <v:imagedata o:title=""/>
              <o:lock v:ext="edit"/>
            </v:shape>
            <v:shape id="_x0000_s1756" o:spid="_x0000_s1756" style="position:absolute;left:4374;top:218;height:211;width:766;" filled="f" stroked="t" coordorigin="4374,218" coordsize="766,211" path="m4374,391l4374,256,4374,245,4378,237,4385,229,4393,222,4401,218,4412,218,5102,218,5113,218,5121,222,5129,229,5136,237,5140,245,5140,256,5140,391,5140,401,5136,410,5129,417,5121,425,5113,428,5102,428,4412,428,4401,428,4393,425,4385,417,4378,410,4374,401,4374,391xe">
              <v:path arrowok="t"/>
              <v:fill on="f" focussize="0,0"/>
              <v:stroke weight="0.750314960629921pt" color="#E7EAEC"/>
              <v:imagedata o:title=""/>
              <o:lock v:ext="edit"/>
            </v:shape>
            <v:shape id="_x0000_s1757" o:spid="_x0000_s1757" o:spt="202" type="#_x0000_t202" style="position:absolute;left:4366;top:154;height:282;width:781;" filled="f" stroked="f" coordsize="21600,21600">
              <v:path/>
              <v:fill on="f" focussize="0,0"/>
              <v:stroke on="f" joinstyle="miter"/>
              <v:imagedata o:title=""/>
              <o:lock v:ext="edit"/>
              <v:textbox inset="0mm,0mm,0mm,0mm">
                <w:txbxContent>
                  <w:p>
                    <w:pPr>
                      <w:spacing w:before="72"/>
                      <w:ind w:left="69" w:right="0" w:firstLine="0"/>
                      <w:jc w:val="left"/>
                      <w:rPr>
                        <w:rFonts w:ascii="Lucida Console"/>
                        <w:sz w:val="17"/>
                      </w:rPr>
                    </w:pPr>
                    <w:r>
                      <w:rPr>
                        <w:rFonts w:ascii="Lucida Console"/>
                        <w:color w:val="333333"/>
                        <w:w w:val="105"/>
                        <w:sz w:val="17"/>
                      </w:rPr>
                      <w:t>notify</w:t>
                    </w:r>
                  </w:p>
                </w:txbxContent>
              </v:textbox>
            </v:shape>
          </v:group>
        </w:pict>
      </w:r>
      <w:r>
        <w:pict>
          <v:group id="_x0000_s1758" o:spid="_x0000_s1758" o:spt="203" style="position:absolute;left:0pt;margin-left:267.1pt;margin-top:10.5pt;height:11.3pt;width:54.8pt;mso-position-horizontal-relative:page;z-index:-253307904;mso-width-relative:page;mso-height-relative:page;" coordorigin="5342,211" coordsize="1096,226">
            <o:lock v:ext="edit"/>
            <v:shape id="_x0000_s1759" o:spid="_x0000_s1759" style="position:absolute;left:5342;top:210;height:226;width:1096;" fillcolor="#F3F4F4" filled="t" stroked="f" coordorigin="5342,211" coordsize="1096,226" path="m6405,436l5375,436,5364,431,5347,414,5342,403,5342,243,5347,233,5364,215,5375,211,6405,211,6416,215,6433,233,6438,243,6438,403,6433,414,6416,431,6405,436xe">
              <v:path arrowok="t"/>
              <v:fill on="t" focussize="0,0"/>
              <v:stroke on="f"/>
              <v:imagedata o:title=""/>
              <o:lock v:ext="edit"/>
            </v:shape>
            <v:shape id="_x0000_s1760" o:spid="_x0000_s1760" style="position:absolute;left:5349;top:218;height:211;width:1081;" filled="f" stroked="t" coordorigin="5350,218" coordsize="1081,211" path="m5350,391l5350,256,5350,245,5353,237,5361,229,5368,222,5377,218,5387,218,6393,218,6403,218,6412,222,6419,229,6427,237,6430,245,6430,256,6430,391,6430,401,6427,410,6419,417,6412,425,6403,428,6393,428,5387,428,5377,428,5368,425,5361,417,5353,410,5350,401,5350,391xe">
              <v:path arrowok="t"/>
              <v:fill on="f" focussize="0,0"/>
              <v:stroke weight="0.750314960629921pt" color="#E7EAEC"/>
              <v:imagedata o:title=""/>
              <o:lock v:ext="edit"/>
            </v:shape>
            <v:shape id="_x0000_s1761" o:spid="_x0000_s1761" o:spt="202" type="#_x0000_t202" style="position:absolute;left:5342;top:210;height:226;width:1096;" filled="f" stroked="f" coordsize="21600,21600">
              <v:path/>
              <v:fill on="f" focussize="0,0"/>
              <v:stroke on="f" joinstyle="miter"/>
              <v:imagedata o:title=""/>
              <o:lock v:ext="edit"/>
              <v:textbox inset="0mm,0mm,0mm,0mm">
                <w:txbxContent>
                  <w:p>
                    <w:pPr>
                      <w:spacing w:before="16"/>
                      <w:ind w:left="73" w:right="0" w:firstLine="0"/>
                      <w:jc w:val="left"/>
                      <w:rPr>
                        <w:rFonts w:ascii="Lucida Console"/>
                        <w:sz w:val="17"/>
                      </w:rPr>
                    </w:pPr>
                    <w:r>
                      <w:rPr>
                        <w:rFonts w:ascii="Lucida Console"/>
                        <w:color w:val="333333"/>
                        <w:w w:val="105"/>
                        <w:sz w:val="17"/>
                      </w:rPr>
                      <w:t>notifyAll</w:t>
                    </w:r>
                  </w:p>
                </w:txbxContent>
              </v:textbox>
            </v:shape>
          </v:group>
        </w:pict>
      </w:r>
      <w:r>
        <w:rPr>
          <w:rFonts w:ascii="Open Sans" w:eastAsia="Open Sans"/>
          <w:color w:val="333333"/>
          <w:w w:val="105"/>
        </w:rPr>
        <w:t>4</w:t>
      </w:r>
      <w:r>
        <w:rPr>
          <w:color w:val="333333"/>
          <w:w w:val="105"/>
        </w:rPr>
        <w:t>、</w:t>
      </w:r>
      <w:r>
        <w:rPr>
          <w:color w:val="333333"/>
          <w:w w:val="105"/>
        </w:rPr>
        <w:tab/>
      </w:r>
      <w:r>
        <w:rPr>
          <w:color w:val="333333"/>
          <w:w w:val="105"/>
        </w:rPr>
        <w:t>必须捕获异常，而</w:t>
      </w:r>
      <w:r>
        <w:rPr>
          <w:color w:val="333333"/>
          <w:w w:val="105"/>
        </w:rPr>
        <w:tab/>
      </w:r>
      <w:r>
        <w:rPr>
          <w:color w:val="333333"/>
          <w:w w:val="105"/>
        </w:rPr>
        <w:t>，</w:t>
      </w:r>
      <w:r>
        <w:rPr>
          <w:color w:val="333333"/>
          <w:w w:val="105"/>
        </w:rPr>
        <w:tab/>
      </w:r>
      <w:r>
        <w:rPr>
          <w:color w:val="333333"/>
          <w:w w:val="105"/>
        </w:rPr>
        <w:t>和</w:t>
      </w:r>
      <w:r>
        <w:rPr>
          <w:color w:val="333333"/>
          <w:w w:val="105"/>
        </w:rPr>
        <w:tab/>
      </w:r>
      <w:r>
        <w:rPr>
          <w:color w:val="333333"/>
          <w:w w:val="105"/>
        </w:rPr>
        <w:t>不需要捕获异常</w:t>
      </w:r>
    </w:p>
    <w:p>
      <w:pPr>
        <w:pStyle w:val="8"/>
        <w:numPr>
          <w:ilvl w:val="0"/>
          <w:numId w:val="3"/>
        </w:numPr>
        <w:tabs>
          <w:tab w:val="left" w:pos="1063"/>
          <w:tab w:val="left" w:pos="1064"/>
        </w:tabs>
        <w:spacing w:before="130" w:after="0" w:line="240" w:lineRule="auto"/>
        <w:ind w:left="1063" w:right="0" w:hanging="957"/>
        <w:jc w:val="left"/>
        <w:rPr>
          <w:sz w:val="19"/>
        </w:rPr>
      </w:pPr>
      <w:r>
        <w:pict>
          <v:group id="_x0000_s1762" o:spid="_x0000_s1762" o:spt="203" style="position:absolute;left:0pt;margin-left:66pt;margin-top:8.7pt;height:14.1pt;width:34.55pt;mso-position-horizontal-relative:page;z-index:-253305856;mso-width-relative:page;mso-height-relative:page;" coordorigin="1321,174" coordsize="691,282">
            <o:lock v:ext="edit"/>
            <v:shape id="_x0000_s1763" o:spid="_x0000_s1763" style="position:absolute;left:1320;top:230;height:226;width:691;" fillcolor="#F3F4F4" filled="t" stroked="f" coordorigin="1321,231" coordsize="691,226" path="m1978,456l1353,456,1343,451,1325,434,1321,423,1321,263,1325,253,1343,235,1353,231,1978,231,1989,235,2006,253,2011,263,2011,423,2006,434,1989,451,1978,456xe">
              <v:path arrowok="t"/>
              <v:fill on="t" focussize="0,0"/>
              <v:stroke on="f"/>
              <v:imagedata o:title=""/>
              <o:lock v:ext="edit"/>
            </v:shape>
            <v:shape id="_x0000_s1764" o:spid="_x0000_s1764" style="position:absolute;left:1328;top:238;height:211;width:676;" filled="f" stroked="t" coordorigin="1328,238" coordsize="676,211" path="m1328,411l1328,276,1328,265,1332,257,1339,249,1346,242,1355,238,1366,238,1966,238,1976,238,1985,242,1992,249,2000,257,2003,265,2003,276,2003,411,1966,448,1366,448,1328,421,1328,411xe">
              <v:path arrowok="t"/>
              <v:fill on="f" focussize="0,0"/>
              <v:stroke weight="0.750314960629921pt" color="#E7EAEC"/>
              <v:imagedata o:title=""/>
              <o:lock v:ext="edit"/>
            </v:shape>
            <v:shape id="_x0000_s1765" o:spid="_x0000_s1765" o:spt="202" type="#_x0000_t202" style="position:absolute;left:1320;top:174;height:282;width:691;" filled="f" stroked="f" coordsize="21600,21600">
              <v:path/>
              <v:fill on="f" focussize="0,0"/>
              <v:stroke on="f" joinstyle="miter"/>
              <v:imagedata o:title=""/>
              <o:lock v:ext="edit"/>
              <v:textbox inset="0mm,0mm,0mm,0mm">
                <w:txbxContent>
                  <w:p>
                    <w:pPr>
                      <w:spacing w:before="72"/>
                      <w:ind w:left="79" w:right="0" w:firstLine="0"/>
                      <w:jc w:val="left"/>
                      <w:rPr>
                        <w:rFonts w:ascii="Lucida Console"/>
                        <w:sz w:val="17"/>
                      </w:rPr>
                    </w:pPr>
                    <w:r>
                      <w:rPr>
                        <w:rFonts w:ascii="Lucida Console"/>
                        <w:color w:val="333333"/>
                        <w:w w:val="105"/>
                        <w:sz w:val="17"/>
                      </w:rPr>
                      <w:t>sleep</w:t>
                    </w:r>
                  </w:p>
                </w:txbxContent>
              </v:textbox>
            </v:shape>
          </v:group>
        </w:pict>
      </w:r>
      <w:r>
        <w:pict>
          <v:group id="_x0000_s1766" o:spid="_x0000_s1766" o:spt="203" style="position:absolute;left:0pt;margin-left:139.55pt;margin-top:11.5pt;height:11.3pt;width:39.05pt;mso-position-horizontal-relative:page;z-index:-253304832;mso-width-relative:page;mso-height-relative:page;" coordorigin="2791,231" coordsize="781,226">
            <o:lock v:ext="edit"/>
            <v:shape id="_x0000_s1767" o:spid="_x0000_s1767" style="position:absolute;left:2791;top:230;height:226;width:781;" fillcolor="#F3F4F4" filled="t" stroked="f" coordorigin="2791,231" coordsize="781,226" path="m3539,456l2824,456,2813,451,2796,434,2791,423,2791,263,2796,253,2813,235,2824,231,3539,231,3550,235,3567,253,3572,263,3572,423,3567,434,3550,451,3539,456xe">
              <v:path arrowok="t"/>
              <v:fill on="t" focussize="0,0"/>
              <v:stroke on="f"/>
              <v:imagedata o:title=""/>
              <o:lock v:ext="edit"/>
            </v:shape>
            <v:shape id="_x0000_s1768" o:spid="_x0000_s1768" style="position:absolute;left:2798;top:238;height:211;width:766;" filled="f" stroked="t" coordorigin="2799,238" coordsize="766,211" path="m2799,411l2799,276,2799,265,2802,257,2810,249,2817,242,2826,238,2836,238,3526,238,3537,238,3546,242,3553,249,3560,257,3564,265,3564,276,3564,411,3526,448,2836,448,2799,421,2799,411xe">
              <v:path arrowok="t"/>
              <v:fill on="f" focussize="0,0"/>
              <v:stroke weight="0.750314960629921pt" color="#E7EAEC"/>
              <v:imagedata o:title=""/>
              <o:lock v:ext="edit"/>
            </v:shape>
          </v:group>
        </w:pict>
      </w:r>
      <w:r>
        <w:rPr>
          <w:color w:val="333333"/>
          <w:spacing w:val="-6"/>
          <w:w w:val="105"/>
          <w:sz w:val="19"/>
        </w:rPr>
        <w:t xml:space="preserve">方法属于 </w:t>
      </w:r>
      <w:r>
        <w:rPr>
          <w:rFonts w:ascii="Lucida Console" w:eastAsia="Lucida Console"/>
          <w:color w:val="333333"/>
          <w:w w:val="105"/>
          <w:sz w:val="17"/>
        </w:rPr>
        <w:t>Thread</w:t>
      </w:r>
      <w:r>
        <w:rPr>
          <w:rFonts w:ascii="Lucida Console" w:eastAsia="Lucida Console"/>
          <w:color w:val="333333"/>
          <w:spacing w:val="-77"/>
          <w:w w:val="105"/>
          <w:sz w:val="17"/>
        </w:rPr>
        <w:t xml:space="preserve"> </w:t>
      </w:r>
      <w:r>
        <w:rPr>
          <w:color w:val="333333"/>
          <w:w w:val="105"/>
          <w:sz w:val="19"/>
        </w:rPr>
        <w:t>类中方法，表示让一个线程进入睡眠状态，等待一定的时间之后，自动醒来进入到可</w:t>
      </w:r>
    </w:p>
    <w:p>
      <w:pPr>
        <w:pStyle w:val="4"/>
        <w:spacing w:line="315" w:lineRule="exact"/>
      </w:pPr>
      <w:r>
        <w:pict>
          <v:group id="_x0000_s1769" o:spid="_x0000_s1769" o:spt="203" style="position:absolute;left:0pt;margin-left:501.2pt;margin-top:3.25pt;height:11.3pt;width:33.8pt;mso-position-horizontal-relative:page;z-index:252036096;mso-width-relative:page;mso-height-relative:page;" coordorigin="10024,65" coordsize="676,226">
            <o:lock v:ext="edit"/>
            <v:shape id="_x0000_s1770" o:spid="_x0000_s1770" style="position:absolute;left:10024;top:65;height:226;width:676;" fillcolor="#F3F4F4" filled="t" stroked="f" coordorigin="10024,65" coordsize="676,226" path="m10667,291l10057,291,10046,286,10029,269,10024,258,10024,98,10029,87,10046,70,10057,65,10667,65,10678,70,10695,87,10699,98,10699,258,10695,269,10678,286,10667,291xe">
              <v:path arrowok="t"/>
              <v:fill on="t" focussize="0,0"/>
              <v:stroke on="f"/>
              <v:imagedata o:title=""/>
              <o:lock v:ext="edit"/>
            </v:shape>
            <v:shape id="_x0000_s1771" o:spid="_x0000_s1771" style="position:absolute;left:10031;top:72;height:211;width:661;" filled="f" stroked="t" coordorigin="10032,73" coordsize="661,211" path="m10032,246l10032,110,10032,100,10035,91,10043,84,10050,77,10059,73,10069,73,10654,73,10665,73,10674,77,10681,84,10688,91,10692,100,10692,110,10692,246,10665,283,10654,283,10069,283,10059,283,10050,279,10043,272,10035,265,10032,256,10032,246xe">
              <v:path arrowok="t"/>
              <v:fill on="f" focussize="0,0"/>
              <v:stroke weight="0.750314960629921pt" color="#E7EAEC"/>
              <v:imagedata o:title=""/>
              <o:lock v:ext="edit"/>
            </v:shape>
            <v:shape id="_x0000_s1772" o:spid="_x0000_s1772" o:spt="202" type="#_x0000_t202" style="position:absolute;left:10024;top:65;height:226;width:67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sleep</w:t>
                    </w:r>
                  </w:p>
                </w:txbxContent>
              </v:textbox>
            </v:shape>
          </v:group>
        </w:pict>
      </w:r>
      <w:r>
        <w:rPr>
          <w:color w:val="333333"/>
          <w:w w:val="105"/>
        </w:rPr>
        <w:t>运行状态，不会马上进入运行状态，因为线程调度机制恢复线程的运行也需要时间，一个线程对象调用了</w:t>
      </w:r>
    </w:p>
    <w:p>
      <w:pPr>
        <w:pStyle w:val="4"/>
        <w:tabs>
          <w:tab w:val="left" w:pos="8784"/>
        </w:tabs>
        <w:spacing w:line="315" w:lineRule="exact"/>
      </w:pPr>
      <w:r>
        <w:pict>
          <v:group id="_x0000_s1773" o:spid="_x0000_s1773" o:spt="203" style="position:absolute;left:0pt;margin-left:452.4pt;margin-top:3.25pt;height:11.3pt;width:33.8pt;mso-position-horizontal-relative:page;z-index:-253300736;mso-width-relative:page;mso-height-relative:page;" coordorigin="9049,66" coordsize="676,226">
            <o:lock v:ext="edit"/>
            <v:shape id="_x0000_s1774" o:spid="_x0000_s1774" style="position:absolute;left:9048;top:65;height:226;width:676;" fillcolor="#F3F4F4" filled="t" stroked="f" coordorigin="9049,66" coordsize="676,226" path="m9691,291l9081,291,9071,286,9053,269,9049,258,9049,98,9053,88,9071,70,9081,66,9691,66,9702,70,9720,88,9724,98,9724,258,9720,269,9702,286,9691,291xe">
              <v:path arrowok="t"/>
              <v:fill on="t" focussize="0,0"/>
              <v:stroke on="f"/>
              <v:imagedata o:title=""/>
              <o:lock v:ext="edit"/>
            </v:shape>
            <v:shape id="_x0000_s1775" o:spid="_x0000_s1775" style="position:absolute;left:9056;top:73;height:211;width:661;" filled="f" stroked="t" coordorigin="9056,73" coordsize="661,211" path="m9056,246l9056,111,9056,100,9060,91,9067,84,9075,77,9083,73,9094,73,9679,73,9689,73,9698,77,9706,84,9713,91,9717,100,9717,111,9717,246,9679,283,9094,283,9056,256,9056,246xe">
              <v:path arrowok="t"/>
              <v:fill on="f" focussize="0,0"/>
              <v:stroke weight="0.750314960629921pt" color="#E7EAEC"/>
              <v:imagedata o:title=""/>
              <o:lock v:ext="edit"/>
            </v:shape>
            <v:shape id="_x0000_s1776" o:spid="_x0000_s1776" o:spt="202" type="#_x0000_t202" style="position:absolute;left:9048;top:65;height:226;width:67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sleep</w:t>
                    </w:r>
                  </w:p>
                </w:txbxContent>
              </v:textbox>
            </v:shape>
          </v:group>
        </w:pict>
      </w:r>
      <w:r>
        <w:pict>
          <v:group id="_x0000_s1777" o:spid="_x0000_s1777" o:spt="203" style="position:absolute;left:0pt;margin-left:276.1pt;margin-top:16.2pt;height:14.1pt;width:113.3pt;mso-position-horizontal-relative:page;z-index:252042240;mso-width-relative:page;mso-height-relative:page;" coordorigin="5522,324" coordsize="2266,282">
            <o:lock v:ext="edit"/>
            <v:shape id="_x0000_s1778" o:spid="_x0000_s1778" style="position:absolute;left:5522;top:380;height:226;width:2266;" fillcolor="#F3F4F4" filled="t" stroked="f" coordorigin="5522,381" coordsize="2266,226" path="m7756,606l5555,606,5544,601,5527,584,5522,573,5522,413,5527,403,5544,385,5555,381,7756,381,7766,385,7784,403,7788,413,7788,573,7784,584,7766,601,7756,606xe">
              <v:path arrowok="t"/>
              <v:fill on="t" focussize="0,0"/>
              <v:stroke on="f"/>
              <v:imagedata o:title=""/>
              <o:lock v:ext="edit"/>
            </v:shape>
            <v:shape id="_x0000_s1779" o:spid="_x0000_s1779" style="position:absolute;left:5529;top:388;height:211;width:2251;" filled="f" stroked="t" coordorigin="5530,388" coordsize="2251,211" path="m5530,561l5530,426,5530,415,5533,407,5541,399,5548,392,5557,388,5567,388,7743,388,7754,388,7762,392,7770,399,7777,407,7781,415,7781,426,7781,561,7781,571,7777,580,7770,587,7762,595,7754,598,7743,598,5567,598,5530,571,5530,561xe">
              <v:path arrowok="t"/>
              <v:fill on="f" focussize="0,0"/>
              <v:stroke weight="0.750314960629921pt" color="#E7EAEC"/>
              <v:imagedata o:title=""/>
              <o:lock v:ext="edit"/>
            </v:shape>
            <v:shape id="_x0000_s1780" o:spid="_x0000_s1780" o:spt="202" type="#_x0000_t202" style="position:absolute;left:5522;top:324;height:282;width:2266;" filled="f" stroked="f" coordsize="21600,21600">
              <v:path/>
              <v:fill on="f" focussize="0,0"/>
              <v:stroke on="f" joinstyle="miter"/>
              <v:imagedata o:title=""/>
              <o:lock v:ext="edit"/>
              <v:textbox inset="0mm,0mm,0mm,0mm">
                <w:txbxContent>
                  <w:p>
                    <w:pPr>
                      <w:spacing w:before="72"/>
                      <w:ind w:left="82" w:right="0" w:firstLine="0"/>
                      <w:jc w:val="left"/>
                      <w:rPr>
                        <w:rFonts w:ascii="Lucida Console"/>
                        <w:sz w:val="17"/>
                      </w:rPr>
                    </w:pPr>
                    <w:r>
                      <w:rPr>
                        <w:rFonts w:ascii="Lucida Console"/>
                        <w:color w:val="333333"/>
                        <w:w w:val="105"/>
                        <w:sz w:val="17"/>
                      </w:rPr>
                      <w:t>InterruptedException</w:t>
                    </w:r>
                  </w:p>
                </w:txbxContent>
              </v:textbox>
            </v:shape>
          </v:group>
        </w:pict>
      </w:r>
      <w:r>
        <w:rPr>
          <w:color w:val="333333"/>
        </w:rPr>
        <w:t>方法之后，并不会释放他所持有的所有对象锁，所以也就不会影响其他进程对象的运行。但在</w:t>
      </w:r>
      <w:r>
        <w:rPr>
          <w:color w:val="333333"/>
        </w:rPr>
        <w:tab/>
      </w:r>
      <w:r>
        <w:rPr>
          <w:color w:val="333333"/>
          <w:w w:val="105"/>
        </w:rPr>
        <w:t>的过程中过</w:t>
      </w:r>
    </w:p>
    <w:p>
      <w:pPr>
        <w:spacing w:after="0" w:line="315" w:lineRule="exact"/>
        <w:sectPr>
          <w:type w:val="continuous"/>
          <w:pgSz w:w="11900" w:h="16820"/>
          <w:pgMar w:top="1600" w:right="940" w:bottom="280" w:left="940" w:header="720" w:footer="720" w:gutter="0"/>
        </w:sectPr>
      </w:pPr>
    </w:p>
    <w:p>
      <w:pPr>
        <w:pStyle w:val="4"/>
        <w:spacing w:line="315" w:lineRule="exact"/>
      </w:pPr>
      <w:r>
        <w:pict>
          <v:group id="_x0000_s1781" o:spid="_x0000_s1781" o:spt="203" style="position:absolute;left:0pt;margin-left:189.05pt;margin-top:3.25pt;height:11.3pt;width:65.3pt;mso-position-horizontal-relative:page;z-index:252040192;mso-width-relative:page;mso-height-relative:page;" coordorigin="3782,66" coordsize="1306,226">
            <o:lock v:ext="edit"/>
            <v:shape id="_x0000_s1782" o:spid="_x0000_s1782" style="position:absolute;left:3781;top:65;height:226;width:1306;" fillcolor="#F3F4F4" filled="t" stroked="f" coordorigin="3782,66" coordsize="1306,226" path="m5055,291l3814,291,3804,286,3786,269,3782,258,3782,98,3786,88,3804,70,3814,66,5055,66,5065,70,5083,88,5087,98,5087,258,5083,269,5065,286,5055,291xe">
              <v:path arrowok="t"/>
              <v:fill on="t" focussize="0,0"/>
              <v:stroke on="f"/>
              <v:imagedata o:title=""/>
              <o:lock v:ext="edit"/>
            </v:shape>
            <v:shape id="_x0000_s1783" o:spid="_x0000_s1783" style="position:absolute;left:3789;top:73;height:211;width:1291;" filled="f" stroked="t" coordorigin="3789,73" coordsize="1291,211" path="m3789,246l3789,111,3789,100,3793,91,3800,84,3807,77,3816,73,3827,73,5042,73,5052,73,5061,77,5069,84,5076,91,5080,100,5080,111,5080,246,5042,283,3827,283,3816,283,3807,280,3800,272,3793,265,3789,256,3789,246xe">
              <v:path arrowok="t"/>
              <v:fill on="f" focussize="0,0"/>
              <v:stroke weight="0.750314960629921pt" color="#E7EAEC"/>
              <v:imagedata o:title=""/>
              <o:lock v:ext="edit"/>
            </v:shape>
            <v:shape id="_x0000_s1784" o:spid="_x0000_s1784" o:spt="202" type="#_x0000_t202" style="position:absolute;left:3781;top:65;height:226;width:130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interrupt()</w:t>
                    </w:r>
                  </w:p>
                </w:txbxContent>
              </v:textbox>
            </v:shape>
          </v:group>
        </w:pict>
      </w:r>
      <w:r>
        <w:rPr>
          <w:color w:val="333333"/>
        </w:rPr>
        <w:t>程中有可能被其他对象调用它的</w:t>
      </w:r>
    </w:p>
    <w:p>
      <w:pPr>
        <w:spacing w:before="0" w:line="315" w:lineRule="exact"/>
        <w:ind w:left="107" w:right="0" w:firstLine="0"/>
        <w:jc w:val="left"/>
        <w:rPr>
          <w:sz w:val="19"/>
        </w:rPr>
      </w:pPr>
      <w:r>
        <w:br w:type="column"/>
      </w:r>
      <w:r>
        <w:rPr>
          <w:rFonts w:ascii="Open Sans" w:eastAsia="Open Sans"/>
          <w:color w:val="333333"/>
          <w:w w:val="105"/>
          <w:sz w:val="19"/>
        </w:rPr>
        <w:t>,</w:t>
      </w:r>
      <w:r>
        <w:rPr>
          <w:color w:val="333333"/>
          <w:w w:val="105"/>
          <w:sz w:val="19"/>
        </w:rPr>
        <w:t>产生</w:t>
      </w:r>
    </w:p>
    <w:p>
      <w:pPr>
        <w:pStyle w:val="4"/>
        <w:spacing w:line="315" w:lineRule="exact"/>
      </w:pPr>
      <w:r>
        <w:br w:type="column"/>
      </w:r>
      <w:r>
        <w:rPr>
          <w:color w:val="333333"/>
          <w:w w:val="105"/>
        </w:rPr>
        <w:t>异常，如果你的程序不捕获这个异</w:t>
      </w:r>
    </w:p>
    <w:p>
      <w:pPr>
        <w:spacing w:after="0" w:line="315" w:lineRule="exact"/>
        <w:sectPr>
          <w:type w:val="continuous"/>
          <w:pgSz w:w="11900" w:h="16820"/>
          <w:pgMar w:top="1600" w:right="940" w:bottom="280" w:left="940" w:header="720" w:footer="720" w:gutter="0"/>
          <w:cols w:equalWidth="0" w:num="3">
            <w:col w:w="2879" w:space="1166"/>
            <w:col w:w="586" w:space="2118"/>
            <w:col w:w="3271"/>
          </w:cols>
        </w:sectPr>
      </w:pPr>
    </w:p>
    <w:p>
      <w:pPr>
        <w:pStyle w:val="4"/>
        <w:tabs>
          <w:tab w:val="left" w:pos="3850"/>
        </w:tabs>
        <w:spacing w:line="315" w:lineRule="exact"/>
      </w:pPr>
      <w:r>
        <w:pict>
          <v:group id="_x0000_s1785" o:spid="_x0000_s1785" o:spt="203" style="position:absolute;left:0pt;margin-left:179.3pt;margin-top:3.25pt;height:11.3pt;width:60.05pt;mso-position-horizontal-relative:page;z-index:-253294592;mso-width-relative:page;mso-height-relative:page;" coordorigin="3587,66" coordsize="1201,226">
            <o:lock v:ext="edit"/>
            <v:shape id="_x0000_s1786" o:spid="_x0000_s1786" style="position:absolute;left:3586;top:65;height:226;width:1201;" fillcolor="#F3F4F4" filled="t" stroked="f" coordorigin="3587,66" coordsize="1201,226" path="m4754,291l3619,291,3608,286,3591,269,3587,258,3587,98,3591,88,3608,70,3619,66,4754,66,4765,70,4783,88,4787,98,4787,258,4783,269,4765,286,4754,291xe">
              <v:path arrowok="t"/>
              <v:fill on="t" focussize="0,0"/>
              <v:stroke on="f"/>
              <v:imagedata o:title=""/>
              <o:lock v:ext="edit"/>
            </v:shape>
            <v:shape id="_x0000_s1787" o:spid="_x0000_s1787" style="position:absolute;left:3594;top:73;height:211;width:1186;" filled="f" stroked="t" coordorigin="3594,73" coordsize="1186,211" path="m3594,246l3594,111,3594,100,3598,91,3605,84,3612,77,3621,73,3632,73,4742,73,4752,73,4761,77,4769,84,4776,91,4780,100,4780,111,4780,246,4780,256,4776,265,4769,272,4761,280,4752,283,4742,283,3632,283,3621,283,3612,280,3605,272,3598,265,3594,256,3594,246xe">
              <v:path arrowok="t"/>
              <v:fill on="f" focussize="0,0"/>
              <v:stroke weight="0.750314960629921pt" color="#E7EAEC"/>
              <v:imagedata o:title=""/>
              <o:lock v:ext="edit"/>
            </v:shape>
            <v:shape id="_x0000_s1788" o:spid="_x0000_s1788" o:spt="202" type="#_x0000_t202" style="position:absolute;left:3586;top:65;height:226;width:120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TERMINATED</w:t>
                    </w:r>
                  </w:p>
                </w:txbxContent>
              </v:textbox>
            </v:shape>
          </v:group>
        </w:pict>
      </w:r>
      <w:r>
        <w:rPr>
          <w:color w:val="333333"/>
          <w:w w:val="105"/>
        </w:rPr>
        <w:t>常，线程就会异常终止，进入</w:t>
      </w:r>
      <w:r>
        <w:rPr>
          <w:color w:val="333333"/>
          <w:w w:val="105"/>
        </w:rPr>
        <w:tab/>
      </w:r>
      <w:r>
        <w:rPr>
          <w:color w:val="333333"/>
          <w:w w:val="105"/>
        </w:rPr>
        <w:t>状态，如果你的程序捕获了这个异常，那么程序就会继续执行</w:t>
      </w:r>
      <w:r>
        <w:rPr>
          <w:rFonts w:ascii="Open Sans" w:eastAsia="Open Sans"/>
          <w:color w:val="333333"/>
          <w:w w:val="105"/>
        </w:rPr>
        <w:t>catch</w:t>
      </w:r>
      <w:r>
        <w:rPr>
          <w:color w:val="333333"/>
          <w:w w:val="105"/>
        </w:rPr>
        <w:t>语</w:t>
      </w:r>
    </w:p>
    <w:p>
      <w:pPr>
        <w:spacing w:after="0" w:line="315" w:lineRule="exact"/>
        <w:sectPr>
          <w:type w:val="continuous"/>
          <w:pgSz w:w="11900" w:h="16820"/>
          <w:pgMar w:top="1600" w:right="940" w:bottom="280" w:left="940" w:header="720" w:footer="720" w:gutter="0"/>
        </w:sectPr>
      </w:pPr>
    </w:p>
    <w:p>
      <w:pPr>
        <w:pStyle w:val="4"/>
        <w:spacing w:line="315" w:lineRule="exact"/>
      </w:pPr>
      <w:r>
        <w:rPr>
          <w:color w:val="333333"/>
        </w:rPr>
        <w:t>句块</w:t>
      </w:r>
      <w:r>
        <w:rPr>
          <w:rFonts w:ascii="Open Sans" w:eastAsia="Open Sans"/>
          <w:color w:val="333333"/>
        </w:rPr>
        <w:t>(</w:t>
      </w:r>
      <w:r>
        <w:rPr>
          <w:color w:val="333333"/>
        </w:rPr>
        <w:t>可能还有</w:t>
      </w:r>
    </w:p>
    <w:p>
      <w:pPr>
        <w:pStyle w:val="4"/>
        <w:spacing w:before="115"/>
      </w:pPr>
      <w:r>
        <w:pict>
          <v:group id="_x0000_s1789" o:spid="_x0000_s1789" o:spt="203" style="position:absolute;left:0pt;margin-left:72pt;margin-top:10.75pt;height:11.3pt;width:44.3pt;mso-position-horizontal-relative:page;z-index:252048384;mso-width-relative:page;mso-height-relative:page;" coordorigin="1441,216" coordsize="886,226">
            <o:lock v:ext="edit"/>
            <v:shape id="_x0000_s1790" o:spid="_x0000_s1790" style="position:absolute;left:1440;top:215;height:226;width:886;" fillcolor="#F3F4F4" filled="t" stroked="f" coordorigin="1441,216" coordsize="886,226" path="m2293,441l1473,441,1463,436,1445,419,1441,408,1441,248,1445,238,1463,220,1473,216,2293,216,2304,220,2322,238,2326,248,2326,408,2322,419,2304,436,2293,441xe">
              <v:path arrowok="t"/>
              <v:fill on="t" focussize="0,0"/>
              <v:stroke on="f"/>
              <v:imagedata o:title=""/>
              <o:lock v:ext="edit"/>
            </v:shape>
            <v:shape id="_x0000_s1791" o:spid="_x0000_s1791" style="position:absolute;left:1448;top:223;height:211;width:871;" filled="f" stroked="t" coordorigin="1448,223" coordsize="871,211" path="m1448,396l1448,261,1448,250,1452,242,1459,234,1466,227,1475,223,1486,223,2281,223,2291,223,2300,227,2307,234,2315,242,2318,250,2318,261,2318,396,2318,406,2315,415,2307,422,2300,430,2291,433,2281,433,1486,433,1475,433,1466,430,1459,422,1452,415,1448,406,1448,396xe">
              <v:path arrowok="t"/>
              <v:fill on="f" focussize="0,0"/>
              <v:stroke weight="0.750314960629921pt" color="#E7EAEC"/>
              <v:imagedata o:title=""/>
              <o:lock v:ext="edit"/>
            </v:shape>
            <v:shape id="_x0000_s1792" o:spid="_x0000_s1792" o:spt="202" type="#_x0000_t202" style="position:absolute;left:1440;top:215;height:226;width:88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sleep()</w:t>
                    </w:r>
                  </w:p>
                </w:txbxContent>
              </v:textbox>
            </v:shape>
          </v:group>
        </w:pict>
      </w:r>
      <w:r>
        <w:rPr>
          <w:color w:val="333333"/>
          <w:w w:val="105"/>
        </w:rPr>
        <w:t>注意</w:t>
      </w:r>
    </w:p>
    <w:p>
      <w:pPr>
        <w:pStyle w:val="4"/>
        <w:spacing w:line="315" w:lineRule="exact"/>
        <w:ind w:left="850"/>
      </w:pPr>
      <w:r>
        <w:br w:type="column"/>
      </w:r>
      <w:r>
        <w:rPr>
          <w:color w:val="333333"/>
          <w:w w:val="105"/>
        </w:rPr>
        <w:t>语句块</w:t>
      </w:r>
      <w:r>
        <w:rPr>
          <w:rFonts w:ascii="Open Sans" w:eastAsia="Open Sans"/>
          <w:color w:val="333333"/>
          <w:w w:val="105"/>
        </w:rPr>
        <w:t>)</w:t>
      </w:r>
      <w:r>
        <w:rPr>
          <w:color w:val="333333"/>
          <w:w w:val="105"/>
        </w:rPr>
        <w:t>以及以后的代码。</w:t>
      </w:r>
    </w:p>
    <w:p>
      <w:pPr>
        <w:pStyle w:val="4"/>
        <w:spacing w:before="115"/>
        <w:ind w:left="12"/>
      </w:pPr>
      <w:r>
        <w:pict>
          <v:group id="_x0000_s1793" o:spid="_x0000_s1793" o:spt="203" style="position:absolute;left:0pt;margin-left:114pt;margin-top:-15.25pt;height:14.1pt;width:44.3pt;mso-position-horizontal-relative:page;z-index:252046336;mso-width-relative:page;mso-height-relative:page;" coordorigin="2281,-306" coordsize="886,282">
            <o:lock v:ext="edit"/>
            <v:shape id="_x0000_s1794" o:spid="_x0000_s1794" style="position:absolute;left:2280;top:-250;height:226;width:886;" fillcolor="#F3F4F4" filled="t" stroked="f" coordorigin="2281,-249" coordsize="886,226" path="m3134,-24l2314,-24,2303,-29,2285,-46,2281,-57,2281,-217,2285,-228,2303,-245,2314,-249,3134,-249,3144,-245,3162,-228,3166,-217,3166,-57,3162,-46,3144,-29,3134,-24xe">
              <v:path arrowok="t"/>
              <v:fill on="t" focussize="0,0"/>
              <v:stroke on="f"/>
              <v:imagedata o:title=""/>
              <o:lock v:ext="edit"/>
            </v:shape>
            <v:shape id="_x0000_s1795" o:spid="_x0000_s1795" style="position:absolute;left:2288;top:-242;height:211;width:871;" filled="f" stroked="t" coordorigin="2288,-242" coordsize="871,211" path="m2288,-69l2288,-204,2288,-215,2292,-224,2299,-231,2307,-238,2316,-242,2326,-242,3121,-242,3132,-242,3141,-238,3148,-231,3155,-224,3159,-215,3159,-204,3159,-69,3121,-32,2326,-32,2288,-59,2288,-69xe">
              <v:path arrowok="t"/>
              <v:fill on="f" focussize="0,0"/>
              <v:stroke weight="0.750314960629921pt" color="#E7EAEC"/>
              <v:imagedata o:title=""/>
              <o:lock v:ext="edit"/>
            </v:shape>
            <v:shape id="_x0000_s1796" o:spid="_x0000_s1796" o:spt="202" type="#_x0000_t202" style="position:absolute;left:2280;top:-306;height:282;width:886;" filled="f" stroked="f" coordsize="21600,21600">
              <v:path/>
              <v:fill on="f" focussize="0,0"/>
              <v:stroke on="f" joinstyle="miter"/>
              <v:imagedata o:title=""/>
              <o:lock v:ext="edit"/>
              <v:textbox inset="0mm,0mm,0mm,0mm">
                <w:txbxContent>
                  <w:p>
                    <w:pPr>
                      <w:spacing w:before="72"/>
                      <w:ind w:left="69" w:right="0" w:firstLine="0"/>
                      <w:jc w:val="left"/>
                      <w:rPr>
                        <w:rFonts w:ascii="Lucida Console"/>
                        <w:sz w:val="17"/>
                      </w:rPr>
                    </w:pPr>
                    <w:r>
                      <w:rPr>
                        <w:rFonts w:ascii="Lucida Console"/>
                        <w:color w:val="333333"/>
                        <w:w w:val="105"/>
                        <w:sz w:val="17"/>
                      </w:rPr>
                      <w:t>finally</w:t>
                    </w:r>
                  </w:p>
                </w:txbxContent>
              </v:textbox>
            </v:shape>
          </v:group>
        </w:pict>
      </w:r>
      <w:r>
        <w:pict>
          <v:group id="_x0000_s1797" o:spid="_x0000_s1797" o:spt="203" style="position:absolute;left:0pt;margin-left:369.9pt;margin-top:7.95pt;height:14.1pt;width:55.55pt;mso-position-horizontal-relative:page;z-index:252050432;mso-width-relative:page;mso-height-relative:page;" coordorigin="7398,159" coordsize="1111,282">
            <o:lock v:ext="edit"/>
            <v:shape id="_x0000_s1798" o:spid="_x0000_s1798" style="position:absolute;left:7398;top:215;height:226;width:1111;" fillcolor="#F3F4F4" filled="t" stroked="f" coordorigin="7398,216" coordsize="1111,226" path="m8476,441l7431,441,7420,436,7403,419,7398,408,7398,248,7403,238,7420,220,7431,216,8476,216,8487,220,8504,238,8509,248,8509,408,8504,419,8487,436,8476,441xe">
              <v:path arrowok="t"/>
              <v:fill on="t" focussize="0,0"/>
              <v:stroke on="f"/>
              <v:imagedata o:title=""/>
              <o:lock v:ext="edit"/>
            </v:shape>
            <v:shape id="_x0000_s1799" o:spid="_x0000_s1799" style="position:absolute;left:7405;top:223;height:211;width:1096;" filled="f" stroked="t" coordorigin="7406,223" coordsize="1096,211" path="m7406,396l7406,261,7406,250,7409,242,7417,234,7424,227,7433,223,7443,223,8464,223,8474,223,8483,227,8490,234,8497,242,8501,250,8501,261,8501,396,8501,406,8497,415,8490,422,8483,430,8474,433,8464,433,7443,433,7433,433,7424,430,7417,422,7409,415,7406,406,7406,396xe">
              <v:path arrowok="t"/>
              <v:fill on="f" focussize="0,0"/>
              <v:stroke weight="0.750314960629921pt" color="#E7EAEC"/>
              <v:imagedata o:title=""/>
              <o:lock v:ext="edit"/>
            </v:shape>
            <v:shape id="_x0000_s1800" o:spid="_x0000_s1800" o:spt="202" type="#_x0000_t202" style="position:absolute;left:7398;top:159;height:282;width:1111;" filled="f" stroked="f" coordsize="21600,21600">
              <v:path/>
              <v:fill on="f" focussize="0,0"/>
              <v:stroke on="f" joinstyle="miter"/>
              <v:imagedata o:title=""/>
              <o:lock v:ext="edit"/>
              <v:textbox inset="0mm,0mm,0mm,0mm">
                <w:txbxContent>
                  <w:p>
                    <w:pPr>
                      <w:spacing w:before="72"/>
                      <w:ind w:left="76" w:right="0" w:firstLine="0"/>
                      <w:jc w:val="left"/>
                      <w:rPr>
                        <w:rFonts w:ascii="Lucida Console"/>
                        <w:sz w:val="17"/>
                      </w:rPr>
                    </w:pPr>
                    <w:r>
                      <w:rPr>
                        <w:rFonts w:ascii="Lucida Console"/>
                        <w:color w:val="333333"/>
                        <w:w w:val="105"/>
                        <w:sz w:val="17"/>
                      </w:rPr>
                      <w:t>t.sleep()</w:t>
                    </w:r>
                  </w:p>
                </w:txbxContent>
              </v:textbox>
            </v:shape>
          </v:group>
        </w:pict>
      </w:r>
      <w:r>
        <w:rPr>
          <w:color w:val="333333"/>
        </w:rPr>
        <w:t>方法是一个静态方法，也就是说他只对当前对象有效，通过</w:t>
      </w:r>
    </w:p>
    <w:p>
      <w:pPr>
        <w:pStyle w:val="4"/>
        <w:spacing w:before="6"/>
        <w:ind w:left="0"/>
        <w:rPr>
          <w:sz w:val="23"/>
        </w:rPr>
      </w:pPr>
      <w:r>
        <w:br w:type="column"/>
      </w:r>
    </w:p>
    <w:p>
      <w:pPr>
        <w:pStyle w:val="4"/>
      </w:pPr>
      <w:r>
        <w:pict>
          <v:group id="_x0000_s1801" o:spid="_x0000_s1801" o:spt="203" style="position:absolute;left:0pt;margin-left:477.2pt;margin-top:2.2pt;height:14.1pt;width:33.8pt;mso-position-horizontal-relative:page;z-index:252052480;mso-width-relative:page;mso-height-relative:page;" coordorigin="9544,44" coordsize="676,282">
            <o:lock v:ext="edit"/>
            <v:shape id="_x0000_s1802" o:spid="_x0000_s1802" style="position:absolute;left:9544;top:100;height:226;width:676;" fillcolor="#F3F4F4" filled="t" stroked="f" coordorigin="9544,101" coordsize="676,226" path="m10187,326l9577,326,9566,321,9548,304,9544,293,9544,133,9548,123,9566,105,9577,101,10187,101,10197,105,10215,123,10219,133,10219,293,10215,304,10197,321,10187,326xe">
              <v:path arrowok="t"/>
              <v:fill on="t" focussize="0,0"/>
              <v:stroke on="f"/>
              <v:imagedata o:title=""/>
              <o:lock v:ext="edit"/>
            </v:shape>
            <v:shape id="_x0000_s1803" o:spid="_x0000_s1803" style="position:absolute;left:9551;top:108;height:211;width:661;" filled="f" stroked="t" coordorigin="9552,108" coordsize="661,211" path="m9552,281l9552,146,9552,135,9555,127,9563,119,9570,112,9579,108,9589,108,10174,108,10185,108,10193,112,10201,119,10208,127,10212,135,10212,146,10212,281,10212,291,10208,300,10201,307,10193,315,10185,318,10174,318,9589,318,9579,318,9570,315,9563,307,9555,300,9552,291,9552,281xe">
              <v:path arrowok="t"/>
              <v:fill on="f" focussize="0,0"/>
              <v:stroke weight="0.750314960629921pt" color="#E7EAEC"/>
              <v:imagedata o:title=""/>
              <o:lock v:ext="edit"/>
            </v:shape>
            <v:shape id="_x0000_s1804" o:spid="_x0000_s1804" o:spt="202" type="#_x0000_t202" style="position:absolute;left:9544;top:44;height:282;width:676;" filled="f" stroked="f" coordsize="21600,21600">
              <v:path/>
              <v:fill on="f" focussize="0,0"/>
              <v:stroke on="f" joinstyle="miter"/>
              <v:imagedata o:title=""/>
              <o:lock v:ext="edit"/>
              <v:textbox inset="0mm,0mm,0mm,0mm">
                <w:txbxContent>
                  <w:p>
                    <w:pPr>
                      <w:spacing w:before="72"/>
                      <w:ind w:left="77" w:right="0" w:firstLine="0"/>
                      <w:jc w:val="left"/>
                      <w:rPr>
                        <w:rFonts w:ascii="Lucida Console"/>
                        <w:sz w:val="17"/>
                      </w:rPr>
                    </w:pPr>
                    <w:r>
                      <w:rPr>
                        <w:rFonts w:ascii="Lucida Console"/>
                        <w:color w:val="333333"/>
                        <w:w w:val="105"/>
                        <w:sz w:val="17"/>
                      </w:rPr>
                      <w:t>sleep</w:t>
                    </w:r>
                  </w:p>
                </w:txbxContent>
              </v:textbox>
            </v:shape>
          </v:group>
        </w:pict>
      </w:r>
      <w:r>
        <w:rPr>
          <w:color w:val="333333"/>
          <w:w w:val="105"/>
        </w:rPr>
        <w:t>让</w:t>
      </w:r>
      <w:r>
        <w:rPr>
          <w:rFonts w:ascii="Open Sans" w:eastAsia="Open Sans"/>
          <w:color w:val="333333"/>
          <w:w w:val="105"/>
        </w:rPr>
        <w:t>t</w:t>
      </w:r>
      <w:r>
        <w:rPr>
          <w:color w:val="333333"/>
          <w:w w:val="105"/>
        </w:rPr>
        <w:t>对象进入</w:t>
      </w:r>
    </w:p>
    <w:p>
      <w:pPr>
        <w:pStyle w:val="4"/>
        <w:spacing w:before="6"/>
        <w:ind w:left="0"/>
        <w:rPr>
          <w:sz w:val="23"/>
        </w:rPr>
      </w:pPr>
      <w:r>
        <w:br w:type="column"/>
      </w:r>
    </w:p>
    <w:p>
      <w:pPr>
        <w:pStyle w:val="4"/>
      </w:pPr>
      <w:r>
        <w:rPr>
          <w:color w:val="333333"/>
          <w:w w:val="105"/>
        </w:rPr>
        <w:t>，这样</w:t>
      </w:r>
    </w:p>
    <w:p>
      <w:pPr>
        <w:spacing w:after="0"/>
        <w:sectPr>
          <w:type w:val="continuous"/>
          <w:pgSz w:w="11900" w:h="16820"/>
          <w:pgMar w:top="1600" w:right="940" w:bottom="280" w:left="940" w:header="720" w:footer="720" w:gutter="0"/>
          <w:cols w:equalWidth="0" w:num="4">
            <w:col w:w="1336" w:space="40"/>
            <w:col w:w="5125" w:space="954"/>
            <w:col w:w="1192" w:space="531"/>
            <w:col w:w="842"/>
          </w:cols>
        </w:sectPr>
      </w:pPr>
    </w:p>
    <w:p>
      <w:pPr>
        <w:pStyle w:val="4"/>
        <w:tabs>
          <w:tab w:val="left" w:pos="4348"/>
        </w:tabs>
        <w:spacing w:line="315" w:lineRule="exact"/>
      </w:pPr>
      <w:r>
        <w:pict>
          <v:group id="_x0000_s1805" o:spid="_x0000_s1805" o:spt="203" style="position:absolute;left:0pt;margin-left:228.05pt;margin-top:3.25pt;height:11.3pt;width:33.8pt;mso-position-horizontal-relative:page;z-index:-253284352;mso-width-relative:page;mso-height-relative:page;" coordorigin="4562,66" coordsize="676,226">
            <o:lock v:ext="edit"/>
            <v:shape id="_x0000_s1806" o:spid="_x0000_s1806" style="position:absolute;left:4561;top:65;height:226;width:676;" fillcolor="#F3F4F4" filled="t" stroked="f" coordorigin="4562,66" coordsize="676,226" path="m5205,291l4595,291,4584,286,4566,269,4562,258,4562,98,4566,88,4584,70,4595,66,5205,66,5215,70,5233,88,5237,98,5237,258,5233,269,5215,286,5205,291xe">
              <v:path arrowok="t"/>
              <v:fill on="t" focussize="0,0"/>
              <v:stroke on="f"/>
              <v:imagedata o:title=""/>
              <o:lock v:ext="edit"/>
            </v:shape>
            <v:shape id="_x0000_s1807" o:spid="_x0000_s1807" style="position:absolute;left:4569;top:73;height:211;width:661;" filled="f" stroked="t" coordorigin="4569,73" coordsize="661,211" path="m4569,246l4569,111,4569,100,4573,91,4580,84,4588,77,4597,73,4607,73,5192,73,5203,73,5211,77,5219,84,5226,91,5230,100,5230,111,5230,246,5192,283,4607,283,4569,256,4569,246xe">
              <v:path arrowok="t"/>
              <v:fill on="f" focussize="0,0"/>
              <v:stroke weight="0.750314960629921pt" color="#E7EAEC"/>
              <v:imagedata o:title=""/>
              <o:lock v:ext="edit"/>
            </v:shape>
            <v:shape id="_x0000_s1808" o:spid="_x0000_s1808" o:spt="202" type="#_x0000_t202" style="position:absolute;left:4561;top:65;height:226;width:67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sleep</w:t>
                    </w:r>
                  </w:p>
                </w:txbxContent>
              </v:textbox>
            </v:shape>
          </v:group>
        </w:pict>
      </w:r>
      <w:r>
        <w:drawing>
          <wp:anchor distT="0" distB="0" distL="0" distR="0" simplePos="0" relativeHeight="250033152" behindDoc="1" locked="0" layoutInCell="1" allowOverlap="1">
            <wp:simplePos x="0" y="0"/>
            <wp:positionH relativeFrom="page">
              <wp:posOffset>3725545</wp:posOffset>
            </wp:positionH>
            <wp:positionV relativeFrom="paragraph">
              <wp:posOffset>41275</wp:posOffset>
            </wp:positionV>
            <wp:extent cx="161925" cy="142875"/>
            <wp:effectExtent l="0" t="0" r="0" b="0"/>
            <wp:wrapNone/>
            <wp:docPr id="3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png"/>
                    <pic:cNvPicPr>
                      <a:picLocks noChangeAspect="1"/>
                    </pic:cNvPicPr>
                  </pic:nvPicPr>
                  <pic:blipFill>
                    <a:blip r:embed="rId14" cstate="print"/>
                    <a:stretch>
                      <a:fillRect/>
                    </a:stretch>
                  </pic:blipFill>
                  <pic:spPr>
                    <a:xfrm>
                      <a:off x="0" y="0"/>
                      <a:ext cx="161993" cy="142937"/>
                    </a:xfrm>
                    <a:prstGeom prst="rect">
                      <a:avLst/>
                    </a:prstGeom>
                  </pic:spPr>
                </pic:pic>
              </a:graphicData>
            </a:graphic>
          </wp:anchor>
        </w:drawing>
      </w:r>
      <w:r>
        <w:rPr>
          <w:color w:val="333333"/>
          <w:w w:val="105"/>
        </w:rPr>
        <w:t>的做法是错误的，它只会是使当前线程被</w:t>
      </w:r>
      <w:r>
        <w:rPr>
          <w:color w:val="333333"/>
          <w:w w:val="105"/>
        </w:rPr>
        <w:tab/>
      </w:r>
      <w:r>
        <w:rPr>
          <w:color w:val="333333"/>
          <w:w w:val="105"/>
        </w:rPr>
        <w:t>而不是</w:t>
      </w:r>
      <w:r>
        <w:rPr>
          <w:color w:val="333333"/>
          <w:spacing w:val="14"/>
          <w:w w:val="105"/>
        </w:rPr>
        <w:t xml:space="preserve"> </w:t>
      </w:r>
      <w:r>
        <w:rPr>
          <w:rFonts w:ascii="Lucida Console" w:eastAsia="Lucida Console"/>
          <w:color w:val="333333"/>
          <w:w w:val="105"/>
          <w:sz w:val="17"/>
        </w:rPr>
        <w:t>t</w:t>
      </w:r>
      <w:r>
        <w:rPr>
          <w:rFonts w:ascii="Lucida Console" w:eastAsia="Lucida Console"/>
          <w:color w:val="333333"/>
          <w:spacing w:val="-33"/>
          <w:w w:val="105"/>
          <w:sz w:val="17"/>
        </w:rPr>
        <w:t xml:space="preserve"> </w:t>
      </w:r>
      <w:r>
        <w:rPr>
          <w:color w:val="333333"/>
          <w:w w:val="105"/>
        </w:rPr>
        <w:t>线程</w:t>
      </w:r>
    </w:p>
    <w:p>
      <w:pPr>
        <w:pStyle w:val="8"/>
        <w:numPr>
          <w:ilvl w:val="0"/>
          <w:numId w:val="3"/>
        </w:numPr>
        <w:tabs>
          <w:tab w:val="left" w:pos="957"/>
          <w:tab w:val="left" w:pos="958"/>
          <w:tab w:val="left" w:pos="7994"/>
          <w:tab w:val="left" w:pos="9502"/>
        </w:tabs>
        <w:spacing w:before="130" w:after="0" w:line="240" w:lineRule="auto"/>
        <w:ind w:left="957" w:right="0" w:hanging="851"/>
        <w:jc w:val="left"/>
        <w:rPr>
          <w:sz w:val="19"/>
        </w:rPr>
      </w:pPr>
      <w:r>
        <w:pict>
          <v:group id="_x0000_s1809" o:spid="_x0000_s1809" o:spt="203" style="position:absolute;left:0pt;margin-left:66pt;margin-top:11.5pt;height:11.3pt;width:28.55pt;mso-position-horizontal-relative:page;z-index:-253281280;mso-width-relative:page;mso-height-relative:page;" coordorigin="1321,231" coordsize="571,226">
            <o:lock v:ext="edit"/>
            <v:shape id="_x0000_s1810" o:spid="_x0000_s1810" style="position:absolute;left:1320;top:230;height:226;width:571;" fillcolor="#F3F4F4" filled="t" stroked="f" coordorigin="1321,231" coordsize="571,226" path="m1858,456l1353,456,1343,451,1325,434,1321,423,1321,263,1325,253,1343,235,1353,231,1858,231,1869,235,1886,253,1891,263,1891,423,1886,434,1869,451,1858,456xe">
              <v:path arrowok="t"/>
              <v:fill on="t" focussize="0,0"/>
              <v:stroke on="f"/>
              <v:imagedata o:title=""/>
              <o:lock v:ext="edit"/>
            </v:shape>
            <v:shape id="_x0000_s1811" o:spid="_x0000_s1811" style="position:absolute;left:1328;top:238;height:211;width:556;" filled="f" stroked="t" coordorigin="1328,238" coordsize="556,211" path="m1328,411l1328,276,1328,265,1332,257,1339,249,1346,242,1355,238,1366,238,1846,238,1856,238,1865,242,1872,249,1880,257,1883,265,1883,276,1883,411,1883,421,1880,430,1872,437,1865,445,1856,448,1846,448,1366,448,1328,421,1328,411xe">
              <v:path arrowok="t"/>
              <v:fill on="f" focussize="0,0"/>
              <v:stroke weight="0.750314960629921pt" color="#E7EAEC"/>
              <v:imagedata o:title=""/>
              <o:lock v:ext="edit"/>
            </v:shape>
            <v:shape id="_x0000_s1812" o:spid="_x0000_s1812" o:spt="202" type="#_x0000_t202" style="position:absolute;left:1320;top:230;height:226;width:571;" filled="f" stroked="f" coordsize="21600,21600">
              <v:path/>
              <v:fill on="f" focussize="0,0"/>
              <v:stroke on="f" joinstyle="miter"/>
              <v:imagedata o:title=""/>
              <o:lock v:ext="edit"/>
              <v:textbox inset="0mm,0mm,0mm,0mm">
                <w:txbxContent>
                  <w:p>
                    <w:pPr>
                      <w:spacing w:before="16"/>
                      <w:ind w:left="79" w:right="0" w:firstLine="0"/>
                      <w:jc w:val="left"/>
                      <w:rPr>
                        <w:rFonts w:ascii="Lucida Console"/>
                        <w:sz w:val="17"/>
                      </w:rPr>
                    </w:pPr>
                    <w:r>
                      <w:rPr>
                        <w:rFonts w:ascii="Lucida Console"/>
                        <w:color w:val="333333"/>
                        <w:w w:val="105"/>
                        <w:sz w:val="17"/>
                      </w:rPr>
                      <w:t>wait</w:t>
                    </w:r>
                  </w:p>
                </w:txbxContent>
              </v:textbox>
            </v:shape>
          </v:group>
        </w:pict>
      </w:r>
      <w:r>
        <w:pict>
          <v:group id="_x0000_s1813" o:spid="_x0000_s1813" o:spt="203" style="position:absolute;left:0pt;margin-left:114pt;margin-top:11.5pt;height:11.3pt;width:39.8pt;mso-position-horizontal-relative:page;z-index:-253280256;mso-width-relative:page;mso-height-relative:page;" coordorigin="2281,231" coordsize="796,226">
            <o:lock v:ext="edit"/>
            <v:shape id="_x0000_s1814" o:spid="_x0000_s1814" style="position:absolute;left:2280;top:230;height:226;width:796;" fillcolor="#F3F4F4" filled="t" stroked="f" coordorigin="2281,231" coordsize="796,226" path="m3044,456l2314,456,2303,451,2285,434,2281,423,2281,263,2285,253,2303,235,2314,231,3044,231,3054,235,3072,253,3076,263,3076,423,3072,434,3054,451,3044,456xe">
              <v:path arrowok="t"/>
              <v:fill on="t" focussize="0,0"/>
              <v:stroke on="f"/>
              <v:imagedata o:title=""/>
              <o:lock v:ext="edit"/>
            </v:shape>
            <v:shape id="_x0000_s1815" o:spid="_x0000_s1815" style="position:absolute;left:2288;top:238;height:211;width:781;" filled="f" stroked="t" coordorigin="2288,238" coordsize="781,211" path="m2288,411l2288,276,2288,265,2292,257,2299,249,2307,242,2316,238,2326,238,3031,238,3042,238,3050,242,3058,249,3065,257,3069,265,3069,276,3069,411,3069,421,3065,430,3058,437,3050,445,3042,448,3031,448,2326,448,2316,448,2307,445,2299,437,2292,430,2288,421,2288,411xe">
              <v:path arrowok="t"/>
              <v:fill on="f" focussize="0,0"/>
              <v:stroke weight="0.750314960629921pt" color="#E7EAEC"/>
              <v:imagedata o:title=""/>
              <o:lock v:ext="edit"/>
            </v:shape>
          </v:group>
        </w:pict>
      </w:r>
      <w:r>
        <w:pict>
          <v:group id="_x0000_s1816" o:spid="_x0000_s1816" o:spt="203" style="position:absolute;left:0pt;margin-left:396.9pt;margin-top:11.5pt;height:11.3pt;width:49.55pt;mso-position-horizontal-relative:page;z-index:-253278208;mso-width-relative:page;mso-height-relative:page;" coordorigin="7938,231" coordsize="991,226">
            <o:lock v:ext="edit"/>
            <v:shape id="_x0000_s1817" o:spid="_x0000_s1817" style="position:absolute;left:7938;top:230;height:226;width:991;" fillcolor="#F3F4F4" filled="t" stroked="f" coordorigin="7938,231" coordsize="991,226" path="m8896,456l7971,456,7960,451,7943,434,7938,423,7938,263,7943,253,7960,235,7971,231,8896,231,8907,235,8924,253,8929,263,8929,423,8924,434,8907,451,8896,456xe">
              <v:path arrowok="t"/>
              <v:fill on="t" focussize="0,0"/>
              <v:stroke on="f"/>
              <v:imagedata o:title=""/>
              <o:lock v:ext="edit"/>
            </v:shape>
            <v:shape id="_x0000_s1818" o:spid="_x0000_s1818" style="position:absolute;left:7945;top:238;height:211;width:976;" filled="f" stroked="t" coordorigin="7946,238" coordsize="976,211" path="m7946,411l7946,276,7946,265,7950,257,7957,249,7964,242,7973,238,7983,238,8884,238,8894,238,8903,242,8910,249,8918,257,8921,265,8921,276,8921,411,8921,421,8918,430,8910,437,8903,445,8894,448,8884,448,7983,448,7946,421,7946,411xe">
              <v:path arrowok="t"/>
              <v:fill on="f" focussize="0,0"/>
              <v:stroke weight="0.750314960629921pt" color="#E7EAEC"/>
              <v:imagedata o:title=""/>
              <o:lock v:ext="edit"/>
            </v:shape>
            <v:shape id="_x0000_s1819" o:spid="_x0000_s1819" o:spt="202" type="#_x0000_t202" style="position:absolute;left:7938;top:230;height:226;width:991;" filled="f" stroked="f" coordsize="21600,21600">
              <v:path/>
              <v:fill on="f" focussize="0,0"/>
              <v:stroke on="f" joinstyle="miter"/>
              <v:imagedata o:title=""/>
              <o:lock v:ext="edit"/>
              <v:textbox inset="0mm,0mm,0mm,0mm">
                <w:txbxContent>
                  <w:p>
                    <w:pPr>
                      <w:spacing w:before="16"/>
                      <w:ind w:left="74" w:right="0" w:firstLine="0"/>
                      <w:jc w:val="left"/>
                      <w:rPr>
                        <w:rFonts w:ascii="Lucida Console"/>
                        <w:sz w:val="17"/>
                      </w:rPr>
                    </w:pPr>
                    <w:r>
                      <w:rPr>
                        <w:rFonts w:ascii="Lucida Console"/>
                        <w:color w:val="333333"/>
                        <w:w w:val="105"/>
                        <w:sz w:val="17"/>
                      </w:rPr>
                      <w:t>notify()</w:t>
                    </w:r>
                  </w:p>
                </w:txbxContent>
              </v:textbox>
            </v:shape>
          </v:group>
        </w:pict>
      </w:r>
      <w:r>
        <w:pict>
          <v:group id="_x0000_s1820" o:spid="_x0000_s1820" o:spt="203" style="position:absolute;left:0pt;margin-left:456.15pt;margin-top:8.7pt;height:14.1pt;width:66.05pt;mso-position-horizontal-relative:page;z-index:-253276160;mso-width-relative:page;mso-height-relative:page;" coordorigin="9124,174" coordsize="1321,282">
            <o:lock v:ext="edit"/>
            <v:shape id="_x0000_s1821" o:spid="_x0000_s1821" style="position:absolute;left:9123;top:230;height:226;width:1321;" fillcolor="#F3F4F4" filled="t" stroked="f" coordorigin="9124,231" coordsize="1321,226" path="m10412,456l9156,456,9146,451,9128,434,9124,423,9124,263,9128,253,9146,235,9156,231,10412,231,10422,235,10440,253,10444,263,10444,423,10440,434,10422,451,10412,456xe">
              <v:path arrowok="t"/>
              <v:fill on="t" focussize="0,0"/>
              <v:stroke on="f"/>
              <v:imagedata o:title=""/>
              <o:lock v:ext="edit"/>
            </v:shape>
            <v:shape id="_x0000_s1822" o:spid="_x0000_s1822" style="position:absolute;left:9131;top:238;height:211;width:1306;" filled="f" stroked="t" coordorigin="9131,238" coordsize="1306,211" path="m9131,411l9131,276,9131,265,9135,257,9142,249,9150,242,9158,238,9169,238,10399,238,10410,238,10419,242,10426,249,10433,257,10437,265,10437,276,10437,411,10399,448,9169,448,9131,421,9131,411xe">
              <v:path arrowok="t"/>
              <v:fill on="f" focussize="0,0"/>
              <v:stroke weight="0.750314960629921pt" color="#E7EAEC"/>
              <v:imagedata o:title=""/>
              <o:lock v:ext="edit"/>
            </v:shape>
            <v:shape id="_x0000_s1823" o:spid="_x0000_s1823" o:spt="202" type="#_x0000_t202" style="position:absolute;left:9123;top:174;height:282;width:1321;" filled="f" stroked="f" coordsize="21600,21600">
              <v:path/>
              <v:fill on="f" focussize="0,0"/>
              <v:stroke on="f" joinstyle="miter"/>
              <v:imagedata o:title=""/>
              <o:lock v:ext="edit"/>
              <v:textbox inset="0mm,0mm,0mm,0mm">
                <w:txbxContent>
                  <w:p>
                    <w:pPr>
                      <w:spacing w:before="72"/>
                      <w:ind w:left="80" w:right="0" w:firstLine="0"/>
                      <w:jc w:val="left"/>
                      <w:rPr>
                        <w:rFonts w:ascii="Lucida Console"/>
                        <w:sz w:val="17"/>
                      </w:rPr>
                    </w:pPr>
                    <w:r>
                      <w:rPr>
                        <w:rFonts w:ascii="Lucida Console"/>
                        <w:color w:val="333333"/>
                        <w:w w:val="105"/>
                        <w:sz w:val="17"/>
                      </w:rPr>
                      <w:t>notifyAll()</w:t>
                    </w:r>
                  </w:p>
                </w:txbxContent>
              </v:textbox>
            </v:shape>
          </v:group>
        </w:pict>
      </w:r>
      <w:r>
        <w:rPr>
          <w:color w:val="333333"/>
          <w:w w:val="105"/>
          <w:sz w:val="19"/>
        </w:rPr>
        <w:t>属于</w:t>
      </w:r>
      <w:r>
        <w:rPr>
          <w:color w:val="333333"/>
          <w:spacing w:val="-15"/>
          <w:w w:val="105"/>
          <w:sz w:val="19"/>
        </w:rPr>
        <w:t xml:space="preserve"> </w:t>
      </w:r>
      <w:r>
        <w:rPr>
          <w:rFonts w:ascii="Lucida Console" w:eastAsia="Lucida Console"/>
          <w:color w:val="333333"/>
          <w:w w:val="105"/>
          <w:sz w:val="17"/>
        </w:rPr>
        <w:t>Object</w:t>
      </w:r>
      <w:r>
        <w:rPr>
          <w:rFonts w:ascii="Lucida Console" w:eastAsia="Lucida Console"/>
          <w:color w:val="333333"/>
          <w:spacing w:val="-63"/>
          <w:w w:val="105"/>
          <w:sz w:val="17"/>
        </w:rPr>
        <w:t xml:space="preserve"> </w:t>
      </w:r>
      <w:r>
        <w:rPr>
          <w:color w:val="333333"/>
          <w:w w:val="105"/>
          <w:sz w:val="19"/>
        </w:rPr>
        <w:t>的成员方法，一旦一个对象调用了</w:t>
      </w:r>
      <w:r>
        <w:rPr>
          <w:rFonts w:ascii="Open Sans" w:eastAsia="Open Sans"/>
          <w:color w:val="333333"/>
          <w:w w:val="105"/>
          <w:sz w:val="19"/>
        </w:rPr>
        <w:t>wait</w:t>
      </w:r>
      <w:r>
        <w:rPr>
          <w:color w:val="333333"/>
          <w:w w:val="105"/>
          <w:sz w:val="19"/>
        </w:rPr>
        <w:t>方法，必须要采用</w:t>
      </w:r>
      <w:r>
        <w:rPr>
          <w:color w:val="333333"/>
          <w:w w:val="105"/>
          <w:sz w:val="19"/>
        </w:rPr>
        <w:tab/>
      </w:r>
      <w:r>
        <w:rPr>
          <w:color w:val="333333"/>
          <w:w w:val="105"/>
          <w:sz w:val="19"/>
        </w:rPr>
        <w:t>和</w:t>
      </w:r>
      <w:r>
        <w:rPr>
          <w:color w:val="333333"/>
          <w:w w:val="105"/>
          <w:sz w:val="19"/>
        </w:rPr>
        <w:tab/>
      </w:r>
      <w:r>
        <w:rPr>
          <w:color w:val="333333"/>
          <w:w w:val="105"/>
          <w:sz w:val="19"/>
        </w:rPr>
        <w:t>方法</w:t>
      </w:r>
    </w:p>
    <w:p>
      <w:pPr>
        <w:pStyle w:val="4"/>
        <w:spacing w:line="315" w:lineRule="exact"/>
      </w:pPr>
      <w:r>
        <w:pict>
          <v:group id="_x0000_s1824" o:spid="_x0000_s1824" o:spt="203" style="position:absolute;left:0pt;margin-left:337.6pt;margin-top:3.25pt;height:11.3pt;width:39.8pt;mso-position-horizontal-relative:page;z-index:-253275136;mso-width-relative:page;mso-height-relative:page;" coordorigin="6753,66" coordsize="796,226">
            <o:lock v:ext="edit"/>
            <v:shape id="_x0000_s1825" o:spid="_x0000_s1825" style="position:absolute;left:6752;top:65;height:226;width:796;" fillcolor="#F3F4F4" filled="t" stroked="f" coordorigin="6753,66" coordsize="796,226" path="m7516,291l6785,291,6775,286,6757,269,6753,258,6753,98,6757,88,6775,70,6785,66,7516,66,7526,70,7544,88,7548,98,7548,258,7544,269,7526,286,7516,291xe">
              <v:path arrowok="t"/>
              <v:fill on="t" focussize="0,0"/>
              <v:stroke on="f"/>
              <v:imagedata o:title=""/>
              <o:lock v:ext="edit"/>
            </v:shape>
            <v:shape id="_x0000_s1826" o:spid="_x0000_s1826" style="position:absolute;left:6760;top:73;height:211;width:781;" filled="f" stroked="t" coordorigin="6760,73" coordsize="781,211" path="m6760,246l6760,111,6760,100,6764,91,6771,84,6779,77,6787,73,6798,73,7503,73,7514,73,7522,77,7530,84,7537,91,7541,100,7541,111,7541,246,7503,283,6798,283,6760,256,6760,246xe">
              <v:path arrowok="t"/>
              <v:fill on="f" focussize="0,0"/>
              <v:stroke weight="0.750314960629921pt" color="#E7EAEC"/>
              <v:imagedata o:title=""/>
              <o:lock v:ext="edit"/>
            </v:shape>
          </v:group>
        </w:pict>
      </w:r>
      <w:r>
        <w:rPr>
          <w:color w:val="333333"/>
          <w:w w:val="105"/>
        </w:rPr>
        <w:t>唤醒该进程</w:t>
      </w:r>
      <w:r>
        <w:rPr>
          <w:rFonts w:ascii="Open Sans" w:eastAsia="Open Sans"/>
          <w:color w:val="333333"/>
          <w:w w:val="105"/>
        </w:rPr>
        <w:t>;</w:t>
      </w:r>
      <w:r>
        <w:rPr>
          <w:color w:val="333333"/>
          <w:spacing w:val="-1"/>
          <w:w w:val="105"/>
        </w:rPr>
        <w:t xml:space="preserve">如果线程拥有某个或某些对象的同步锁，那么在调用了 </w:t>
      </w:r>
      <w:r>
        <w:rPr>
          <w:rFonts w:ascii="Lucida Console" w:eastAsia="Lucida Console"/>
          <w:color w:val="333333"/>
          <w:w w:val="105"/>
          <w:sz w:val="17"/>
        </w:rPr>
        <w:t>wait()</w:t>
      </w:r>
      <w:r>
        <w:rPr>
          <w:rFonts w:ascii="Lucida Console" w:eastAsia="Lucida Console"/>
          <w:color w:val="333333"/>
          <w:spacing w:val="-68"/>
          <w:w w:val="105"/>
          <w:sz w:val="17"/>
        </w:rPr>
        <w:t xml:space="preserve"> </w:t>
      </w:r>
      <w:r>
        <w:rPr>
          <w:color w:val="333333"/>
          <w:w w:val="105"/>
        </w:rPr>
        <w:t>后，这个线程就会释放它持有的所有</w:t>
      </w:r>
    </w:p>
    <w:p>
      <w:pPr>
        <w:tabs>
          <w:tab w:val="left" w:pos="3818"/>
        </w:tabs>
        <w:spacing w:before="0" w:line="315" w:lineRule="exact"/>
        <w:ind w:left="107" w:right="0" w:firstLine="0"/>
        <w:jc w:val="left"/>
        <w:rPr>
          <w:sz w:val="19"/>
        </w:rPr>
      </w:pPr>
      <w:r>
        <w:pict>
          <v:group id="_x0000_s1827" o:spid="_x0000_s1827" o:spt="203" style="position:absolute;left:0pt;margin-left:198.8pt;margin-top:3.25pt;height:11.3pt;width:39.05pt;mso-position-horizontal-relative:page;z-index:-253273088;mso-width-relative:page;mso-height-relative:page;" coordorigin="3977,66" coordsize="781,226">
            <o:lock v:ext="edit"/>
            <v:shape id="_x0000_s1828" o:spid="_x0000_s1828" style="position:absolute;left:3976;top:65;height:226;width:781;" fillcolor="#F3F4F4" filled="t" stroked="f" coordorigin="3977,66" coordsize="781,226" path="m4724,291l4009,291,3999,286,3981,269,3977,258,3977,98,3981,88,3999,70,4009,66,4724,66,4735,70,4753,88,4757,98,4757,258,4753,269,4735,286,4724,291xe">
              <v:path arrowok="t"/>
              <v:fill on="t" focussize="0,0"/>
              <v:stroke on="f"/>
              <v:imagedata o:title=""/>
              <o:lock v:ext="edit"/>
            </v:shape>
            <v:shape id="_x0000_s1829" o:spid="_x0000_s1829" style="position:absolute;left:3984;top:73;height:211;width:766;" filled="f" stroked="t" coordorigin="3984,73" coordsize="766,211" path="m3984,246l3984,111,3984,100,3988,91,3995,84,4002,77,4011,73,4022,73,4712,73,4722,73,4731,77,4739,84,4746,91,4749,100,4749,111,4749,246,4749,256,4746,265,4739,272,4731,280,4722,283,4712,283,4022,283,4011,283,4002,280,3995,272,3988,265,3984,256,3984,246xe">
              <v:path arrowok="t"/>
              <v:fill on="f" focussize="0,0"/>
              <v:stroke weight="0.750314960629921pt" color="#E7EAEC"/>
              <v:imagedata o:title=""/>
              <o:lock v:ext="edit"/>
            </v:shape>
            <v:shape id="_x0000_s1830" o:spid="_x0000_s1830" o:spt="202" type="#_x0000_t202" style="position:absolute;left:3976;top:65;height:226;width:781;"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wait()</w:t>
                    </w:r>
                  </w:p>
                </w:txbxContent>
              </v:textbox>
            </v:shape>
          </v:group>
        </w:pict>
      </w:r>
      <w:r>
        <w:pict>
          <v:group id="_x0000_s1831" o:spid="_x0000_s1831" o:spt="203" style="position:absolute;left:0pt;margin-left:296.35pt;margin-top:3.25pt;height:11.3pt;width:39.05pt;mso-position-horizontal-relative:page;z-index:-253272064;mso-width-relative:page;mso-height-relative:page;" coordorigin="5927,66" coordsize="781,226">
            <o:lock v:ext="edit"/>
            <v:shape id="_x0000_s1832" o:spid="_x0000_s1832" style="position:absolute;left:5927;top:65;height:226;width:781;" fillcolor="#F3F4F4" filled="t" stroked="f" coordorigin="5927,66" coordsize="781,226" path="m6675,291l5960,291,5949,286,5932,269,5927,258,5927,98,5932,88,5949,70,5960,66,6675,66,6686,70,6703,88,6708,98,6708,258,6703,269,6686,286,6675,291xe">
              <v:path arrowok="t"/>
              <v:fill on="t" focussize="0,0"/>
              <v:stroke on="f"/>
              <v:imagedata o:title=""/>
              <o:lock v:ext="edit"/>
            </v:shape>
            <v:shape id="_x0000_s1833" o:spid="_x0000_s1833" style="position:absolute;left:5935;top:73;height:211;width:766;" filled="f" stroked="t" coordorigin="5935,73" coordsize="766,211" path="m5935,246l5935,111,5935,100,5939,91,5946,84,5953,77,5962,73,5973,73,6663,73,6673,73,6682,77,6689,84,6697,91,6700,100,6700,111,6700,246,6673,283,6663,283,5973,283,5962,283,5953,280,5946,272,5939,265,5935,256,5935,246xe">
              <v:path arrowok="t"/>
              <v:fill on="f" focussize="0,0"/>
              <v:stroke weight="0.750314960629921pt" color="#E7EAEC"/>
              <v:imagedata o:title=""/>
              <o:lock v:ext="edit"/>
            </v:shape>
          </v:group>
        </w:pict>
      </w:r>
      <w:r>
        <w:pict>
          <v:group id="_x0000_s1834" o:spid="_x0000_s1834" o:spt="203" style="position:absolute;left:0pt;margin-left:403.65pt;margin-top:3.25pt;height:11.3pt;width:29.3pt;mso-position-horizontal-relative:page;z-index:-253271040;mso-width-relative:page;mso-height-relative:page;" coordorigin="8073,66" coordsize="586,226">
            <o:lock v:ext="edit"/>
            <v:shape id="_x0000_s1835" o:spid="_x0000_s1835" style="position:absolute;left:8073;top:65;height:226;width:586;" fillcolor="#F3F4F4" filled="t" stroked="f" coordorigin="8073,66" coordsize="586,226" path="m8626,291l8106,291,8095,286,8078,269,8073,258,8073,98,8078,88,8095,70,8106,66,8626,66,8637,70,8654,88,8659,98,8659,258,8654,269,8637,286,8626,291xe">
              <v:path arrowok="t"/>
              <v:fill on="t" focussize="0,0"/>
              <v:stroke on="f"/>
              <v:imagedata o:title=""/>
              <o:lock v:ext="edit"/>
            </v:shape>
            <v:shape id="_x0000_s1836" o:spid="_x0000_s1836" style="position:absolute;left:8080;top:73;height:211;width:571;" filled="f" stroked="t" coordorigin="8081,73" coordsize="571,211" path="m8081,246l8081,111,8081,100,8085,91,8092,84,8099,77,8108,73,8118,73,8614,73,8624,73,8633,77,8640,84,8647,91,8651,100,8651,111,8651,246,8651,256,8647,265,8640,272,8633,280,8624,283,8614,283,8118,283,8108,283,8099,280,8092,272,8085,265,8081,256,8081,246xe">
              <v:path arrowok="t"/>
              <v:fill on="f" focussize="0,0"/>
              <v:stroke weight="0.750314960629921pt" color="#E7EAEC"/>
              <v:imagedata o:title=""/>
              <o:lock v:ext="edit"/>
            </v:shape>
          </v:group>
        </w:pict>
      </w:r>
      <w:r>
        <w:rPr>
          <w:color w:val="333333"/>
          <w:w w:val="105"/>
          <w:sz w:val="19"/>
        </w:rPr>
        <w:t>同步资源，而不限于这个被调用了</w:t>
      </w:r>
      <w:r>
        <w:rPr>
          <w:color w:val="333333"/>
          <w:w w:val="105"/>
          <w:sz w:val="19"/>
        </w:rPr>
        <w:tab/>
      </w:r>
      <w:r>
        <w:rPr>
          <w:color w:val="333333"/>
          <w:w w:val="105"/>
          <w:sz w:val="19"/>
        </w:rPr>
        <w:t>方法的对象。</w:t>
      </w:r>
      <w:r>
        <w:rPr>
          <w:color w:val="333333"/>
          <w:spacing w:val="-5"/>
          <w:w w:val="105"/>
          <w:sz w:val="19"/>
        </w:rPr>
        <w:t xml:space="preserve"> </w:t>
      </w:r>
      <w:r>
        <w:rPr>
          <w:rFonts w:ascii="Lucida Console" w:eastAsia="Lucida Console"/>
          <w:color w:val="333333"/>
          <w:w w:val="105"/>
          <w:sz w:val="17"/>
        </w:rPr>
        <w:t>wait()</w:t>
      </w:r>
      <w:r>
        <w:rPr>
          <w:rFonts w:ascii="Lucida Console" w:eastAsia="Lucida Console"/>
          <w:color w:val="333333"/>
          <w:spacing w:val="-53"/>
          <w:w w:val="105"/>
          <w:sz w:val="17"/>
        </w:rPr>
        <w:t xml:space="preserve"> </w:t>
      </w:r>
      <w:r>
        <w:rPr>
          <w:color w:val="333333"/>
          <w:w w:val="105"/>
          <w:sz w:val="19"/>
        </w:rPr>
        <w:t>方法也同样会在</w:t>
      </w:r>
      <w:r>
        <w:rPr>
          <w:color w:val="333333"/>
          <w:spacing w:val="-5"/>
          <w:w w:val="105"/>
          <w:sz w:val="19"/>
        </w:rPr>
        <w:t xml:space="preserve"> </w:t>
      </w:r>
      <w:r>
        <w:rPr>
          <w:rFonts w:ascii="Lucida Console" w:eastAsia="Lucida Console"/>
          <w:color w:val="333333"/>
          <w:w w:val="105"/>
          <w:sz w:val="17"/>
        </w:rPr>
        <w:t>wait</w:t>
      </w:r>
      <w:r>
        <w:rPr>
          <w:rFonts w:ascii="Lucida Console" w:eastAsia="Lucida Console"/>
          <w:color w:val="333333"/>
          <w:spacing w:val="-53"/>
          <w:w w:val="105"/>
          <w:sz w:val="17"/>
        </w:rPr>
        <w:t xml:space="preserve"> </w:t>
      </w:r>
      <w:r>
        <w:rPr>
          <w:color w:val="333333"/>
          <w:w w:val="105"/>
          <w:sz w:val="19"/>
        </w:rPr>
        <w:t>的过程中有可能被其他对</w:t>
      </w:r>
    </w:p>
    <w:p>
      <w:pPr>
        <w:pStyle w:val="4"/>
        <w:tabs>
          <w:tab w:val="left" w:pos="2005"/>
        </w:tabs>
        <w:spacing w:line="315" w:lineRule="exact"/>
      </w:pPr>
      <w:r>
        <w:pict>
          <v:group id="_x0000_s1837" o:spid="_x0000_s1837" o:spt="203" style="position:absolute;left:0pt;margin-left:81.75pt;margin-top:3.25pt;height:11.3pt;width:65.3pt;mso-position-horizontal-relative:page;z-index:-253268992;mso-width-relative:page;mso-height-relative:page;" coordorigin="1636,66" coordsize="1306,226">
            <o:lock v:ext="edit"/>
            <v:shape id="_x0000_s1838" o:spid="_x0000_s1838" style="position:absolute;left:1635;top:65;height:226;width:1306;" fillcolor="#F3F4F4" filled="t" stroked="f" coordorigin="1636,66" coordsize="1306,226" path="m2909,291l1668,291,1658,286,1640,269,1636,258,1636,98,1640,88,1658,70,1668,66,2909,66,2919,70,2937,88,2941,98,2941,258,2937,269,2919,286,2909,291xe">
              <v:path arrowok="t"/>
              <v:fill on="t" focussize="0,0"/>
              <v:stroke on="f"/>
              <v:imagedata o:title=""/>
              <o:lock v:ext="edit"/>
            </v:shape>
            <v:shape id="_x0000_s1839" o:spid="_x0000_s1839" style="position:absolute;left:1643;top:73;height:211;width:1291;" filled="f" stroked="t" coordorigin="1643,73" coordsize="1291,211" path="m1643,246l1643,111,1643,100,1647,91,1654,84,1662,77,1670,73,1681,73,2896,73,2907,73,2915,77,2923,84,2930,91,2934,100,2934,111,2934,246,2896,283,1681,283,1643,256,1643,246xe">
              <v:path arrowok="t"/>
              <v:fill on="f" focussize="0,0"/>
              <v:stroke weight="0.750314960629921pt" color="#E7EAEC"/>
              <v:imagedata o:title=""/>
              <o:lock v:ext="edit"/>
            </v:shape>
            <v:shape id="_x0000_s1840" o:spid="_x0000_s1840" o:spt="202" type="#_x0000_t202" style="position:absolute;left:1635;top:65;height:226;width:1306;" filled="f" stroked="f" coordsize="21600,21600">
              <v:path/>
              <v:fill on="f" focussize="0,0"/>
              <v:stroke on="f" joinstyle="miter"/>
              <v:imagedata o:title=""/>
              <o:lock v:ext="edit"/>
              <v:textbox inset="0mm,0mm,0mm,0mm">
                <w:txbxContent>
                  <w:p>
                    <w:pPr>
                      <w:spacing w:before="16"/>
                      <w:ind w:left="71" w:right="0" w:firstLine="0"/>
                      <w:jc w:val="left"/>
                      <w:rPr>
                        <w:rFonts w:ascii="Lucida Console"/>
                        <w:sz w:val="17"/>
                      </w:rPr>
                    </w:pPr>
                    <w:r>
                      <w:rPr>
                        <w:rFonts w:ascii="Lucida Console"/>
                        <w:color w:val="333333"/>
                        <w:w w:val="105"/>
                        <w:sz w:val="17"/>
                      </w:rPr>
                      <w:t>interrupt()</w:t>
                    </w:r>
                  </w:p>
                </w:txbxContent>
              </v:textbox>
            </v:shape>
          </v:group>
        </w:pict>
      </w:r>
      <w:r>
        <w:rPr>
          <w:color w:val="333333"/>
          <w:w w:val="105"/>
        </w:rPr>
        <w:t>象调用</w:t>
      </w:r>
      <w:r>
        <w:rPr>
          <w:color w:val="333333"/>
          <w:w w:val="105"/>
        </w:rPr>
        <w:tab/>
      </w:r>
      <w:r>
        <w:rPr>
          <w:color w:val="333333"/>
          <w:w w:val="105"/>
        </w:rPr>
        <w:t>方法而产生</w:t>
      </w:r>
      <w:r>
        <w:rPr>
          <w:color w:val="333333"/>
          <w:spacing w:val="-9"/>
          <w:w w:val="105"/>
        </w:rPr>
        <w:t xml:space="preserve"> </w:t>
      </w:r>
      <w:r>
        <w:rPr>
          <w:color w:val="333333"/>
          <w:w w:val="105"/>
        </w:rPr>
        <w:t>。</w:t>
      </w:r>
    </w:p>
    <w:p>
      <w:pPr>
        <w:spacing w:after="0" w:line="315" w:lineRule="exact"/>
        <w:sectPr>
          <w:type w:val="continuous"/>
          <w:pgSz w:w="11900" w:h="16820"/>
          <w:pgMar w:top="1600" w:right="940" w:bottom="280" w:left="940" w:header="720" w:footer="720" w:gutter="0"/>
        </w:sectPr>
      </w:pPr>
    </w:p>
    <w:p>
      <w:pPr>
        <w:pStyle w:val="2"/>
        <w:spacing w:before="12"/>
      </w:pPr>
      <w:bookmarkStart w:id="13" w:name="数组在内存中如何分配"/>
      <w:bookmarkEnd w:id="13"/>
      <w:r>
        <w:rPr>
          <w:color w:val="333333"/>
        </w:rPr>
        <w:t>数组在内存中如何分配</w:t>
      </w:r>
    </w:p>
    <w:p>
      <w:pPr>
        <w:pStyle w:val="4"/>
        <w:tabs>
          <w:tab w:val="left" w:pos="1070"/>
        </w:tabs>
        <w:spacing w:before="108"/>
      </w:pPr>
      <w:r>
        <w:pict>
          <v:group id="_x0000_s1841" o:spid="_x0000_s1841" o:spt="203" style="position:absolute;left:0pt;margin-left:72pt;margin-top:7.6pt;height:14.1pt;width:28.55pt;mso-position-horizontal-relative:page;z-index:-253261824;mso-width-relative:page;mso-height-relative:page;" coordorigin="1441,152" coordsize="571,282">
            <o:lock v:ext="edit"/>
            <v:shape id="_x0000_s1842" o:spid="_x0000_s1842" style="position:absolute;left:1440;top:208;height:226;width:571;" fillcolor="#F3F4F4" filled="t" stroked="f" coordorigin="1441,209" coordsize="571,226" path="m1978,434l1473,434,1463,429,1445,412,1441,401,1441,241,1445,231,1463,213,1473,209,1978,209,1989,213,2006,231,2011,241,2011,401,2006,412,1989,429,1978,434xe">
              <v:path arrowok="t"/>
              <v:fill on="t" focussize="0,0"/>
              <v:stroke on="f"/>
              <v:imagedata o:title=""/>
              <o:lock v:ext="edit"/>
            </v:shape>
            <v:shape id="_x0000_s1843" o:spid="_x0000_s1843" style="position:absolute;left:1448;top:216;height:211;width:556;" filled="f" stroked="t" coordorigin="1448,216" coordsize="556,211" path="m1448,389l1448,254,1448,243,1452,235,1459,227,1466,220,1475,216,1486,216,1966,216,1976,216,1985,220,1992,227,2000,235,2003,243,2003,254,2003,389,2003,399,2000,408,1992,415,1985,423,1976,426,1966,426,1486,426,1448,399,1448,389xe">
              <v:path arrowok="t"/>
              <v:fill on="f" focussize="0,0"/>
              <v:stroke weight="0.750314960629921pt" color="#E7EAEC"/>
              <v:imagedata o:title=""/>
              <o:lock v:ext="edit"/>
            </v:shape>
            <v:shape id="_x0000_s1844" o:spid="_x0000_s1844" o:spt="202" type="#_x0000_t202" style="position:absolute;left:1440;top:152;height:282;width:571;" filled="f" stroked="f" coordsize="21600,21600">
              <v:path/>
              <v:fill on="f" focussize="0,0"/>
              <v:stroke on="f" joinstyle="miter"/>
              <v:imagedata o:title=""/>
              <o:lock v:ext="edit"/>
              <v:textbox inset="0mm,0mm,0mm,0mm">
                <w:txbxContent>
                  <w:p>
                    <w:pPr>
                      <w:spacing w:before="72"/>
                      <w:ind w:left="71" w:right="0" w:firstLine="0"/>
                      <w:jc w:val="left"/>
                      <w:rPr>
                        <w:rFonts w:ascii="Lucida Console"/>
                        <w:sz w:val="17"/>
                      </w:rPr>
                    </w:pPr>
                    <w:r>
                      <w:rPr>
                        <w:rFonts w:ascii="Lucida Console"/>
                        <w:color w:val="333333"/>
                        <w:w w:val="105"/>
                        <w:sz w:val="17"/>
                      </w:rPr>
                      <w:t>Java</w:t>
                    </w:r>
                  </w:p>
                </w:txbxContent>
              </v:textbox>
            </v:shape>
          </v:group>
        </w:pict>
      </w:r>
      <w:r>
        <w:rPr>
          <w:color w:val="333333"/>
          <w:w w:val="105"/>
        </w:rPr>
        <w:t>对于</w:t>
      </w:r>
      <w:r>
        <w:rPr>
          <w:color w:val="333333"/>
          <w:w w:val="105"/>
        </w:rPr>
        <w:tab/>
      </w:r>
      <w:r>
        <w:rPr>
          <w:color w:val="333333"/>
          <w:w w:val="105"/>
        </w:rPr>
        <w:t>数组的初始化，有以下两种方式，这也是面试中经常考到的经典题目：</w:t>
      </w:r>
    </w:p>
    <w:p>
      <w:pPr>
        <w:pStyle w:val="4"/>
        <w:spacing w:before="115"/>
      </w:pPr>
      <w:r>
        <w:rPr>
          <w:color w:val="333333"/>
          <w:w w:val="105"/>
        </w:rPr>
        <w:t>静态初始化：初始化时由程序员显式指定每个数组元素的初始值，由系统决定数组长度，如：</w:t>
      </w:r>
    </w:p>
    <w:p>
      <w:pPr>
        <w:pStyle w:val="4"/>
        <w:spacing w:before="13"/>
        <w:ind w:left="0"/>
        <w:rPr>
          <w:sz w:val="8"/>
        </w:rPr>
      </w:pPr>
      <w:r>
        <w:pict>
          <v:group id="_x0000_s1845" o:spid="_x0000_s1845" o:spt="203" style="position:absolute;left:0pt;margin-left:52.5pt;margin-top:10pt;height:66.05pt;width:490pt;mso-position-horizontal-relative:page;mso-wrap-distance-bottom:0pt;mso-wrap-distance-top:0pt;z-index:-251244544;mso-width-relative:page;mso-height-relative:page;" coordorigin="1050,201" coordsize="9800,1321">
            <o:lock v:ext="edit"/>
            <v:shape id="_x0000_s1846" o:spid="_x0000_s1846" style="position:absolute;left:1057;top:208;height:1306;width:9785;" fillcolor="#F8F8F8" filled="t" stroked="f" coordorigin="1058,208" coordsize="9785,1306" path="m10815,1514l1085,1514,1076,1510,1062,1495,1058,1487,1058,235,1062,226,1076,212,1085,208,10815,208,10824,212,10838,226,10842,235,10842,1487,10838,1495,10824,1510,10815,1514xe">
              <v:path arrowok="t"/>
              <v:fill on="t" focussize="0,0"/>
              <v:stroke on="f"/>
              <v:imagedata o:title=""/>
              <o:lock v:ext="edit"/>
            </v:shape>
            <v:shape id="_x0000_s1847" o:spid="_x0000_s1847" style="position:absolute;left:1057;top:208;height:1306;width:9785;" filled="f" stroked="t" coordorigin="1058,208" coordsize="9785,1306" path="m1058,1476l1058,246,1058,235,1062,226,1069,219,1076,212,1085,208,1095,208,10805,208,10815,208,10824,212,10831,219,10838,226,10842,235,10842,246,10842,1476,10842,1487,10838,1495,10831,1503,10824,1510,10815,1514,10805,1514,1095,1514,1085,1514,1076,1510,1069,1503,1062,1495,1058,1487,1058,1476xe">
              <v:path arrowok="t"/>
              <v:fill on="f" focussize="0,0"/>
              <v:stroke weight="0.750314960629921pt" color="#E7EAEC"/>
              <v:imagedata o:title=""/>
              <o:lock v:ext="edit"/>
            </v:shape>
            <v:rect id="_x0000_s1848" o:spid="_x0000_s1848" o:spt="1" style="position:absolute;left:1230;top:335;height:1081;width:9439;" fillcolor="#F8F8F8" filled="t" stroked="f" coordsize="21600,21600">
              <v:path/>
              <v:fill on="t" focussize="0,0"/>
              <v:stroke on="f"/>
              <v:imagedata o:title=""/>
              <o:lock v:ext="edit"/>
            </v:rect>
            <v:shape id="_x0000_s1849" o:spid="_x0000_s1849" o:spt="202" type="#_x0000_t202" style="position:absolute;left:1074;top:221;height:1280;width:9751;" filled="f" stroked="f" coordsize="21600,21600">
              <v:path/>
              <v:fill on="f" focussize="0,0"/>
              <v:stroke on="f" joinstyle="miter"/>
              <v:imagedata o:title=""/>
              <o:lock v:ext="edit"/>
              <v:textbox inset="0mm,0mm,0mm,0mm">
                <w:txbxContent>
                  <w:p>
                    <w:pPr>
                      <w:tabs>
                        <w:tab w:val="left" w:pos="6662"/>
                      </w:tabs>
                      <w:spacing w:before="70" w:line="259" w:lineRule="auto"/>
                      <w:ind w:left="282" w:right="2777" w:firstLine="0"/>
                      <w:jc w:val="left"/>
                      <w:rPr>
                        <w:rFonts w:ascii="Consolas" w:hAnsi="Consolas" w:eastAsia="Consolas"/>
                        <w:sz w:val="17"/>
                      </w:rPr>
                    </w:pPr>
                    <w:r>
                      <w:rPr>
                        <w:rFonts w:ascii="Lucida Console" w:hAnsi="Lucida Console" w:eastAsia="Lucida Console"/>
                        <w:color w:val="AA5400"/>
                        <w:w w:val="105"/>
                        <w:sz w:val="17"/>
                      </w:rPr>
                      <w:t>//</w:t>
                    </w:r>
                    <w:r>
                      <w:rPr>
                        <w:color w:val="AA5400"/>
                        <w:w w:val="105"/>
                        <w:sz w:val="17"/>
                      </w:rPr>
                      <w:t>只是指定初始值，并没有指定数组的长度，但是系统为自动决定该数组的长度为</w:t>
                    </w:r>
                    <w:r>
                      <w:rPr>
                        <w:rFonts w:ascii="Lucida Console" w:hAnsi="Lucida Console" w:eastAsia="Lucida Console"/>
                        <w:color w:val="AA5400"/>
                        <w:w w:val="105"/>
                        <w:sz w:val="17"/>
                      </w:rPr>
                      <w:t xml:space="preserve">4 </w:t>
                    </w:r>
                    <w:r>
                      <w:rPr>
                        <w:rFonts w:ascii="Lucida Console" w:hAnsi="Lucida Console" w:eastAsia="Lucida Console"/>
                        <w:color w:val="008754"/>
                        <w:w w:val="105"/>
                        <w:sz w:val="17"/>
                      </w:rPr>
                      <w:t>String</w:t>
                    </w:r>
                    <w:r>
                      <w:rPr>
                        <w:rFonts w:ascii="Lucida Console" w:hAnsi="Lucida Console" w:eastAsia="Lucida Console"/>
                        <w:color w:val="333333"/>
                        <w:w w:val="105"/>
                        <w:sz w:val="17"/>
                      </w:rPr>
                      <w:t xml:space="preserve">[] </w:t>
                    </w:r>
                    <w:r>
                      <w:rPr>
                        <w:rFonts w:ascii="Lucida Console" w:hAnsi="Lucida Console" w:eastAsia="Lucida Console"/>
                        <w:w w:val="105"/>
                        <w:sz w:val="17"/>
                      </w:rPr>
                      <w:t xml:space="preserve">computers </w:t>
                    </w:r>
                    <w:r>
                      <w:rPr>
                        <w:rFonts w:ascii="Lucida Console" w:hAnsi="Lucida Console" w:eastAsia="Lucida Console"/>
                        <w:color w:val="971A1A"/>
                        <w:w w:val="105"/>
                        <w:sz w:val="17"/>
                      </w:rPr>
                      <w:t xml:space="preserve">= </w:t>
                    </w:r>
                    <w:r>
                      <w:rPr>
                        <w:rFonts w:ascii="Lucida Console" w:hAnsi="Lucida Console" w:eastAsia="Lucida Console"/>
                        <w:color w:val="333333"/>
                        <w:w w:val="105"/>
                        <w:sz w:val="17"/>
                      </w:rPr>
                      <w:t>{</w:t>
                    </w:r>
                    <w:r>
                      <w:rPr>
                        <w:rFonts w:ascii="Lucida Console" w:hAnsi="Lucida Console" w:eastAsia="Lucida Console"/>
                        <w:color w:val="AA1111"/>
                        <w:w w:val="105"/>
                        <w:sz w:val="17"/>
                      </w:rPr>
                      <w:t>"Dell"</w:t>
                    </w:r>
                    <w:r>
                      <w:rPr>
                        <w:rFonts w:ascii="Lucida Console" w:hAnsi="Lucida Console" w:eastAsia="Lucida Console"/>
                        <w:color w:val="333333"/>
                        <w:w w:val="105"/>
                        <w:sz w:val="17"/>
                      </w:rPr>
                      <w:t xml:space="preserve">, </w:t>
                    </w:r>
                    <w:r>
                      <w:rPr>
                        <w:rFonts w:ascii="Lucida Console" w:hAnsi="Lucida Console" w:eastAsia="Lucida Console"/>
                        <w:color w:val="AA1111"/>
                        <w:w w:val="105"/>
                        <w:sz w:val="17"/>
                      </w:rPr>
                      <w:t>"Lenovo"</w:t>
                    </w:r>
                    <w:r>
                      <w:rPr>
                        <w:rFonts w:ascii="Lucida Console" w:hAnsi="Lucida Console" w:eastAsia="Lucida Console"/>
                        <w:color w:val="333333"/>
                        <w:w w:val="105"/>
                        <w:sz w:val="17"/>
                      </w:rPr>
                      <w:t>,</w:t>
                    </w:r>
                    <w:r>
                      <w:rPr>
                        <w:rFonts w:ascii="Lucida Console" w:hAnsi="Lucida Console" w:eastAsia="Lucida Console"/>
                        <w:color w:val="333333"/>
                        <w:spacing w:val="-79"/>
                        <w:w w:val="105"/>
                        <w:sz w:val="17"/>
                      </w:rPr>
                      <w:t xml:space="preserve"> </w:t>
                    </w:r>
                    <w:r>
                      <w:rPr>
                        <w:rFonts w:ascii="Lucida Console" w:hAnsi="Lucida Console" w:eastAsia="Lucida Console"/>
                        <w:color w:val="AA1111"/>
                        <w:w w:val="105"/>
                        <w:sz w:val="17"/>
                      </w:rPr>
                      <w:t>"Apple"</w:t>
                    </w:r>
                    <w:r>
                      <w:rPr>
                        <w:rFonts w:ascii="Lucida Console" w:hAnsi="Lucida Console" w:eastAsia="Lucida Console"/>
                        <w:color w:val="333333"/>
                        <w:w w:val="105"/>
                        <w:sz w:val="17"/>
                      </w:rPr>
                      <w:t>,</w:t>
                    </w:r>
                    <w:r>
                      <w:rPr>
                        <w:rFonts w:ascii="Lucida Console" w:hAnsi="Lucida Console" w:eastAsia="Lucida Console"/>
                        <w:color w:val="333333"/>
                        <w:spacing w:val="-16"/>
                        <w:w w:val="105"/>
                        <w:sz w:val="17"/>
                      </w:rPr>
                      <w:t xml:space="preserve"> </w:t>
                    </w:r>
                    <w:r>
                      <w:rPr>
                        <w:rFonts w:ascii="Lucida Console" w:hAnsi="Lucida Console" w:eastAsia="Lucida Console"/>
                        <w:color w:val="AA1111"/>
                        <w:w w:val="105"/>
                        <w:sz w:val="17"/>
                      </w:rPr>
                      <w:t>"Acer"</w:t>
                    </w:r>
                    <w:r>
                      <w:rPr>
                        <w:rFonts w:ascii="Lucida Console" w:hAnsi="Lucida Console" w:eastAsia="Lucida Console"/>
                        <w:color w:val="333333"/>
                        <w:w w:val="105"/>
                        <w:sz w:val="17"/>
                      </w:rPr>
                      <w:t>};</w:t>
                    </w:r>
                    <w:r>
                      <w:rPr>
                        <w:rFonts w:ascii="Lucida Console" w:hAnsi="Lucida Console" w:eastAsia="Lucida Console"/>
                        <w:color w:val="333333"/>
                        <w:w w:val="105"/>
                        <w:sz w:val="17"/>
                      </w:rPr>
                      <w:tab/>
                    </w:r>
                    <w:r>
                      <w:rPr>
                        <w:rFonts w:ascii="Lucida Console" w:hAnsi="Lucida Console" w:eastAsia="Lucida Console"/>
                        <w:color w:val="AA5400"/>
                        <w:spacing w:val="-6"/>
                        <w:w w:val="105"/>
                        <w:sz w:val="17"/>
                      </w:rPr>
                      <w:t>//</w:t>
                    </w:r>
                    <w:r>
                      <w:rPr>
                        <w:rFonts w:ascii="Consolas" w:hAnsi="Consolas" w:eastAsia="Consolas"/>
                        <w:color w:val="AA5400"/>
                        <w:spacing w:val="-6"/>
                        <w:w w:val="105"/>
                        <w:sz w:val="17"/>
                      </w:rPr>
                      <w:t>①</w:t>
                    </w:r>
                  </w:p>
                  <w:p>
                    <w:pPr>
                      <w:tabs>
                        <w:tab w:val="left" w:pos="6410"/>
                      </w:tabs>
                      <w:spacing w:before="18" w:line="206" w:lineRule="auto"/>
                      <w:ind w:left="282" w:right="3003" w:firstLine="0"/>
                      <w:jc w:val="left"/>
                      <w:rPr>
                        <w:rFonts w:ascii="Consolas" w:hAnsi="Consolas" w:eastAsia="Consolas"/>
                        <w:sz w:val="17"/>
                      </w:rPr>
                    </w:pPr>
                    <w:r>
                      <w:rPr>
                        <w:rFonts w:ascii="Lucida Console" w:hAnsi="Lucida Console" w:eastAsia="Lucida Console"/>
                        <w:color w:val="AA5400"/>
                        <w:sz w:val="17"/>
                      </w:rPr>
                      <w:t>//</w:t>
                    </w:r>
                    <w:r>
                      <w:rPr>
                        <w:color w:val="AA5400"/>
                        <w:sz w:val="17"/>
                      </w:rPr>
                      <w:t>只是指定初始值，并没有指定数组的长度，但是系统为自动决定该数组的长度为</w:t>
                    </w:r>
                    <w:r>
                      <w:rPr>
                        <w:rFonts w:ascii="Lucida Console" w:hAnsi="Lucida Console" w:eastAsia="Lucida Console"/>
                        <w:color w:val="AA5400"/>
                        <w:spacing w:val="-17"/>
                        <w:sz w:val="17"/>
                      </w:rPr>
                      <w:t xml:space="preserve">3 </w:t>
                    </w:r>
                    <w:r>
                      <w:rPr>
                        <w:rFonts w:ascii="Lucida Console" w:hAnsi="Lucida Console" w:eastAsia="Lucida Console"/>
                        <w:color w:val="008754"/>
                        <w:w w:val="105"/>
                        <w:sz w:val="17"/>
                      </w:rPr>
                      <w:t>String</w:t>
                    </w:r>
                    <w:r>
                      <w:rPr>
                        <w:rFonts w:ascii="Lucida Console" w:hAnsi="Lucida Console" w:eastAsia="Lucida Console"/>
                        <w:color w:val="333333"/>
                        <w:w w:val="105"/>
                        <w:sz w:val="17"/>
                      </w:rPr>
                      <w:t>[]</w:t>
                    </w:r>
                    <w:r>
                      <w:rPr>
                        <w:rFonts w:ascii="Lucida Console" w:hAnsi="Lucida Console" w:eastAsia="Lucida Console"/>
                        <w:color w:val="333333"/>
                        <w:spacing w:val="-15"/>
                        <w:w w:val="105"/>
                        <w:sz w:val="17"/>
                      </w:rPr>
                      <w:t xml:space="preserve"> </w:t>
                    </w:r>
                    <w:r>
                      <w:rPr>
                        <w:rFonts w:ascii="Lucida Console" w:hAnsi="Lucida Console" w:eastAsia="Lucida Console"/>
                        <w:w w:val="105"/>
                        <w:sz w:val="17"/>
                      </w:rPr>
                      <w:t>names</w:t>
                    </w:r>
                    <w:r>
                      <w:rPr>
                        <w:rFonts w:ascii="Lucida Console" w:hAnsi="Lucida Console" w:eastAsia="Lucida Console"/>
                        <w:spacing w:val="-14"/>
                        <w:w w:val="105"/>
                        <w:sz w:val="17"/>
                      </w:rPr>
                      <w:t xml:space="preserve"> </w:t>
                    </w:r>
                    <w:r>
                      <w:rPr>
                        <w:rFonts w:ascii="Lucida Console" w:hAnsi="Lucida Console" w:eastAsia="Lucida Console"/>
                        <w:color w:val="971A1A"/>
                        <w:w w:val="105"/>
                        <w:sz w:val="17"/>
                      </w:rPr>
                      <w:t>=</w:t>
                    </w:r>
                    <w:r>
                      <w:rPr>
                        <w:rFonts w:ascii="Lucida Console" w:hAnsi="Lucida Console" w:eastAsia="Lucida Console"/>
                        <w:color w:val="971A1A"/>
                        <w:spacing w:val="-15"/>
                        <w:w w:val="105"/>
                        <w:sz w:val="17"/>
                      </w:rPr>
                      <w:t xml:space="preserve"> </w:t>
                    </w:r>
                    <w:r>
                      <w:rPr>
                        <w:rFonts w:ascii="Lucida Console" w:hAnsi="Lucida Console" w:eastAsia="Lucida Console"/>
                        <w:color w:val="770087"/>
                        <w:w w:val="105"/>
                        <w:sz w:val="17"/>
                      </w:rPr>
                      <w:t>new</w:t>
                    </w:r>
                    <w:r>
                      <w:rPr>
                        <w:rFonts w:ascii="Lucida Console" w:hAnsi="Lucida Console" w:eastAsia="Lucida Console"/>
                        <w:color w:val="770087"/>
                        <w:spacing w:val="-14"/>
                        <w:w w:val="105"/>
                        <w:sz w:val="17"/>
                      </w:rPr>
                      <w:t xml:space="preserve"> </w:t>
                    </w:r>
                    <w:r>
                      <w:rPr>
                        <w:rFonts w:ascii="Lucida Console" w:hAnsi="Lucida Console" w:eastAsia="Lucida Console"/>
                        <w:color w:val="008754"/>
                        <w:w w:val="105"/>
                        <w:sz w:val="17"/>
                      </w:rPr>
                      <w:t>String</w:t>
                    </w:r>
                    <w:r>
                      <w:rPr>
                        <w:rFonts w:ascii="Lucida Console" w:hAnsi="Lucida Console" w:eastAsia="Lucida Console"/>
                        <w:color w:val="333333"/>
                        <w:w w:val="105"/>
                        <w:sz w:val="17"/>
                      </w:rPr>
                      <w:t>[]{</w:t>
                    </w:r>
                    <w:r>
                      <w:rPr>
                        <w:rFonts w:ascii="Lucida Console" w:hAnsi="Lucida Console" w:eastAsia="Lucida Console"/>
                        <w:color w:val="AA1111"/>
                        <w:w w:val="105"/>
                        <w:sz w:val="17"/>
                      </w:rPr>
                      <w:t>"</w:t>
                    </w:r>
                    <w:r>
                      <w:rPr>
                        <w:color w:val="AA1111"/>
                        <w:w w:val="105"/>
                        <w:sz w:val="17"/>
                      </w:rPr>
                      <w:t>多啦</w:t>
                    </w:r>
                    <w:r>
                      <w:rPr>
                        <w:rFonts w:ascii="Lucida Console" w:hAnsi="Lucida Console" w:eastAsia="Lucida Console"/>
                        <w:color w:val="AA1111"/>
                        <w:w w:val="105"/>
                        <w:sz w:val="17"/>
                      </w:rPr>
                      <w:t>A</w:t>
                    </w:r>
                    <w:r>
                      <w:rPr>
                        <w:color w:val="AA1111"/>
                        <w:w w:val="105"/>
                        <w:sz w:val="17"/>
                      </w:rPr>
                      <w:t>梦</w:t>
                    </w:r>
                    <w:r>
                      <w:rPr>
                        <w:rFonts w:ascii="Lucida Console" w:hAnsi="Lucida Console" w:eastAsia="Lucida Console"/>
                        <w:color w:val="AA1111"/>
                        <w:w w:val="105"/>
                        <w:sz w:val="17"/>
                      </w:rPr>
                      <w:t>"</w:t>
                    </w:r>
                    <w:r>
                      <w:rPr>
                        <w:rFonts w:ascii="Lucida Console" w:hAnsi="Lucida Console" w:eastAsia="Lucida Console"/>
                        <w:color w:val="333333"/>
                        <w:w w:val="105"/>
                        <w:sz w:val="17"/>
                      </w:rPr>
                      <w:t>,</w:t>
                    </w:r>
                    <w:r>
                      <w:rPr>
                        <w:rFonts w:ascii="Lucida Console" w:hAnsi="Lucida Console" w:eastAsia="Lucida Console"/>
                        <w:color w:val="333333"/>
                        <w:spacing w:val="-14"/>
                        <w:w w:val="105"/>
                        <w:sz w:val="17"/>
                      </w:rPr>
                      <w:t xml:space="preserve"> </w:t>
                    </w:r>
                    <w:r>
                      <w:rPr>
                        <w:rFonts w:ascii="Lucida Console" w:hAnsi="Lucida Console" w:eastAsia="Lucida Console"/>
                        <w:color w:val="AA1111"/>
                        <w:w w:val="105"/>
                        <w:sz w:val="17"/>
                      </w:rPr>
                      <w:t>"</w:t>
                    </w:r>
                    <w:r>
                      <w:rPr>
                        <w:color w:val="AA1111"/>
                        <w:w w:val="105"/>
                        <w:sz w:val="17"/>
                      </w:rPr>
                      <w:t>大雄</w:t>
                    </w:r>
                    <w:r>
                      <w:rPr>
                        <w:rFonts w:ascii="Lucida Console" w:hAnsi="Lucida Console" w:eastAsia="Lucida Console"/>
                        <w:color w:val="AA1111"/>
                        <w:w w:val="105"/>
                        <w:sz w:val="17"/>
                      </w:rPr>
                      <w:t>"</w:t>
                    </w:r>
                    <w:r>
                      <w:rPr>
                        <w:rFonts w:ascii="Lucida Console" w:hAnsi="Lucida Console" w:eastAsia="Lucida Console"/>
                        <w:color w:val="333333"/>
                        <w:w w:val="105"/>
                        <w:sz w:val="17"/>
                      </w:rPr>
                      <w:t>,</w:t>
                    </w:r>
                    <w:r>
                      <w:rPr>
                        <w:rFonts w:ascii="Lucida Console" w:hAnsi="Lucida Console" w:eastAsia="Lucida Console"/>
                        <w:color w:val="333333"/>
                        <w:spacing w:val="-15"/>
                        <w:w w:val="105"/>
                        <w:sz w:val="17"/>
                      </w:rPr>
                      <w:t xml:space="preserve"> </w:t>
                    </w:r>
                    <w:r>
                      <w:rPr>
                        <w:rFonts w:ascii="Lucida Console" w:hAnsi="Lucida Console" w:eastAsia="Lucida Console"/>
                        <w:color w:val="AA1111"/>
                        <w:w w:val="105"/>
                        <w:sz w:val="17"/>
                      </w:rPr>
                      <w:t>"</w:t>
                    </w:r>
                    <w:r>
                      <w:rPr>
                        <w:color w:val="AA1111"/>
                        <w:w w:val="105"/>
                        <w:sz w:val="17"/>
                      </w:rPr>
                      <w:t>静香</w:t>
                    </w:r>
                    <w:r>
                      <w:rPr>
                        <w:rFonts w:ascii="Lucida Console" w:hAnsi="Lucida Console" w:eastAsia="Lucida Console"/>
                        <w:color w:val="AA1111"/>
                        <w:w w:val="105"/>
                        <w:sz w:val="17"/>
                      </w:rPr>
                      <w:t>"</w:t>
                    </w:r>
                    <w:r>
                      <w:rPr>
                        <w:rFonts w:ascii="Lucida Console" w:hAnsi="Lucida Console" w:eastAsia="Lucida Console"/>
                        <w:color w:val="333333"/>
                        <w:w w:val="105"/>
                        <w:sz w:val="17"/>
                      </w:rPr>
                      <w:t>};</w:t>
                    </w:r>
                    <w:r>
                      <w:rPr>
                        <w:rFonts w:ascii="Lucida Console" w:hAnsi="Lucida Console" w:eastAsia="Lucida Console"/>
                        <w:color w:val="333333"/>
                        <w:w w:val="105"/>
                        <w:sz w:val="17"/>
                      </w:rPr>
                      <w:tab/>
                    </w:r>
                    <w:r>
                      <w:rPr>
                        <w:rFonts w:ascii="Lucida Console" w:hAnsi="Lucida Console" w:eastAsia="Lucida Console"/>
                        <w:color w:val="AA5400"/>
                        <w:w w:val="105"/>
                        <w:sz w:val="17"/>
                      </w:rPr>
                      <w:t>//</w:t>
                    </w:r>
                    <w:r>
                      <w:rPr>
                        <w:rFonts w:ascii="Consolas" w:hAnsi="Consolas" w:eastAsia="Consolas"/>
                        <w:color w:val="AA5400"/>
                        <w:w w:val="105"/>
                        <w:sz w:val="17"/>
                      </w:rPr>
                      <w:t>②</w:t>
                    </w:r>
                  </w:p>
                </w:txbxContent>
              </v:textbox>
            </v:shape>
            <w10:wrap type="topAndBottom"/>
          </v:group>
        </w:pict>
      </w:r>
    </w:p>
    <w:p>
      <w:pPr>
        <w:pStyle w:val="4"/>
        <w:spacing w:before="3"/>
        <w:ind w:left="0"/>
        <w:rPr>
          <w:sz w:val="6"/>
        </w:rPr>
      </w:pPr>
    </w:p>
    <w:p>
      <w:pPr>
        <w:pStyle w:val="4"/>
        <w:spacing w:before="56"/>
      </w:pPr>
      <w:r>
        <w:rPr>
          <w:color w:val="333333"/>
          <w:w w:val="105"/>
        </w:rPr>
        <w:t>动态初始化：初始化时由程序员显示的指定数组的长度，由系统为数据每个元素分配初始值，如：</w:t>
      </w:r>
    </w:p>
    <w:p>
      <w:pPr>
        <w:pStyle w:val="4"/>
        <w:spacing w:before="14"/>
        <w:ind w:left="0"/>
        <w:rPr>
          <w:sz w:val="8"/>
        </w:rPr>
      </w:pPr>
      <w:r>
        <w:pict>
          <v:group id="_x0000_s1850" o:spid="_x0000_s1850" o:spt="203" style="position:absolute;left:0pt;margin-left:52.5pt;margin-top:10.05pt;height:39.05pt;width:490pt;mso-position-horizontal-relative:page;mso-wrap-distance-bottom:0pt;mso-wrap-distance-top:0pt;z-index:-251242496;mso-width-relative:page;mso-height-relative:page;" coordorigin="1050,201" coordsize="9800,781">
            <o:lock v:ext="edit"/>
            <v:shape id="_x0000_s1851" o:spid="_x0000_s1851" style="position:absolute;left:1057;top:208;height:766;width:9785;" fillcolor="#F8F8F8" filled="t" stroked="f" coordorigin="1058,209" coordsize="9785,766" path="m10815,974l1085,974,1076,970,1062,956,1058,947,1058,236,1062,227,1076,212,1085,209,10815,209,10824,212,10838,227,10842,236,10842,947,10838,956,10824,970,10815,974xe">
              <v:path arrowok="t"/>
              <v:fill on="t" focussize="0,0"/>
              <v:stroke on="f"/>
              <v:imagedata o:title=""/>
              <o:lock v:ext="edit"/>
            </v:shape>
            <v:shape id="_x0000_s1852" o:spid="_x0000_s1852" style="position:absolute;left:1057;top:208;height:766;width:9785;" filled="f" stroked="t" coordorigin="1058,209" coordsize="9785,766" path="m1058,936l1058,246,1058,236,1062,227,1069,219,1076,212,1085,209,1095,209,10805,209,10815,209,10824,212,10831,219,10838,227,10842,236,10842,246,10842,936,10842,947,10838,956,10831,963,10824,970,10815,974,10805,974,1095,974,1085,974,1076,970,1069,963,1062,956,1058,947,1058,936xe">
              <v:path arrowok="t"/>
              <v:fill on="f" focussize="0,0"/>
              <v:stroke weight="0.750314960629921pt" color="#E7EAEC"/>
              <v:imagedata o:title=""/>
              <o:lock v:ext="edit"/>
            </v:shape>
            <v:rect id="_x0000_s1853" o:spid="_x0000_s1853" o:spt="1" style="position:absolute;left:1230;top:336;height:541;width:9439;" fillcolor="#F8F8F8" filled="t" stroked="f" coordsize="21600,21600">
              <v:path/>
              <v:fill on="t" focussize="0,0"/>
              <v:stroke on="f"/>
              <v:imagedata o:title=""/>
              <o:lock v:ext="edit"/>
            </v:rect>
            <v:shape id="_x0000_s1854" o:spid="_x0000_s1854" o:spt="202" type="#_x0000_t202" style="position:absolute;left:1074;top:221;height:740;width:9751;" filled="f" stroked="f" coordsize="21600,21600">
              <v:path/>
              <v:fill on="f" focussize="0,0"/>
              <v:stroke on="f" joinstyle="miter"/>
              <v:imagedata o:title=""/>
              <o:lock v:ext="edit"/>
              <v:textbox inset="0mm,0mm,0mm,0mm">
                <w:txbxContent>
                  <w:p>
                    <w:pPr>
                      <w:tabs>
                        <w:tab w:val="left" w:pos="3912"/>
                      </w:tabs>
                      <w:spacing w:before="70" w:line="259" w:lineRule="auto"/>
                      <w:ind w:left="388" w:right="791" w:hanging="106"/>
                      <w:jc w:val="left"/>
                      <w:rPr>
                        <w:rFonts w:ascii="Consolas" w:hAnsi="Consolas" w:eastAsia="Consolas"/>
                        <w:sz w:val="17"/>
                      </w:rPr>
                    </w:pPr>
                    <w:r>
                      <w:rPr>
                        <w:rFonts w:ascii="Lucida Console" w:hAnsi="Lucida Console" w:eastAsia="Lucida Console"/>
                        <w:color w:val="AA5400"/>
                        <w:sz w:val="17"/>
                      </w:rPr>
                      <w:t>//</w:t>
                    </w:r>
                    <w:r>
                      <w:rPr>
                        <w:color w:val="AA5400"/>
                        <w:sz w:val="17"/>
                      </w:rPr>
                      <w:t>只是指定了数组的长度，并没有显示的为数组指定初始值，但是系统会默认给数组数组元素分配初始值为</w:t>
                    </w:r>
                    <w:r>
                      <w:rPr>
                        <w:rFonts w:ascii="Lucida Console" w:hAnsi="Lucida Console" w:eastAsia="Lucida Console"/>
                        <w:color w:val="AA5400"/>
                        <w:spacing w:val="-5"/>
                        <w:sz w:val="17"/>
                      </w:rPr>
                      <w:t xml:space="preserve">null </w:t>
                    </w:r>
                    <w:r>
                      <w:rPr>
                        <w:rFonts w:ascii="Lucida Console" w:hAnsi="Lucida Console" w:eastAsia="Lucida Console"/>
                        <w:color w:val="008754"/>
                        <w:w w:val="105"/>
                        <w:sz w:val="17"/>
                      </w:rPr>
                      <w:t>String</w:t>
                    </w:r>
                    <w:r>
                      <w:rPr>
                        <w:rFonts w:ascii="Lucida Console" w:hAnsi="Lucida Console" w:eastAsia="Lucida Console"/>
                        <w:color w:val="333333"/>
                        <w:w w:val="105"/>
                        <w:sz w:val="17"/>
                      </w:rPr>
                      <w:t xml:space="preserve">[] </w:t>
                    </w:r>
                    <w:r>
                      <w:rPr>
                        <w:rFonts w:ascii="Lucida Console" w:hAnsi="Lucida Console" w:eastAsia="Lucida Console"/>
                        <w:w w:val="105"/>
                        <w:sz w:val="17"/>
                      </w:rPr>
                      <w:t xml:space="preserve">cars </w:t>
                    </w:r>
                    <w:r>
                      <w:rPr>
                        <w:rFonts w:ascii="Lucida Console" w:hAnsi="Lucida Console" w:eastAsia="Lucida Console"/>
                        <w:color w:val="971A1A"/>
                        <w:w w:val="105"/>
                        <w:sz w:val="17"/>
                      </w:rPr>
                      <w:t>=</w:t>
                    </w:r>
                    <w:r>
                      <w:rPr>
                        <w:rFonts w:ascii="Lucida Console" w:hAnsi="Lucida Console" w:eastAsia="Lucida Console"/>
                        <w:color w:val="971A1A"/>
                        <w:spacing w:val="-37"/>
                        <w:w w:val="105"/>
                        <w:sz w:val="17"/>
                      </w:rPr>
                      <w:t xml:space="preserve"> </w:t>
                    </w:r>
                    <w:r>
                      <w:rPr>
                        <w:rFonts w:ascii="Lucida Console" w:hAnsi="Lucida Console" w:eastAsia="Lucida Console"/>
                        <w:color w:val="770087"/>
                        <w:w w:val="105"/>
                        <w:sz w:val="17"/>
                      </w:rPr>
                      <w:t>new</w:t>
                    </w:r>
                    <w:r>
                      <w:rPr>
                        <w:rFonts w:ascii="Lucida Console" w:hAnsi="Lucida Console" w:eastAsia="Lucida Console"/>
                        <w:color w:val="770087"/>
                        <w:spacing w:val="-12"/>
                        <w:w w:val="105"/>
                        <w:sz w:val="17"/>
                      </w:rPr>
                      <w:t xml:space="preserve"> </w:t>
                    </w:r>
                    <w:r>
                      <w:rPr>
                        <w:rFonts w:ascii="Lucida Console" w:hAnsi="Lucida Console" w:eastAsia="Lucida Console"/>
                        <w:color w:val="008754"/>
                        <w:w w:val="105"/>
                        <w:sz w:val="17"/>
                      </w:rPr>
                      <w:t>String</w:t>
                    </w:r>
                    <w:r>
                      <w:rPr>
                        <w:rFonts w:ascii="Lucida Console" w:hAnsi="Lucida Console" w:eastAsia="Lucida Console"/>
                        <w:color w:val="333333"/>
                        <w:w w:val="105"/>
                        <w:sz w:val="17"/>
                      </w:rPr>
                      <w:t>[</w:t>
                    </w:r>
                    <w:r>
                      <w:rPr>
                        <w:rFonts w:ascii="Lucida Console" w:hAnsi="Lucida Console" w:eastAsia="Lucida Console"/>
                        <w:color w:val="116644"/>
                        <w:w w:val="105"/>
                        <w:sz w:val="17"/>
                      </w:rPr>
                      <w:t>4</w:t>
                    </w:r>
                    <w:r>
                      <w:rPr>
                        <w:rFonts w:ascii="Lucida Console" w:hAnsi="Lucida Console" w:eastAsia="Lucida Console"/>
                        <w:color w:val="333333"/>
                        <w:w w:val="105"/>
                        <w:sz w:val="17"/>
                      </w:rPr>
                      <w:t>];</w:t>
                    </w:r>
                    <w:r>
                      <w:rPr>
                        <w:rFonts w:ascii="Lucida Console" w:hAnsi="Lucida Console" w:eastAsia="Lucida Console"/>
                        <w:color w:val="333333"/>
                        <w:w w:val="105"/>
                        <w:sz w:val="17"/>
                      </w:rPr>
                      <w:tab/>
                    </w:r>
                    <w:r>
                      <w:rPr>
                        <w:rFonts w:ascii="Lucida Console" w:hAnsi="Lucida Console" w:eastAsia="Lucida Console"/>
                        <w:color w:val="AA5400"/>
                        <w:w w:val="105"/>
                        <w:sz w:val="17"/>
                      </w:rPr>
                      <w:t>//</w:t>
                    </w:r>
                    <w:r>
                      <w:rPr>
                        <w:rFonts w:ascii="Consolas" w:hAnsi="Consolas" w:eastAsia="Consolas"/>
                        <w:color w:val="AA5400"/>
                        <w:w w:val="105"/>
                        <w:sz w:val="17"/>
                      </w:rPr>
                      <w:t>③</w:t>
                    </w:r>
                  </w:p>
                </w:txbxContent>
              </v:textbox>
            </v:shape>
            <w10:wrap type="topAndBottom"/>
          </v:group>
        </w:pict>
      </w:r>
    </w:p>
    <w:p>
      <w:pPr>
        <w:pStyle w:val="4"/>
        <w:spacing w:before="3"/>
        <w:ind w:left="0"/>
        <w:rPr>
          <w:sz w:val="6"/>
        </w:rPr>
      </w:pPr>
    </w:p>
    <w:p>
      <w:pPr>
        <w:pStyle w:val="4"/>
        <w:tabs>
          <w:tab w:val="left" w:pos="1070"/>
        </w:tabs>
        <w:spacing w:before="81" w:line="216" w:lineRule="auto"/>
        <w:ind w:right="168"/>
      </w:pPr>
      <w:r>
        <w:pict>
          <v:group id="_x0000_s1855" o:spid="_x0000_s1855" o:spt="203" style="position:absolute;left:0pt;margin-left:72pt;margin-top:5pt;height:14.1pt;width:28.55pt;mso-position-horizontal-relative:page;z-index:-253259776;mso-width-relative:page;mso-height-relative:page;" coordorigin="1441,100" coordsize="571,282">
            <o:lock v:ext="edit"/>
            <v:shape id="_x0000_s1856" o:spid="_x0000_s1856" style="position:absolute;left:1440;top:156;height:226;width:571;" fillcolor="#F3F4F4" filled="t" stroked="f" coordorigin="1441,157" coordsize="571,226" path="m1978,382l1473,382,1463,377,1445,360,1441,349,1441,189,1445,179,1463,161,1473,157,1978,157,1989,161,2006,179,2011,189,2011,349,2006,360,1989,377,1978,382xe">
              <v:path arrowok="t"/>
              <v:fill on="t" focussize="0,0"/>
              <v:stroke on="f"/>
              <v:imagedata o:title=""/>
              <o:lock v:ext="edit"/>
            </v:shape>
            <v:shape id="_x0000_s1857" o:spid="_x0000_s1857" style="position:absolute;left:1448;top:164;height:211;width:556;" filled="f" stroked="t" coordorigin="1448,164" coordsize="556,211" path="m1448,337l1448,202,1448,191,1452,182,1459,175,1466,168,1475,164,1486,164,1966,164,1976,164,1985,168,1992,175,2000,182,2003,191,2003,202,2003,337,2003,347,2000,356,1992,363,1985,371,1976,374,1966,374,1486,374,1475,374,1466,371,1459,363,1452,356,1448,347,1448,337xe">
              <v:path arrowok="t"/>
              <v:fill on="f" focussize="0,0"/>
              <v:stroke weight="0.750314960629921pt" color="#E7EAEC"/>
              <v:imagedata o:title=""/>
              <o:lock v:ext="edit"/>
            </v:shape>
            <v:shape id="_x0000_s1858" o:spid="_x0000_s1858" o:spt="202" type="#_x0000_t202" style="position:absolute;left:1440;top:100;height:282;width:571;" filled="f" stroked="f" coordsize="21600,21600">
              <v:path/>
              <v:fill on="f" focussize="0,0"/>
              <v:stroke on="f" joinstyle="miter"/>
              <v:imagedata o:title=""/>
              <o:lock v:ext="edit"/>
              <v:textbox inset="0mm,0mm,0mm,0mm">
                <w:txbxContent>
                  <w:p>
                    <w:pPr>
                      <w:spacing w:before="72"/>
                      <w:ind w:left="71" w:right="0" w:firstLine="0"/>
                      <w:jc w:val="left"/>
                      <w:rPr>
                        <w:rFonts w:ascii="Lucida Console"/>
                        <w:sz w:val="17"/>
                      </w:rPr>
                    </w:pPr>
                    <w:r>
                      <w:rPr>
                        <w:rFonts w:ascii="Lucida Console"/>
                        <w:color w:val="333333"/>
                        <w:w w:val="105"/>
                        <w:sz w:val="17"/>
                      </w:rPr>
                      <w:t>Java</w:t>
                    </w:r>
                  </w:p>
                </w:txbxContent>
              </v:textbox>
            </v:shape>
          </v:group>
        </w:pict>
      </w:r>
      <w:r>
        <w:rPr>
          <w:color w:val="333333"/>
          <w:w w:val="105"/>
        </w:rPr>
        <w:t>因为</w:t>
      </w:r>
      <w:r>
        <w:rPr>
          <w:color w:val="333333"/>
          <w:w w:val="105"/>
        </w:rPr>
        <w:tab/>
      </w:r>
      <w:r>
        <w:rPr>
          <w:color w:val="333333"/>
        </w:rPr>
        <w:t>数组变量是引用类型的变量，所以上述几行初始化语句执行后，三个数组在内存中的分配情况如下图</w:t>
      </w:r>
      <w:r>
        <w:rPr>
          <w:color w:val="333333"/>
          <w:spacing w:val="-17"/>
        </w:rPr>
        <w:t xml:space="preserve">所  </w:t>
      </w:r>
      <w:r>
        <w:rPr>
          <w:color w:val="333333"/>
          <w:w w:val="105"/>
        </w:rPr>
        <w:t>示：</w:t>
      </w:r>
    </w:p>
    <w:p>
      <w:pPr>
        <w:pStyle w:val="4"/>
        <w:spacing w:before="1"/>
        <w:ind w:left="0"/>
        <w:rPr>
          <w:sz w:val="6"/>
        </w:rPr>
      </w:pPr>
      <w:bookmarkStart w:id="16" w:name="_GoBack"/>
      <w:r>
        <w:drawing>
          <wp:anchor distT="0" distB="0" distL="0" distR="0" simplePos="0" relativeHeight="1024" behindDoc="0" locked="0" layoutInCell="1" allowOverlap="1">
            <wp:simplePos x="0" y="0"/>
            <wp:positionH relativeFrom="page">
              <wp:posOffset>682625</wp:posOffset>
            </wp:positionH>
            <wp:positionV relativeFrom="paragraph">
              <wp:posOffset>95250</wp:posOffset>
            </wp:positionV>
            <wp:extent cx="6189980" cy="4514215"/>
            <wp:effectExtent l="0" t="0" r="0" b="0"/>
            <wp:wrapTopAndBottom/>
            <wp:docPr id="3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jpeg"/>
                    <pic:cNvPicPr>
                      <a:picLocks noChangeAspect="1"/>
                    </pic:cNvPicPr>
                  </pic:nvPicPr>
                  <pic:blipFill>
                    <a:blip r:embed="rId15" cstate="print"/>
                    <a:stretch>
                      <a:fillRect/>
                    </a:stretch>
                  </pic:blipFill>
                  <pic:spPr>
                    <a:xfrm>
                      <a:off x="0" y="0"/>
                      <a:ext cx="6190003" cy="4514183"/>
                    </a:xfrm>
                    <a:prstGeom prst="rect">
                      <a:avLst/>
                    </a:prstGeom>
                  </pic:spPr>
                </pic:pic>
              </a:graphicData>
            </a:graphic>
          </wp:anchor>
        </w:drawing>
      </w:r>
      <w:bookmarkEnd w:id="16"/>
    </w:p>
    <w:p>
      <w:pPr>
        <w:pStyle w:val="4"/>
        <w:spacing w:before="7"/>
        <w:ind w:left="0"/>
        <w:rPr>
          <w:sz w:val="28"/>
        </w:rPr>
      </w:pPr>
    </w:p>
    <w:p>
      <w:pPr>
        <w:pStyle w:val="4"/>
        <w:spacing w:before="84" w:line="213" w:lineRule="auto"/>
        <w:ind w:right="126"/>
        <w:jc w:val="both"/>
      </w:pPr>
      <w:r>
        <w:pict>
          <v:group id="_x0000_s1859" o:spid="_x0000_s1859" o:spt="203" style="position:absolute;left:0pt;margin-left:286.6pt;margin-top:22.85pt;height:11.3pt;width:28.55pt;mso-position-horizontal-relative:page;z-index:-253258752;mso-width-relative:page;mso-height-relative:page;" coordorigin="5732,457" coordsize="571,226">
            <o:lock v:ext="edit"/>
            <v:shape id="_x0000_s1860" o:spid="_x0000_s1860" style="position:absolute;left:5732;top:457;height:226;width:571;" fillcolor="#F3F4F4" filled="t" stroked="f" coordorigin="5732,457" coordsize="571,226" path="m6270,682l5765,682,5754,678,5737,660,5732,650,5732,490,5737,479,5754,462,5765,457,6270,457,6281,462,6298,479,6303,490,6303,650,6298,660,6281,678,6270,682xe">
              <v:path arrowok="t"/>
              <v:fill on="t" focussize="0,0"/>
              <v:stroke on="f"/>
              <v:imagedata o:title=""/>
              <o:lock v:ext="edit"/>
            </v:shape>
            <v:shape id="_x0000_s1861" o:spid="_x0000_s1861" style="position:absolute;left:5739;top:464;height:211;width:556;" filled="f" stroked="t" coordorigin="5740,465" coordsize="556,211" path="m5740,637l5740,502,5740,492,5744,483,5751,476,5758,468,5767,465,5777,465,6258,465,6268,465,6277,468,6284,476,6291,483,6295,492,6295,502,6295,637,6295,648,6291,657,6284,664,6277,671,6268,675,6258,675,5777,675,5767,675,5758,671,5751,664,5744,657,5740,648,5740,637xe">
              <v:path arrowok="t"/>
              <v:fill on="f" focussize="0,0"/>
              <v:stroke weight="0.750314960629921pt" color="#E7EAEC"/>
              <v:imagedata o:title=""/>
              <o:lock v:ext="edit"/>
            </v:shape>
          </v:group>
        </w:pict>
      </w:r>
      <w:r>
        <w:pict>
          <v:group id="_x0000_s1862" o:spid="_x0000_s1862" o:spt="203" style="position:absolute;left:0pt;margin-left:101.25pt;margin-top:38.6pt;height:11.3pt;width:28.55pt;mso-position-horizontal-relative:page;z-index:-253257728;mso-width-relative:page;mso-height-relative:page;" coordorigin="2026,772" coordsize="571,226">
            <o:lock v:ext="edit"/>
            <v:shape id="_x0000_s1863" o:spid="_x0000_s1863" style="position:absolute;left:2025;top:772;height:226;width:571;" fillcolor="#F3F4F4" filled="t" stroked="f" coordorigin="2026,772" coordsize="571,226" path="m2564,997l2058,997,2048,993,2030,975,2026,965,2026,805,2030,794,2048,777,2058,772,2564,772,2574,777,2592,794,2596,805,2596,965,2592,975,2574,993,2564,997xe">
              <v:path arrowok="t"/>
              <v:fill on="t" focussize="0,0"/>
              <v:stroke on="f"/>
              <v:imagedata o:title=""/>
              <o:lock v:ext="edit"/>
            </v:shape>
            <v:shape id="_x0000_s1864" o:spid="_x0000_s1864" style="position:absolute;left:2033;top:779;height:211;width:556;" filled="f" stroked="t" coordorigin="2033,780" coordsize="556,211" path="m2033,952l2033,817,2033,807,2037,798,2044,791,2052,784,2061,780,2071,780,2551,780,2561,780,2570,784,2578,791,2585,798,2589,807,2589,817,2589,952,2551,990,2071,990,2061,990,2052,986,2044,979,2037,972,2033,963,2033,952xe">
              <v:path arrowok="t"/>
              <v:fill on="f" focussize="0,0"/>
              <v:stroke weight="0.750314960629921pt" color="#E7EAEC"/>
              <v:imagedata o:title=""/>
              <o:lock v:ext="edit"/>
            </v:shape>
          </v:group>
        </w:pict>
      </w:r>
      <w:r>
        <w:rPr>
          <w:color w:val="333333"/>
        </w:rPr>
        <w:t xml:space="preserve">由上图可知，静态初始化方式，程序员虽然没有指定数组长度，但是系统已经自动帮我们给分配了，而动态初始化  方式，程序员虽然没有显示的指定初始化值，但是因为  </w:t>
      </w:r>
      <w:r>
        <w:rPr>
          <w:rFonts w:ascii="Lucida Console" w:eastAsia="Lucida Console"/>
          <w:color w:val="333333"/>
          <w:sz w:val="17"/>
        </w:rPr>
        <w:t>Java</w:t>
      </w:r>
      <w:r>
        <w:rPr>
          <w:rFonts w:ascii="Lucida Console" w:eastAsia="Lucida Console"/>
          <w:color w:val="333333"/>
          <w:spacing w:val="68"/>
          <w:sz w:val="17"/>
        </w:rPr>
        <w:t xml:space="preserve"> </w:t>
      </w:r>
      <w:r>
        <w:rPr>
          <w:color w:val="333333"/>
        </w:rPr>
        <w:t>数组是引用类型的变量，所以系统也为每个元素分配</w:t>
      </w:r>
      <w:r>
        <w:rPr>
          <w:color w:val="333333"/>
          <w:spacing w:val="2"/>
        </w:rPr>
        <w:t xml:space="preserve">了初始化值 </w:t>
      </w:r>
      <w:r>
        <w:rPr>
          <w:rFonts w:ascii="Lucida Console" w:eastAsia="Lucida Console"/>
          <w:color w:val="333333"/>
          <w:sz w:val="17"/>
        </w:rPr>
        <w:t>null</w:t>
      </w:r>
      <w:r>
        <w:rPr>
          <w:rFonts w:ascii="Lucida Console" w:eastAsia="Lucida Console"/>
          <w:color w:val="333333"/>
          <w:spacing w:val="84"/>
          <w:sz w:val="17"/>
        </w:rPr>
        <w:t xml:space="preserve"> </w:t>
      </w:r>
      <w:r>
        <w:rPr>
          <w:color w:val="333333"/>
        </w:rPr>
        <w:t>，当然不同类型的初始化值也是不一样的，假设是基本类型</w:t>
      </w:r>
      <w:r>
        <w:rPr>
          <w:rFonts w:ascii="Open Sans" w:eastAsia="Open Sans"/>
          <w:color w:val="333333"/>
        </w:rPr>
        <w:t>int</w:t>
      </w:r>
      <w:r>
        <w:rPr>
          <w:color w:val="333333"/>
          <w:spacing w:val="-2"/>
        </w:rPr>
        <w:t>类型，那么为系统分配的初始化值</w:t>
      </w:r>
      <w:r>
        <w:rPr>
          <w:color w:val="333333"/>
          <w:w w:val="105"/>
        </w:rPr>
        <w:t>也是对应的默认值</w:t>
      </w:r>
      <w:r>
        <w:rPr>
          <w:rFonts w:ascii="Open Sans" w:eastAsia="Open Sans"/>
          <w:color w:val="333333"/>
          <w:w w:val="105"/>
        </w:rPr>
        <w:t>0</w:t>
      </w:r>
      <w:r>
        <w:rPr>
          <w:color w:val="333333"/>
          <w:w w:val="105"/>
        </w:rPr>
        <w:t>。</w:t>
      </w:r>
    </w:p>
    <w:p>
      <w:pPr>
        <w:spacing w:after="0" w:line="213" w:lineRule="auto"/>
        <w:jc w:val="both"/>
        <w:sectPr>
          <w:pgSz w:w="11900" w:h="16820"/>
          <w:pgMar w:top="1040" w:right="940" w:bottom="280" w:left="940" w:header="720" w:footer="720" w:gutter="0"/>
        </w:sectPr>
      </w:pPr>
    </w:p>
    <w:p>
      <w:pPr>
        <w:pStyle w:val="4"/>
        <w:spacing w:before="4"/>
        <w:ind w:left="0"/>
        <w:rPr>
          <w:rFonts w:ascii="Times New Roman"/>
          <w:sz w:val="17"/>
        </w:rPr>
      </w:pPr>
    </w:p>
    <w:sectPr>
      <w:pgSz w:w="11900" w:h="16820"/>
      <w:pgMar w:top="1600" w:right="940" w:bottom="280" w:left="9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Open Sans">
    <w:panose1 w:val="020B0606030504020204"/>
    <w:charset w:val="00"/>
    <w:family w:val="swiss"/>
    <w:pitch w:val="default"/>
    <w:sig w:usb0="E00002EF" w:usb1="4000205B" w:usb2="00000028" w:usb3="00000000" w:csb0="2000019F" w:csb1="00000000"/>
  </w:font>
  <w:font w:name="Lucida Console">
    <w:panose1 w:val="020B0609040504020204"/>
    <w:charset w:val="00"/>
    <w:family w:val="modern"/>
    <w:pitch w:val="default"/>
    <w:sig w:usb0="8000028F" w:usb1="00001800" w:usb2="00000000" w:usb3="00000000" w:csb0="0000001F" w:csb1="D7D70000"/>
  </w:font>
  <w:font w:name="Consolas">
    <w:panose1 w:val="020B0609020204030204"/>
    <w:charset w:val="00"/>
    <w:family w:val="modern"/>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decimal"/>
      <w:lvlText w:val="（%1）"/>
      <w:lvlJc w:val="left"/>
      <w:pPr>
        <w:ind w:left="609" w:hanging="503"/>
        <w:jc w:val="left"/>
      </w:pPr>
      <w:rPr>
        <w:rFonts w:hint="default" w:ascii="微软雅黑" w:hAnsi="微软雅黑" w:eastAsia="微软雅黑" w:cs="微软雅黑"/>
        <w:color w:val="333333"/>
        <w:w w:val="100"/>
        <w:sz w:val="17"/>
        <w:szCs w:val="17"/>
        <w:lang w:val="en-US" w:eastAsia="en-US" w:bidi="en-US"/>
      </w:rPr>
    </w:lvl>
    <w:lvl w:ilvl="1" w:tentative="0">
      <w:start w:val="0"/>
      <w:numFmt w:val="bullet"/>
      <w:lvlText w:val="•"/>
      <w:lvlJc w:val="left"/>
      <w:pPr>
        <w:ind w:left="1542" w:hanging="503"/>
      </w:pPr>
      <w:rPr>
        <w:rFonts w:hint="default"/>
        <w:lang w:val="en-US" w:eastAsia="en-US" w:bidi="en-US"/>
      </w:rPr>
    </w:lvl>
    <w:lvl w:ilvl="2" w:tentative="0">
      <w:start w:val="0"/>
      <w:numFmt w:val="bullet"/>
      <w:lvlText w:val="•"/>
      <w:lvlJc w:val="left"/>
      <w:pPr>
        <w:ind w:left="2484" w:hanging="503"/>
      </w:pPr>
      <w:rPr>
        <w:rFonts w:hint="default"/>
        <w:lang w:val="en-US" w:eastAsia="en-US" w:bidi="en-US"/>
      </w:rPr>
    </w:lvl>
    <w:lvl w:ilvl="3" w:tentative="0">
      <w:start w:val="0"/>
      <w:numFmt w:val="bullet"/>
      <w:lvlText w:val="•"/>
      <w:lvlJc w:val="left"/>
      <w:pPr>
        <w:ind w:left="3426" w:hanging="503"/>
      </w:pPr>
      <w:rPr>
        <w:rFonts w:hint="default"/>
        <w:lang w:val="en-US" w:eastAsia="en-US" w:bidi="en-US"/>
      </w:rPr>
    </w:lvl>
    <w:lvl w:ilvl="4" w:tentative="0">
      <w:start w:val="0"/>
      <w:numFmt w:val="bullet"/>
      <w:lvlText w:val="•"/>
      <w:lvlJc w:val="left"/>
      <w:pPr>
        <w:ind w:left="4368" w:hanging="503"/>
      </w:pPr>
      <w:rPr>
        <w:rFonts w:hint="default"/>
        <w:lang w:val="en-US" w:eastAsia="en-US" w:bidi="en-US"/>
      </w:rPr>
    </w:lvl>
    <w:lvl w:ilvl="5" w:tentative="0">
      <w:start w:val="0"/>
      <w:numFmt w:val="bullet"/>
      <w:lvlText w:val="•"/>
      <w:lvlJc w:val="left"/>
      <w:pPr>
        <w:ind w:left="5310" w:hanging="503"/>
      </w:pPr>
      <w:rPr>
        <w:rFonts w:hint="default"/>
        <w:lang w:val="en-US" w:eastAsia="en-US" w:bidi="en-US"/>
      </w:rPr>
    </w:lvl>
    <w:lvl w:ilvl="6" w:tentative="0">
      <w:start w:val="0"/>
      <w:numFmt w:val="bullet"/>
      <w:lvlText w:val="•"/>
      <w:lvlJc w:val="left"/>
      <w:pPr>
        <w:ind w:left="6252" w:hanging="503"/>
      </w:pPr>
      <w:rPr>
        <w:rFonts w:hint="default"/>
        <w:lang w:val="en-US" w:eastAsia="en-US" w:bidi="en-US"/>
      </w:rPr>
    </w:lvl>
    <w:lvl w:ilvl="7" w:tentative="0">
      <w:start w:val="0"/>
      <w:numFmt w:val="bullet"/>
      <w:lvlText w:val="•"/>
      <w:lvlJc w:val="left"/>
      <w:pPr>
        <w:ind w:left="7194" w:hanging="503"/>
      </w:pPr>
      <w:rPr>
        <w:rFonts w:hint="default"/>
        <w:lang w:val="en-US" w:eastAsia="en-US" w:bidi="en-US"/>
      </w:rPr>
    </w:lvl>
    <w:lvl w:ilvl="8" w:tentative="0">
      <w:start w:val="0"/>
      <w:numFmt w:val="bullet"/>
      <w:lvlText w:val="•"/>
      <w:lvlJc w:val="left"/>
      <w:pPr>
        <w:ind w:left="8136" w:hanging="503"/>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500" w:hanging="494"/>
        <w:jc w:val="left"/>
      </w:pPr>
      <w:rPr>
        <w:rFonts w:hint="default"/>
        <w:lang w:val="en-US" w:eastAsia="en-US" w:bidi="en-US"/>
      </w:rPr>
    </w:lvl>
    <w:lvl w:ilvl="1" w:tentative="0">
      <w:start w:val="7"/>
      <w:numFmt w:val="decimal"/>
      <w:lvlText w:val="%1.%2"/>
      <w:lvlJc w:val="left"/>
      <w:pPr>
        <w:ind w:left="500" w:hanging="494"/>
        <w:jc w:val="left"/>
      </w:pPr>
      <w:rPr>
        <w:rFonts w:hint="default" w:ascii="Open Sans" w:hAnsi="Open Sans" w:eastAsia="Open Sans" w:cs="Open Sans"/>
        <w:b/>
        <w:bCs/>
        <w:color w:val="333333"/>
        <w:w w:val="102"/>
        <w:sz w:val="29"/>
        <w:szCs w:val="29"/>
        <w:lang w:val="en-US" w:eastAsia="en-US" w:bidi="en-US"/>
      </w:rPr>
    </w:lvl>
    <w:lvl w:ilvl="2" w:tentative="0">
      <w:start w:val="1"/>
      <w:numFmt w:val="decimal"/>
      <w:lvlText w:val="%3."/>
      <w:lvlJc w:val="left"/>
      <w:pPr>
        <w:ind w:left="271" w:hanging="165"/>
        <w:jc w:val="left"/>
      </w:pPr>
      <w:rPr>
        <w:rFonts w:hint="default" w:ascii="Open Sans" w:hAnsi="Open Sans" w:eastAsia="Open Sans" w:cs="Open Sans"/>
        <w:color w:val="333333"/>
        <w:w w:val="102"/>
        <w:sz w:val="17"/>
        <w:szCs w:val="17"/>
        <w:lang w:val="en-US" w:eastAsia="en-US" w:bidi="en-US"/>
      </w:rPr>
    </w:lvl>
    <w:lvl w:ilvl="3" w:tentative="0">
      <w:start w:val="1"/>
      <w:numFmt w:val="lowerLetter"/>
      <w:lvlText w:val="(%4)"/>
      <w:lvlJc w:val="left"/>
      <w:pPr>
        <w:ind w:left="2068" w:hanging="225"/>
        <w:jc w:val="left"/>
      </w:pPr>
      <w:rPr>
        <w:rFonts w:hint="default" w:ascii="Open Sans" w:hAnsi="Open Sans" w:eastAsia="Open Sans" w:cs="Open Sans"/>
        <w:color w:val="333333"/>
        <w:w w:val="102"/>
        <w:sz w:val="17"/>
        <w:szCs w:val="17"/>
        <w:lang w:val="en-US" w:eastAsia="en-US" w:bidi="en-US"/>
      </w:rPr>
    </w:lvl>
    <w:lvl w:ilvl="4" w:tentative="0">
      <w:start w:val="0"/>
      <w:numFmt w:val="bullet"/>
      <w:lvlText w:val="•"/>
      <w:lvlJc w:val="left"/>
      <w:pPr>
        <w:ind w:left="3649" w:hanging="225"/>
      </w:pPr>
      <w:rPr>
        <w:rFonts w:hint="default"/>
        <w:lang w:val="en-US" w:eastAsia="en-US" w:bidi="en-US"/>
      </w:rPr>
    </w:lvl>
    <w:lvl w:ilvl="5" w:tentative="0">
      <w:start w:val="0"/>
      <w:numFmt w:val="bullet"/>
      <w:lvlText w:val="•"/>
      <w:lvlJc w:val="left"/>
      <w:pPr>
        <w:ind w:left="4444" w:hanging="225"/>
      </w:pPr>
      <w:rPr>
        <w:rFonts w:hint="default"/>
        <w:lang w:val="en-US" w:eastAsia="en-US" w:bidi="en-US"/>
      </w:rPr>
    </w:lvl>
    <w:lvl w:ilvl="6" w:tentative="0">
      <w:start w:val="0"/>
      <w:numFmt w:val="bullet"/>
      <w:lvlText w:val="•"/>
      <w:lvlJc w:val="left"/>
      <w:pPr>
        <w:ind w:left="5239" w:hanging="225"/>
      </w:pPr>
      <w:rPr>
        <w:rFonts w:hint="default"/>
        <w:lang w:val="en-US" w:eastAsia="en-US" w:bidi="en-US"/>
      </w:rPr>
    </w:lvl>
    <w:lvl w:ilvl="7" w:tentative="0">
      <w:start w:val="0"/>
      <w:numFmt w:val="bullet"/>
      <w:lvlText w:val="•"/>
      <w:lvlJc w:val="left"/>
      <w:pPr>
        <w:ind w:left="6033" w:hanging="225"/>
      </w:pPr>
      <w:rPr>
        <w:rFonts w:hint="default"/>
        <w:lang w:val="en-US" w:eastAsia="en-US" w:bidi="en-US"/>
      </w:rPr>
    </w:lvl>
    <w:lvl w:ilvl="8" w:tentative="0">
      <w:start w:val="0"/>
      <w:numFmt w:val="bullet"/>
      <w:lvlText w:val="•"/>
      <w:lvlJc w:val="left"/>
      <w:pPr>
        <w:ind w:left="6828" w:hanging="225"/>
      </w:pPr>
      <w:rPr>
        <w:rFonts w:hint="default"/>
        <w:lang w:val="en-US" w:eastAsia="en-US" w:bidi="en-US"/>
      </w:rPr>
    </w:lvl>
  </w:abstractNum>
  <w:abstractNum w:abstractNumId="2">
    <w:nsid w:val="59ADCABA"/>
    <w:multiLevelType w:val="multilevel"/>
    <w:tmpl w:val="59ADCABA"/>
    <w:lvl w:ilvl="0" w:tentative="0">
      <w:start w:val="1"/>
      <w:numFmt w:val="decimal"/>
      <w:lvlText w:val="(%1)"/>
      <w:lvlJc w:val="left"/>
      <w:pPr>
        <w:ind w:left="1063" w:hanging="957"/>
        <w:jc w:val="left"/>
      </w:pPr>
      <w:rPr>
        <w:rFonts w:hint="default" w:ascii="Open Sans" w:hAnsi="Open Sans" w:eastAsia="Open Sans" w:cs="Open Sans"/>
        <w:color w:val="333333"/>
        <w:w w:val="102"/>
        <w:sz w:val="19"/>
        <w:szCs w:val="19"/>
        <w:lang w:val="en-US" w:eastAsia="en-US" w:bidi="en-US"/>
      </w:rPr>
    </w:lvl>
    <w:lvl w:ilvl="1" w:tentative="0">
      <w:start w:val="0"/>
      <w:numFmt w:val="bullet"/>
      <w:lvlText w:val="•"/>
      <w:lvlJc w:val="left"/>
      <w:pPr>
        <w:ind w:left="1956" w:hanging="957"/>
      </w:pPr>
      <w:rPr>
        <w:rFonts w:hint="default"/>
        <w:lang w:val="en-US" w:eastAsia="en-US" w:bidi="en-US"/>
      </w:rPr>
    </w:lvl>
    <w:lvl w:ilvl="2" w:tentative="0">
      <w:start w:val="0"/>
      <w:numFmt w:val="bullet"/>
      <w:lvlText w:val="•"/>
      <w:lvlJc w:val="left"/>
      <w:pPr>
        <w:ind w:left="2852" w:hanging="957"/>
      </w:pPr>
      <w:rPr>
        <w:rFonts w:hint="default"/>
        <w:lang w:val="en-US" w:eastAsia="en-US" w:bidi="en-US"/>
      </w:rPr>
    </w:lvl>
    <w:lvl w:ilvl="3" w:tentative="0">
      <w:start w:val="0"/>
      <w:numFmt w:val="bullet"/>
      <w:lvlText w:val="•"/>
      <w:lvlJc w:val="left"/>
      <w:pPr>
        <w:ind w:left="3748" w:hanging="957"/>
      </w:pPr>
      <w:rPr>
        <w:rFonts w:hint="default"/>
        <w:lang w:val="en-US" w:eastAsia="en-US" w:bidi="en-US"/>
      </w:rPr>
    </w:lvl>
    <w:lvl w:ilvl="4" w:tentative="0">
      <w:start w:val="0"/>
      <w:numFmt w:val="bullet"/>
      <w:lvlText w:val="•"/>
      <w:lvlJc w:val="left"/>
      <w:pPr>
        <w:ind w:left="4644" w:hanging="957"/>
      </w:pPr>
      <w:rPr>
        <w:rFonts w:hint="default"/>
        <w:lang w:val="en-US" w:eastAsia="en-US" w:bidi="en-US"/>
      </w:rPr>
    </w:lvl>
    <w:lvl w:ilvl="5" w:tentative="0">
      <w:start w:val="0"/>
      <w:numFmt w:val="bullet"/>
      <w:lvlText w:val="•"/>
      <w:lvlJc w:val="left"/>
      <w:pPr>
        <w:ind w:left="5540" w:hanging="957"/>
      </w:pPr>
      <w:rPr>
        <w:rFonts w:hint="default"/>
        <w:lang w:val="en-US" w:eastAsia="en-US" w:bidi="en-US"/>
      </w:rPr>
    </w:lvl>
    <w:lvl w:ilvl="6" w:tentative="0">
      <w:start w:val="0"/>
      <w:numFmt w:val="bullet"/>
      <w:lvlText w:val="•"/>
      <w:lvlJc w:val="left"/>
      <w:pPr>
        <w:ind w:left="6436" w:hanging="957"/>
      </w:pPr>
      <w:rPr>
        <w:rFonts w:hint="default"/>
        <w:lang w:val="en-US" w:eastAsia="en-US" w:bidi="en-US"/>
      </w:rPr>
    </w:lvl>
    <w:lvl w:ilvl="7" w:tentative="0">
      <w:start w:val="0"/>
      <w:numFmt w:val="bullet"/>
      <w:lvlText w:val="•"/>
      <w:lvlJc w:val="left"/>
      <w:pPr>
        <w:ind w:left="7332" w:hanging="957"/>
      </w:pPr>
      <w:rPr>
        <w:rFonts w:hint="default"/>
        <w:lang w:val="en-US" w:eastAsia="en-US" w:bidi="en-US"/>
      </w:rPr>
    </w:lvl>
    <w:lvl w:ilvl="8" w:tentative="0">
      <w:start w:val="0"/>
      <w:numFmt w:val="bullet"/>
      <w:lvlText w:val="•"/>
      <w:lvlJc w:val="left"/>
      <w:pPr>
        <w:ind w:left="8228" w:hanging="957"/>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7ADC15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103"/>
      <w:ind w:left="107"/>
      <w:outlineLvl w:val="1"/>
    </w:pPr>
    <w:rPr>
      <w:rFonts w:ascii="微软雅黑" w:hAnsi="微软雅黑" w:eastAsia="微软雅黑" w:cs="微软雅黑"/>
      <w:b/>
      <w:bCs/>
      <w:sz w:val="29"/>
      <w:szCs w:val="29"/>
      <w:lang w:val="en-US" w:eastAsia="en-US" w:bidi="en-US"/>
    </w:rPr>
  </w:style>
  <w:style w:type="paragraph" w:styleId="3">
    <w:name w:val="heading 2"/>
    <w:basedOn w:val="1"/>
    <w:next w:val="1"/>
    <w:qFormat/>
    <w:uiPriority w:val="1"/>
    <w:pPr>
      <w:spacing w:before="115"/>
      <w:ind w:left="107"/>
      <w:outlineLvl w:val="2"/>
    </w:pPr>
    <w:rPr>
      <w:rFonts w:ascii="Open Sans" w:hAnsi="Open Sans" w:eastAsia="Open Sans" w:cs="Open Sans"/>
      <w:b/>
      <w:bCs/>
      <w:sz w:val="19"/>
      <w:szCs w:val="19"/>
      <w:lang w:val="en-US" w:eastAsia="en-US" w:bidi="en-US"/>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07"/>
    </w:pPr>
    <w:rPr>
      <w:rFonts w:ascii="微软雅黑" w:hAnsi="微软雅黑" w:eastAsia="微软雅黑" w:cs="微软雅黑"/>
      <w:sz w:val="19"/>
      <w:szCs w:val="19"/>
      <w:lang w:val="en-US" w:eastAsia="en-US" w:bidi="en-US"/>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00"/>
      <w:ind w:left="609" w:hanging="503"/>
    </w:pPr>
    <w:rPr>
      <w:rFonts w:ascii="微软雅黑" w:hAnsi="微软雅黑" w:eastAsia="微软雅黑" w:cs="微软雅黑"/>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8"/>
    <customShpInfo spid="_x0000_s1029"/>
    <customShpInfo spid="_x0000_s1030"/>
    <customShpInfo spid="_x0000_s1027"/>
    <customShpInfo spid="_x0000_s1032"/>
    <customShpInfo spid="_x0000_s1033"/>
    <customShpInfo spid="_x0000_s1034"/>
    <customShpInfo spid="_x0000_s1031"/>
    <customShpInfo spid="_x0000_s1036"/>
    <customShpInfo spid="_x0000_s1037"/>
    <customShpInfo spid="_x0000_s1038"/>
    <customShpInfo spid="_x0000_s1035"/>
    <customShpInfo spid="_x0000_s1040"/>
    <customShpInfo spid="_x0000_s1041"/>
    <customShpInfo spid="_x0000_s1042"/>
    <customShpInfo spid="_x0000_s1043"/>
    <customShpInfo spid="_x0000_s1044"/>
    <customShpInfo spid="_x0000_s1039"/>
    <customShpInfo spid="_x0000_s1046"/>
    <customShpInfo spid="_x0000_s1047"/>
    <customShpInfo spid="_x0000_s1048"/>
    <customShpInfo spid="_x0000_s1045"/>
    <customShpInfo spid="_x0000_s1050"/>
    <customShpInfo spid="_x0000_s1051"/>
    <customShpInfo spid="_x0000_s1052"/>
    <customShpInfo spid="_x0000_s1049"/>
    <customShpInfo spid="_x0000_s1054"/>
    <customShpInfo spid="_x0000_s1055"/>
    <customShpInfo spid="_x0000_s1053"/>
    <customShpInfo spid="_x0000_s1057"/>
    <customShpInfo spid="_x0000_s1058"/>
    <customShpInfo spid="_x0000_s1059"/>
    <customShpInfo spid="_x0000_s1056"/>
    <customShpInfo spid="_x0000_s1061"/>
    <customShpInfo spid="_x0000_s1062"/>
    <customShpInfo spid="_x0000_s1063"/>
    <customShpInfo spid="_x0000_s1060"/>
    <customShpInfo spid="_x0000_s1065"/>
    <customShpInfo spid="_x0000_s1066"/>
    <customShpInfo spid="_x0000_s1067"/>
    <customShpInfo spid="_x0000_s1064"/>
    <customShpInfo spid="_x0000_s1069"/>
    <customShpInfo spid="_x0000_s1070"/>
    <customShpInfo spid="_x0000_s1071"/>
    <customShpInfo spid="_x0000_s1068"/>
    <customShpInfo spid="_x0000_s1073"/>
    <customShpInfo spid="_x0000_s1074"/>
    <customShpInfo spid="_x0000_s1072"/>
    <customShpInfo spid="_x0000_s1076"/>
    <customShpInfo spid="_x0000_s1077"/>
    <customShpInfo spid="_x0000_s1075"/>
    <customShpInfo spid="_x0000_s1079"/>
    <customShpInfo spid="_x0000_s1080"/>
    <customShpInfo spid="_x0000_s1081"/>
    <customShpInfo spid="_x0000_s1078"/>
    <customShpInfo spid="_x0000_s1083"/>
    <customShpInfo spid="_x0000_s1084"/>
    <customShpInfo spid="_x0000_s1085"/>
    <customShpInfo spid="_x0000_s1082"/>
    <customShpInfo spid="_x0000_s1087"/>
    <customShpInfo spid="_x0000_s1088"/>
    <customShpInfo spid="_x0000_s1089"/>
    <customShpInfo spid="_x0000_s1086"/>
    <customShpInfo spid="_x0000_s1091"/>
    <customShpInfo spid="_x0000_s1092"/>
    <customShpInfo spid="_x0000_s1093"/>
    <customShpInfo spid="_x0000_s1090"/>
    <customShpInfo spid="_x0000_s1095"/>
    <customShpInfo spid="_x0000_s1096"/>
    <customShpInfo spid="_x0000_s1097"/>
    <customShpInfo spid="_x0000_s1094"/>
    <customShpInfo spid="_x0000_s1099"/>
    <customShpInfo spid="_x0000_s1100"/>
    <customShpInfo spid="_x0000_s1098"/>
    <customShpInfo spid="_x0000_s1102"/>
    <customShpInfo spid="_x0000_s1103"/>
    <customShpInfo spid="_x0000_s1104"/>
    <customShpInfo spid="_x0000_s1105"/>
    <customShpInfo spid="_x0000_s1101"/>
    <customShpInfo spid="_x0000_s1107"/>
    <customShpInfo spid="_x0000_s1108"/>
    <customShpInfo spid="_x0000_s1109"/>
    <customShpInfo spid="_x0000_s1106"/>
    <customShpInfo spid="_x0000_s1111"/>
    <customShpInfo spid="_x0000_s1112"/>
    <customShpInfo spid="_x0000_s1110"/>
    <customShpInfo spid="_x0000_s1114"/>
    <customShpInfo spid="_x0000_s1115"/>
    <customShpInfo spid="_x0000_s1113"/>
    <customShpInfo spid="_x0000_s1117"/>
    <customShpInfo spid="_x0000_s1118"/>
    <customShpInfo spid="_x0000_s1119"/>
    <customShpInfo spid="_x0000_s1116"/>
    <customShpInfo spid="_x0000_s1121"/>
    <customShpInfo spid="_x0000_s1122"/>
    <customShpInfo spid="_x0000_s1123"/>
    <customShpInfo spid="_x0000_s1120"/>
    <customShpInfo spid="_x0000_s1125"/>
    <customShpInfo spid="_x0000_s1126"/>
    <customShpInfo spid="_x0000_s1124"/>
    <customShpInfo spid="_x0000_s1128"/>
    <customShpInfo spid="_x0000_s1129"/>
    <customShpInfo spid="_x0000_s1130"/>
    <customShpInfo spid="_x0000_s1127"/>
    <customShpInfo spid="_x0000_s1132"/>
    <customShpInfo spid="_x0000_s1133"/>
    <customShpInfo spid="_x0000_s1134"/>
    <customShpInfo spid="_x0000_s1131"/>
    <customShpInfo spid="_x0000_s1136"/>
    <customShpInfo spid="_x0000_s1137"/>
    <customShpInfo spid="_x0000_s1135"/>
    <customShpInfo spid="_x0000_s1139"/>
    <customShpInfo spid="_x0000_s1140"/>
    <customShpInfo spid="_x0000_s1141"/>
    <customShpInfo spid="_x0000_s1138"/>
    <customShpInfo spid="_x0000_s1143"/>
    <customShpInfo spid="_x0000_s1144"/>
    <customShpInfo spid="_x0000_s1145"/>
    <customShpInfo spid="_x0000_s1142"/>
    <customShpInfo spid="_x0000_s1147"/>
    <customShpInfo spid="_x0000_s1148"/>
    <customShpInfo spid="_x0000_s1146"/>
    <customShpInfo spid="_x0000_s1150"/>
    <customShpInfo spid="_x0000_s1151"/>
    <customShpInfo spid="_x0000_s1152"/>
    <customShpInfo spid="_x0000_s1149"/>
    <customShpInfo spid="_x0000_s1154"/>
    <customShpInfo spid="_x0000_s1155"/>
    <customShpInfo spid="_x0000_s1156"/>
    <customShpInfo spid="_x0000_s1153"/>
    <customShpInfo spid="_x0000_s1158"/>
    <customShpInfo spid="_x0000_s1159"/>
    <customShpInfo spid="_x0000_s1157"/>
    <customShpInfo spid="_x0000_s1161"/>
    <customShpInfo spid="_x0000_s1162"/>
    <customShpInfo spid="_x0000_s1160"/>
    <customShpInfo spid="_x0000_s1164"/>
    <customShpInfo spid="_x0000_s1165"/>
    <customShpInfo spid="_x0000_s1166"/>
    <customShpInfo spid="_x0000_s1167"/>
    <customShpInfo spid="_x0000_s1163"/>
    <customShpInfo spid="_x0000_s1169"/>
    <customShpInfo spid="_x0000_s1170"/>
    <customShpInfo spid="_x0000_s1171"/>
    <customShpInfo spid="_x0000_s1168"/>
    <customShpInfo spid="_x0000_s1173"/>
    <customShpInfo spid="_x0000_s1174"/>
    <customShpInfo spid="_x0000_s1175"/>
    <customShpInfo spid="_x0000_s1172"/>
    <customShpInfo spid="_x0000_s1177"/>
    <customShpInfo spid="_x0000_s1178"/>
    <customShpInfo spid="_x0000_s1179"/>
    <customShpInfo spid="_x0000_s1176"/>
    <customShpInfo spid="_x0000_s1181"/>
    <customShpInfo spid="_x0000_s1182"/>
    <customShpInfo spid="_x0000_s1183"/>
    <customShpInfo spid="_x0000_s1180"/>
    <customShpInfo spid="_x0000_s1185"/>
    <customShpInfo spid="_x0000_s1186"/>
    <customShpInfo spid="_x0000_s1187"/>
    <customShpInfo spid="_x0000_s1184"/>
    <customShpInfo spid="_x0000_s1189"/>
    <customShpInfo spid="_x0000_s1190"/>
    <customShpInfo spid="_x0000_s1191"/>
    <customShpInfo spid="_x0000_s1188"/>
    <customShpInfo spid="_x0000_s1193"/>
    <customShpInfo spid="_x0000_s1194"/>
    <customShpInfo spid="_x0000_s1195"/>
    <customShpInfo spid="_x0000_s1192"/>
    <customShpInfo spid="_x0000_s1197"/>
    <customShpInfo spid="_x0000_s1198"/>
    <customShpInfo spid="_x0000_s1199"/>
    <customShpInfo spid="_x0000_s1196"/>
    <customShpInfo spid="_x0000_s1201"/>
    <customShpInfo spid="_x0000_s1202"/>
    <customShpInfo spid="_x0000_s1203"/>
    <customShpInfo spid="_x0000_s1200"/>
    <customShpInfo spid="_x0000_s1205"/>
    <customShpInfo spid="_x0000_s1206"/>
    <customShpInfo spid="_x0000_s1207"/>
    <customShpInfo spid="_x0000_s1204"/>
    <customShpInfo spid="_x0000_s1209"/>
    <customShpInfo spid="_x0000_s1210"/>
    <customShpInfo spid="_x0000_s1211"/>
    <customShpInfo spid="_x0000_s1208"/>
    <customShpInfo spid="_x0000_s1213"/>
    <customShpInfo spid="_x0000_s1214"/>
    <customShpInfo spid="_x0000_s1215"/>
    <customShpInfo spid="_x0000_s1212"/>
    <customShpInfo spid="_x0000_s1217"/>
    <customShpInfo spid="_x0000_s1218"/>
    <customShpInfo spid="_x0000_s1219"/>
    <customShpInfo spid="_x0000_s1216"/>
    <customShpInfo spid="_x0000_s1221"/>
    <customShpInfo spid="_x0000_s1222"/>
    <customShpInfo spid="_x0000_s1220"/>
    <customShpInfo spid="_x0000_s1224"/>
    <customShpInfo spid="_x0000_s1225"/>
    <customShpInfo spid="_x0000_s1226"/>
    <customShpInfo spid="_x0000_s1223"/>
    <customShpInfo spid="_x0000_s1228"/>
    <customShpInfo spid="_x0000_s1229"/>
    <customShpInfo spid="_x0000_s1227"/>
    <customShpInfo spid="_x0000_s1231"/>
    <customShpInfo spid="_x0000_s1232"/>
    <customShpInfo spid="_x0000_s1233"/>
    <customShpInfo spid="_x0000_s1230"/>
    <customShpInfo spid="_x0000_s1235"/>
    <customShpInfo spid="_x0000_s1236"/>
    <customShpInfo spid="_x0000_s1237"/>
    <customShpInfo spid="_x0000_s1234"/>
    <customShpInfo spid="_x0000_s1239"/>
    <customShpInfo spid="_x0000_s1240"/>
    <customShpInfo spid="_x0000_s1238"/>
    <customShpInfo spid="_x0000_s1242"/>
    <customShpInfo spid="_x0000_s1243"/>
    <customShpInfo spid="_x0000_s1244"/>
    <customShpInfo spid="_x0000_s1241"/>
    <customShpInfo spid="_x0000_s1246"/>
    <customShpInfo spid="_x0000_s1247"/>
    <customShpInfo spid="_x0000_s1245"/>
    <customShpInfo spid="_x0000_s1249"/>
    <customShpInfo spid="_x0000_s1250"/>
    <customShpInfo spid="_x0000_s1251"/>
    <customShpInfo spid="_x0000_s1248"/>
    <customShpInfo spid="_x0000_s1253"/>
    <customShpInfo spid="_x0000_s1254"/>
    <customShpInfo spid="_x0000_s1255"/>
    <customShpInfo spid="_x0000_s1252"/>
    <customShpInfo spid="_x0000_s1257"/>
    <customShpInfo spid="_x0000_s1258"/>
    <customShpInfo spid="_x0000_s1259"/>
    <customShpInfo spid="_x0000_s1256"/>
    <customShpInfo spid="_x0000_s1261"/>
    <customShpInfo spid="_x0000_s1262"/>
    <customShpInfo spid="_x0000_s1263"/>
    <customShpInfo spid="_x0000_s1260"/>
    <customShpInfo spid="_x0000_s1265"/>
    <customShpInfo spid="_x0000_s1266"/>
    <customShpInfo spid="_x0000_s1267"/>
    <customShpInfo spid="_x0000_s1264"/>
    <customShpInfo spid="_x0000_s1269"/>
    <customShpInfo spid="_x0000_s1270"/>
    <customShpInfo spid="_x0000_s1271"/>
    <customShpInfo spid="_x0000_s1268"/>
    <customShpInfo spid="_x0000_s1273"/>
    <customShpInfo spid="_x0000_s1274"/>
    <customShpInfo spid="_x0000_s1272"/>
    <customShpInfo spid="_x0000_s1276"/>
    <customShpInfo spid="_x0000_s1277"/>
    <customShpInfo spid="_x0000_s1278"/>
    <customShpInfo spid="_x0000_s1275"/>
    <customShpInfo spid="_x0000_s1280"/>
    <customShpInfo spid="_x0000_s1281"/>
    <customShpInfo spid="_x0000_s1282"/>
    <customShpInfo spid="_x0000_s1279"/>
    <customShpInfo spid="_x0000_s1284"/>
    <customShpInfo spid="_x0000_s1285"/>
    <customShpInfo spid="_x0000_s1286"/>
    <customShpInfo spid="_x0000_s1283"/>
    <customShpInfo spid="_x0000_s1288"/>
    <customShpInfo spid="_x0000_s1289"/>
    <customShpInfo spid="_x0000_s1290"/>
    <customShpInfo spid="_x0000_s1287"/>
    <customShpInfo spid="_x0000_s1291"/>
    <customShpInfo spid="_x0000_s1293"/>
    <customShpInfo spid="_x0000_s1294"/>
    <customShpInfo spid="_x0000_s1295"/>
    <customShpInfo spid="_x0000_s1292"/>
    <customShpInfo spid="_x0000_s1297"/>
    <customShpInfo spid="_x0000_s1298"/>
    <customShpInfo spid="_x0000_s1299"/>
    <customShpInfo spid="_x0000_s1296"/>
    <customShpInfo spid="_x0000_s1301"/>
    <customShpInfo spid="_x0000_s1302"/>
    <customShpInfo spid="_x0000_s1303"/>
    <customShpInfo spid="_x0000_s1300"/>
    <customShpInfo spid="_x0000_s1304"/>
    <customShpInfo spid="_x0000_s1305"/>
    <customShpInfo spid="_x0000_s1307"/>
    <customShpInfo spid="_x0000_s1308"/>
    <customShpInfo spid="_x0000_s1306"/>
    <customShpInfo spid="_x0000_s1310"/>
    <customShpInfo spid="_x0000_s1311"/>
    <customShpInfo spid="_x0000_s1312"/>
    <customShpInfo spid="_x0000_s1309"/>
    <customShpInfo spid="_x0000_s1314"/>
    <customShpInfo spid="_x0000_s1315"/>
    <customShpInfo spid="_x0000_s1316"/>
    <customShpInfo spid="_x0000_s1313"/>
    <customShpInfo spid="_x0000_s1318"/>
    <customShpInfo spid="_x0000_s1319"/>
    <customShpInfo spid="_x0000_s1320"/>
    <customShpInfo spid="_x0000_s1317"/>
    <customShpInfo spid="_x0000_s1322"/>
    <customShpInfo spid="_x0000_s1323"/>
    <customShpInfo spid="_x0000_s1324"/>
    <customShpInfo spid="_x0000_s1321"/>
    <customShpInfo spid="_x0000_s1326"/>
    <customShpInfo spid="_x0000_s1327"/>
    <customShpInfo spid="_x0000_s1328"/>
    <customShpInfo spid="_x0000_s1325"/>
    <customShpInfo spid="_x0000_s1330"/>
    <customShpInfo spid="_x0000_s1331"/>
    <customShpInfo spid="_x0000_s1332"/>
    <customShpInfo spid="_x0000_s1329"/>
    <customShpInfo spid="_x0000_s1334"/>
    <customShpInfo spid="_x0000_s1335"/>
    <customShpInfo spid="_x0000_s1336"/>
    <customShpInfo spid="_x0000_s1333"/>
    <customShpInfo spid="_x0000_s1338"/>
    <customShpInfo spid="_x0000_s1339"/>
    <customShpInfo spid="_x0000_s1340"/>
    <customShpInfo spid="_x0000_s1337"/>
    <customShpInfo spid="_x0000_s1342"/>
    <customShpInfo spid="_x0000_s1343"/>
    <customShpInfo spid="_x0000_s1344"/>
    <customShpInfo spid="_x0000_s1341"/>
    <customShpInfo spid="_x0000_s1346"/>
    <customShpInfo spid="_x0000_s1347"/>
    <customShpInfo spid="_x0000_s1348"/>
    <customShpInfo spid="_x0000_s1345"/>
    <customShpInfo spid="_x0000_s1350"/>
    <customShpInfo spid="_x0000_s1351"/>
    <customShpInfo spid="_x0000_s1352"/>
    <customShpInfo spid="_x0000_s1349"/>
    <customShpInfo spid="_x0000_s1354"/>
    <customShpInfo spid="_x0000_s1355"/>
    <customShpInfo spid="_x0000_s1356"/>
    <customShpInfo spid="_x0000_s1357"/>
    <customShpInfo spid="_x0000_s1358"/>
    <customShpInfo spid="_x0000_s1353"/>
    <customShpInfo spid="_x0000_s1360"/>
    <customShpInfo spid="_x0000_s1361"/>
    <customShpInfo spid="_x0000_s1362"/>
    <customShpInfo spid="_x0000_s1359"/>
    <customShpInfo spid="_x0000_s1364"/>
    <customShpInfo spid="_x0000_s1365"/>
    <customShpInfo spid="_x0000_s1366"/>
    <customShpInfo spid="_x0000_s1363"/>
    <customShpInfo spid="_x0000_s1368"/>
    <customShpInfo spid="_x0000_s1369"/>
    <customShpInfo spid="_x0000_s1370"/>
    <customShpInfo spid="_x0000_s1367"/>
    <customShpInfo spid="_x0000_s1372"/>
    <customShpInfo spid="_x0000_s1373"/>
    <customShpInfo spid="_x0000_s1374"/>
    <customShpInfo spid="_x0000_s1371"/>
    <customShpInfo spid="_x0000_s1376"/>
    <customShpInfo spid="_x0000_s1377"/>
    <customShpInfo spid="_x0000_s1378"/>
    <customShpInfo spid="_x0000_s1375"/>
    <customShpInfo spid="_x0000_s1380"/>
    <customShpInfo spid="_x0000_s1381"/>
    <customShpInfo spid="_x0000_s1382"/>
    <customShpInfo spid="_x0000_s1379"/>
    <customShpInfo spid="_x0000_s1384"/>
    <customShpInfo spid="_x0000_s1385"/>
    <customShpInfo spid="_x0000_s1386"/>
    <customShpInfo spid="_x0000_s1383"/>
    <customShpInfo spid="_x0000_s1388"/>
    <customShpInfo spid="_x0000_s1389"/>
    <customShpInfo spid="_x0000_s1390"/>
    <customShpInfo spid="_x0000_s1387"/>
    <customShpInfo spid="_x0000_s1392"/>
    <customShpInfo spid="_x0000_s1393"/>
    <customShpInfo spid="_x0000_s1394"/>
    <customShpInfo spid="_x0000_s1391"/>
    <customShpInfo spid="_x0000_s1396"/>
    <customShpInfo spid="_x0000_s1397"/>
    <customShpInfo spid="_x0000_s1398"/>
    <customShpInfo spid="_x0000_s1395"/>
    <customShpInfo spid="_x0000_s1400"/>
    <customShpInfo spid="_x0000_s1401"/>
    <customShpInfo spid="_x0000_s1402"/>
    <customShpInfo spid="_x0000_s1399"/>
    <customShpInfo spid="_x0000_s1404"/>
    <customShpInfo spid="_x0000_s1405"/>
    <customShpInfo spid="_x0000_s1406"/>
    <customShpInfo spid="_x0000_s1403"/>
    <customShpInfo spid="_x0000_s1408"/>
    <customShpInfo spid="_x0000_s1409"/>
    <customShpInfo spid="_x0000_s1407"/>
    <customShpInfo spid="_x0000_s1411"/>
    <customShpInfo spid="_x0000_s1412"/>
    <customShpInfo spid="_x0000_s1413"/>
    <customShpInfo spid="_x0000_s1410"/>
    <customShpInfo spid="_x0000_s1415"/>
    <customShpInfo spid="_x0000_s1416"/>
    <customShpInfo spid="_x0000_s1417"/>
    <customShpInfo spid="_x0000_s1414"/>
    <customShpInfo spid="_x0000_s1419"/>
    <customShpInfo spid="_x0000_s1420"/>
    <customShpInfo spid="_x0000_s1421"/>
    <customShpInfo spid="_x0000_s1418"/>
    <customShpInfo spid="_x0000_s1422"/>
    <customShpInfo spid="_x0000_s1423"/>
    <customShpInfo spid="_x0000_s1424"/>
    <customShpInfo spid="_x0000_s1426"/>
    <customShpInfo spid="_x0000_s1427"/>
    <customShpInfo spid="_x0000_s1428"/>
    <customShpInfo spid="_x0000_s1425"/>
    <customShpInfo spid="_x0000_s1430"/>
    <customShpInfo spid="_x0000_s1431"/>
    <customShpInfo spid="_x0000_s1432"/>
    <customShpInfo spid="_x0000_s1429"/>
    <customShpInfo spid="_x0000_s1434"/>
    <customShpInfo spid="_x0000_s1435"/>
    <customShpInfo spid="_x0000_s1436"/>
    <customShpInfo spid="_x0000_s1437"/>
    <customShpInfo spid="_x0000_s1433"/>
    <customShpInfo spid="_x0000_s1439"/>
    <customShpInfo spid="_x0000_s1440"/>
    <customShpInfo spid="_x0000_s1438"/>
    <customShpInfo spid="_x0000_s1442"/>
    <customShpInfo spid="_x0000_s1443"/>
    <customShpInfo spid="_x0000_s1444"/>
    <customShpInfo spid="_x0000_s1441"/>
    <customShpInfo spid="_x0000_s1446"/>
    <customShpInfo spid="_x0000_s1447"/>
    <customShpInfo spid="_x0000_s1445"/>
    <customShpInfo spid="_x0000_s1449"/>
    <customShpInfo spid="_x0000_s1450"/>
    <customShpInfo spid="_x0000_s1448"/>
    <customShpInfo spid="_x0000_s1452"/>
    <customShpInfo spid="_x0000_s1453"/>
    <customShpInfo spid="_x0000_s1454"/>
    <customShpInfo spid="_x0000_s1455"/>
    <customShpInfo spid="_x0000_s1451"/>
    <customShpInfo spid="_x0000_s1457"/>
    <customShpInfo spid="_x0000_s1458"/>
    <customShpInfo spid="_x0000_s1459"/>
    <customShpInfo spid="_x0000_s1460"/>
    <customShpInfo spid="_x0000_s1456"/>
    <customShpInfo spid="_x0000_s1462"/>
    <customShpInfo spid="_x0000_s1463"/>
    <customShpInfo spid="_x0000_s1464"/>
    <customShpInfo spid="_x0000_s1461"/>
    <customShpInfo spid="_x0000_s1466"/>
    <customShpInfo spid="_x0000_s1467"/>
    <customShpInfo spid="_x0000_s1468"/>
    <customShpInfo spid="_x0000_s1465"/>
    <customShpInfo spid="_x0000_s1470"/>
    <customShpInfo spid="_x0000_s1471"/>
    <customShpInfo spid="_x0000_s1472"/>
    <customShpInfo spid="_x0000_s1473"/>
    <customShpInfo spid="_x0000_s1469"/>
    <customShpInfo spid="_x0000_s1475"/>
    <customShpInfo spid="_x0000_s1476"/>
    <customShpInfo spid="_x0000_s1477"/>
    <customShpInfo spid="_x0000_s1478"/>
    <customShpInfo spid="_x0000_s1474"/>
    <customShpInfo spid="_x0000_s1480"/>
    <customShpInfo spid="_x0000_s1481"/>
    <customShpInfo spid="_x0000_s1482"/>
    <customShpInfo spid="_x0000_s1483"/>
    <customShpInfo spid="_x0000_s1479"/>
    <customShpInfo spid="_x0000_s1485"/>
    <customShpInfo spid="_x0000_s1486"/>
    <customShpInfo spid="_x0000_s1487"/>
    <customShpInfo spid="_x0000_s1488"/>
    <customShpInfo spid="_x0000_s1484"/>
    <customShpInfo spid="_x0000_s1490"/>
    <customShpInfo spid="_x0000_s1491"/>
    <customShpInfo spid="_x0000_s1492"/>
    <customShpInfo spid="_x0000_s1489"/>
    <customShpInfo spid="_x0000_s1494"/>
    <customShpInfo spid="_x0000_s1495"/>
    <customShpInfo spid="_x0000_s1496"/>
    <customShpInfo spid="_x0000_s1493"/>
    <customShpInfo spid="_x0000_s1498"/>
    <customShpInfo spid="_x0000_s1499"/>
    <customShpInfo spid="_x0000_s1497"/>
    <customShpInfo spid="_x0000_s1501"/>
    <customShpInfo spid="_x0000_s1502"/>
    <customShpInfo spid="_x0000_s1503"/>
    <customShpInfo spid="_x0000_s1504"/>
    <customShpInfo spid="_x0000_s1505"/>
    <customShpInfo spid="_x0000_s1500"/>
    <customShpInfo spid="_x0000_s1506"/>
    <customShpInfo spid="_x0000_s1508"/>
    <customShpInfo spid="_x0000_s1509"/>
    <customShpInfo spid="_x0000_s1510"/>
    <customShpInfo spid="_x0000_s1507"/>
    <customShpInfo spid="_x0000_s1512"/>
    <customShpInfo spid="_x0000_s1513"/>
    <customShpInfo spid="_x0000_s1514"/>
    <customShpInfo spid="_x0000_s1511"/>
    <customShpInfo spid="_x0000_s1516"/>
    <customShpInfo spid="_x0000_s1517"/>
    <customShpInfo spid="_x0000_s1515"/>
    <customShpInfo spid="_x0000_s1519"/>
    <customShpInfo spid="_x0000_s1520"/>
    <customShpInfo spid="_x0000_s1521"/>
    <customShpInfo spid="_x0000_s1518"/>
    <customShpInfo spid="_x0000_s1523"/>
    <customShpInfo spid="_x0000_s1524"/>
    <customShpInfo spid="_x0000_s1525"/>
    <customShpInfo spid="_x0000_s1526"/>
    <customShpInfo spid="_x0000_s1522"/>
    <customShpInfo spid="_x0000_s1528"/>
    <customShpInfo spid="_x0000_s1529"/>
    <customShpInfo spid="_x0000_s1530"/>
    <customShpInfo spid="_x0000_s1531"/>
    <customShpInfo spid="_x0000_s1532"/>
    <customShpInfo spid="_x0000_s1533"/>
    <customShpInfo spid="_x0000_s1527"/>
    <customShpInfo spid="_x0000_s1535"/>
    <customShpInfo spid="_x0000_s1536"/>
    <customShpInfo spid="_x0000_s1537"/>
    <customShpInfo spid="_x0000_s1534"/>
    <customShpInfo spid="_x0000_s1539"/>
    <customShpInfo spid="_x0000_s1540"/>
    <customShpInfo spid="_x0000_s1541"/>
    <customShpInfo spid="_x0000_s1538"/>
    <customShpInfo spid="_x0000_s1543"/>
    <customShpInfo spid="_x0000_s1544"/>
    <customShpInfo spid="_x0000_s1545"/>
    <customShpInfo spid="_x0000_s1542"/>
    <customShpInfo spid="_x0000_s1546"/>
    <customShpInfo spid="_x0000_s1548"/>
    <customShpInfo spid="_x0000_s1549"/>
    <customShpInfo spid="_x0000_s1550"/>
    <customShpInfo spid="_x0000_s1547"/>
    <customShpInfo spid="_x0000_s1552"/>
    <customShpInfo spid="_x0000_s1553"/>
    <customShpInfo spid="_x0000_s1554"/>
    <customShpInfo spid="_x0000_s1551"/>
    <customShpInfo spid="_x0000_s1556"/>
    <customShpInfo spid="_x0000_s1557"/>
    <customShpInfo spid="_x0000_s1558"/>
    <customShpInfo spid="_x0000_s1555"/>
    <customShpInfo spid="_x0000_s1560"/>
    <customShpInfo spid="_x0000_s1561"/>
    <customShpInfo spid="_x0000_s1562"/>
    <customShpInfo spid="_x0000_s1559"/>
    <customShpInfo spid="_x0000_s1564"/>
    <customShpInfo spid="_x0000_s1565"/>
    <customShpInfo spid="_x0000_s1566"/>
    <customShpInfo spid="_x0000_s1563"/>
    <customShpInfo spid="_x0000_s1568"/>
    <customShpInfo spid="_x0000_s1569"/>
    <customShpInfo spid="_x0000_s1567"/>
    <customShpInfo spid="_x0000_s1571"/>
    <customShpInfo spid="_x0000_s1572"/>
    <customShpInfo spid="_x0000_s1570"/>
    <customShpInfo spid="_x0000_s1574"/>
    <customShpInfo spid="_x0000_s1575"/>
    <customShpInfo spid="_x0000_s1576"/>
    <customShpInfo spid="_x0000_s1573"/>
    <customShpInfo spid="_x0000_s1578"/>
    <customShpInfo spid="_x0000_s1579"/>
    <customShpInfo spid="_x0000_s1580"/>
    <customShpInfo spid="_x0000_s1581"/>
    <customShpInfo spid="_x0000_s1577"/>
    <customShpInfo spid="_x0000_s1583"/>
    <customShpInfo spid="_x0000_s1584"/>
    <customShpInfo spid="_x0000_s1582"/>
    <customShpInfo spid="_x0000_s1586"/>
    <customShpInfo spid="_x0000_s1587"/>
    <customShpInfo spid="_x0000_s1585"/>
    <customShpInfo spid="_x0000_s1589"/>
    <customShpInfo spid="_x0000_s1590"/>
    <customShpInfo spid="_x0000_s1588"/>
    <customShpInfo spid="_x0000_s1592"/>
    <customShpInfo spid="_x0000_s1593"/>
    <customShpInfo spid="_x0000_s1591"/>
    <customShpInfo spid="_x0000_s1595"/>
    <customShpInfo spid="_x0000_s1596"/>
    <customShpInfo spid="_x0000_s1594"/>
    <customShpInfo spid="_x0000_s1598"/>
    <customShpInfo spid="_x0000_s1599"/>
    <customShpInfo spid="_x0000_s1600"/>
    <customShpInfo spid="_x0000_s1597"/>
    <customShpInfo spid="_x0000_s1602"/>
    <customShpInfo spid="_x0000_s1603"/>
    <customShpInfo spid="_x0000_s1601"/>
    <customShpInfo spid="_x0000_s1605"/>
    <customShpInfo spid="_x0000_s1606"/>
    <customShpInfo spid="_x0000_s1604"/>
    <customShpInfo spid="_x0000_s1608"/>
    <customShpInfo spid="_x0000_s1609"/>
    <customShpInfo spid="_x0000_s1610"/>
    <customShpInfo spid="_x0000_s1607"/>
    <customShpInfo spid="_x0000_s1612"/>
    <customShpInfo spid="_x0000_s1613"/>
    <customShpInfo spid="_x0000_s1614"/>
    <customShpInfo spid="_x0000_s1611"/>
    <customShpInfo spid="_x0000_s1616"/>
    <customShpInfo spid="_x0000_s1617"/>
    <customShpInfo spid="_x0000_s1618"/>
    <customShpInfo spid="_x0000_s1615"/>
    <customShpInfo spid="_x0000_s1620"/>
    <customShpInfo spid="_x0000_s1621"/>
    <customShpInfo spid="_x0000_s1622"/>
    <customShpInfo spid="_x0000_s1619"/>
    <customShpInfo spid="_x0000_s1624"/>
    <customShpInfo spid="_x0000_s1625"/>
    <customShpInfo spid="_x0000_s1626"/>
    <customShpInfo spid="_x0000_s1623"/>
    <customShpInfo spid="_x0000_s1628"/>
    <customShpInfo spid="_x0000_s1629"/>
    <customShpInfo spid="_x0000_s1630"/>
    <customShpInfo spid="_x0000_s1627"/>
    <customShpInfo spid="_x0000_s1632"/>
    <customShpInfo spid="_x0000_s1633"/>
    <customShpInfo spid="_x0000_s1634"/>
    <customShpInfo spid="_x0000_s1635"/>
    <customShpInfo spid="_x0000_s1636"/>
    <customShpInfo spid="_x0000_s1631"/>
    <customShpInfo spid="_x0000_s1638"/>
    <customShpInfo spid="_x0000_s1639"/>
    <customShpInfo spid="_x0000_s1640"/>
    <customShpInfo spid="_x0000_s1641"/>
    <customShpInfo spid="_x0000_s1642"/>
    <customShpInfo spid="_x0000_s1637"/>
    <customShpInfo spid="_x0000_s1644"/>
    <customShpInfo spid="_x0000_s1645"/>
    <customShpInfo spid="_x0000_s1643"/>
    <customShpInfo spid="_x0000_s1647"/>
    <customShpInfo spid="_x0000_s1648"/>
    <customShpInfo spid="_x0000_s1649"/>
    <customShpInfo spid="_x0000_s1646"/>
    <customShpInfo spid="_x0000_s1651"/>
    <customShpInfo spid="_x0000_s1652"/>
    <customShpInfo spid="_x0000_s1653"/>
    <customShpInfo spid="_x0000_s1650"/>
    <customShpInfo spid="_x0000_s1655"/>
    <customShpInfo spid="_x0000_s1656"/>
    <customShpInfo spid="_x0000_s1657"/>
    <customShpInfo spid="_x0000_s1654"/>
    <customShpInfo spid="_x0000_s1659"/>
    <customShpInfo spid="_x0000_s1660"/>
    <customShpInfo spid="_x0000_s1661"/>
    <customShpInfo spid="_x0000_s1658"/>
    <customShpInfo spid="_x0000_s1663"/>
    <customShpInfo spid="_x0000_s1664"/>
    <customShpInfo spid="_x0000_s1665"/>
    <customShpInfo spid="_x0000_s1662"/>
    <customShpInfo spid="_x0000_s1667"/>
    <customShpInfo spid="_x0000_s1668"/>
    <customShpInfo spid="_x0000_s1669"/>
    <customShpInfo spid="_x0000_s1666"/>
    <customShpInfo spid="_x0000_s1671"/>
    <customShpInfo spid="_x0000_s1672"/>
    <customShpInfo spid="_x0000_s1670"/>
    <customShpInfo spid="_x0000_s1674"/>
    <customShpInfo spid="_x0000_s1675"/>
    <customShpInfo spid="_x0000_s1676"/>
    <customShpInfo spid="_x0000_s1673"/>
    <customShpInfo spid="_x0000_s1678"/>
    <customShpInfo spid="_x0000_s1679"/>
    <customShpInfo spid="_x0000_s1680"/>
    <customShpInfo spid="_x0000_s1677"/>
    <customShpInfo spid="_x0000_s1682"/>
    <customShpInfo spid="_x0000_s1683"/>
    <customShpInfo spid="_x0000_s1681"/>
    <customShpInfo spid="_x0000_s1685"/>
    <customShpInfo spid="_x0000_s1686"/>
    <customShpInfo spid="_x0000_s1687"/>
    <customShpInfo spid="_x0000_s1684"/>
    <customShpInfo spid="_x0000_s1689"/>
    <customShpInfo spid="_x0000_s1690"/>
    <customShpInfo spid="_x0000_s1691"/>
    <customShpInfo spid="_x0000_s1688"/>
    <customShpInfo spid="_x0000_s1693"/>
    <customShpInfo spid="_x0000_s1694"/>
    <customShpInfo spid="_x0000_s1695"/>
    <customShpInfo spid="_x0000_s1696"/>
    <customShpInfo spid="_x0000_s1697"/>
    <customShpInfo spid="_x0000_s1692"/>
    <customShpInfo spid="_x0000_s1699"/>
    <customShpInfo spid="_x0000_s1700"/>
    <customShpInfo spid="_x0000_s1701"/>
    <customShpInfo spid="_x0000_s1698"/>
    <customShpInfo spid="_x0000_s1703"/>
    <customShpInfo spid="_x0000_s1704"/>
    <customShpInfo spid="_x0000_s1705"/>
    <customShpInfo spid="_x0000_s1702"/>
    <customShpInfo spid="_x0000_s1707"/>
    <customShpInfo spid="_x0000_s1708"/>
    <customShpInfo spid="_x0000_s1709"/>
    <customShpInfo spid="_x0000_s1710"/>
    <customShpInfo spid="_x0000_s1706"/>
    <customShpInfo spid="_x0000_s1712"/>
    <customShpInfo spid="_x0000_s1713"/>
    <customShpInfo spid="_x0000_s1714"/>
    <customShpInfo spid="_x0000_s1715"/>
    <customShpInfo spid="_x0000_s1716"/>
    <customShpInfo spid="_x0000_s1717"/>
    <customShpInfo spid="_x0000_s1711"/>
    <customShpInfo spid="_x0000_s1719"/>
    <customShpInfo spid="_x0000_s1720"/>
    <customShpInfo spid="_x0000_s1721"/>
    <customShpInfo spid="_x0000_s1722"/>
    <customShpInfo spid="_x0000_s1718"/>
    <customShpInfo spid="_x0000_s1724"/>
    <customShpInfo spid="_x0000_s1725"/>
    <customShpInfo spid="_x0000_s1726"/>
    <customShpInfo spid="_x0000_s1723"/>
    <customShpInfo spid="_x0000_s1728"/>
    <customShpInfo spid="_x0000_s1729"/>
    <customShpInfo spid="_x0000_s1730"/>
    <customShpInfo spid="_x0000_s1727"/>
    <customShpInfo spid="_x0000_s1732"/>
    <customShpInfo spid="_x0000_s1733"/>
    <customShpInfo spid="_x0000_s1734"/>
    <customShpInfo spid="_x0000_s1731"/>
    <customShpInfo spid="_x0000_s1736"/>
    <customShpInfo spid="_x0000_s1737"/>
    <customShpInfo spid="_x0000_s1738"/>
    <customShpInfo spid="_x0000_s1735"/>
    <customShpInfo spid="_x0000_s1740"/>
    <customShpInfo spid="_x0000_s1741"/>
    <customShpInfo spid="_x0000_s1739"/>
    <customShpInfo spid="_x0000_s1743"/>
    <customShpInfo spid="_x0000_s1744"/>
    <customShpInfo spid="_x0000_s1745"/>
    <customShpInfo spid="_x0000_s1742"/>
    <customShpInfo spid="_x0000_s1747"/>
    <customShpInfo spid="_x0000_s1748"/>
    <customShpInfo spid="_x0000_s1749"/>
    <customShpInfo spid="_x0000_s1746"/>
    <customShpInfo spid="_x0000_s1751"/>
    <customShpInfo spid="_x0000_s1752"/>
    <customShpInfo spid="_x0000_s1753"/>
    <customShpInfo spid="_x0000_s1750"/>
    <customShpInfo spid="_x0000_s1755"/>
    <customShpInfo spid="_x0000_s1756"/>
    <customShpInfo spid="_x0000_s1757"/>
    <customShpInfo spid="_x0000_s1754"/>
    <customShpInfo spid="_x0000_s1759"/>
    <customShpInfo spid="_x0000_s1760"/>
    <customShpInfo spid="_x0000_s1761"/>
    <customShpInfo spid="_x0000_s1758"/>
    <customShpInfo spid="_x0000_s1763"/>
    <customShpInfo spid="_x0000_s1764"/>
    <customShpInfo spid="_x0000_s1765"/>
    <customShpInfo spid="_x0000_s1762"/>
    <customShpInfo spid="_x0000_s1767"/>
    <customShpInfo spid="_x0000_s1768"/>
    <customShpInfo spid="_x0000_s1766"/>
    <customShpInfo spid="_x0000_s1770"/>
    <customShpInfo spid="_x0000_s1771"/>
    <customShpInfo spid="_x0000_s1772"/>
    <customShpInfo spid="_x0000_s1769"/>
    <customShpInfo spid="_x0000_s1774"/>
    <customShpInfo spid="_x0000_s1775"/>
    <customShpInfo spid="_x0000_s1776"/>
    <customShpInfo spid="_x0000_s1773"/>
    <customShpInfo spid="_x0000_s1778"/>
    <customShpInfo spid="_x0000_s1779"/>
    <customShpInfo spid="_x0000_s1780"/>
    <customShpInfo spid="_x0000_s1777"/>
    <customShpInfo spid="_x0000_s1782"/>
    <customShpInfo spid="_x0000_s1783"/>
    <customShpInfo spid="_x0000_s1784"/>
    <customShpInfo spid="_x0000_s1781"/>
    <customShpInfo spid="_x0000_s1786"/>
    <customShpInfo spid="_x0000_s1787"/>
    <customShpInfo spid="_x0000_s1788"/>
    <customShpInfo spid="_x0000_s1785"/>
    <customShpInfo spid="_x0000_s1790"/>
    <customShpInfo spid="_x0000_s1791"/>
    <customShpInfo spid="_x0000_s1792"/>
    <customShpInfo spid="_x0000_s1789"/>
    <customShpInfo spid="_x0000_s1794"/>
    <customShpInfo spid="_x0000_s1795"/>
    <customShpInfo spid="_x0000_s1796"/>
    <customShpInfo spid="_x0000_s1793"/>
    <customShpInfo spid="_x0000_s1798"/>
    <customShpInfo spid="_x0000_s1799"/>
    <customShpInfo spid="_x0000_s1800"/>
    <customShpInfo spid="_x0000_s1797"/>
    <customShpInfo spid="_x0000_s1802"/>
    <customShpInfo spid="_x0000_s1803"/>
    <customShpInfo spid="_x0000_s1804"/>
    <customShpInfo spid="_x0000_s1801"/>
    <customShpInfo spid="_x0000_s1806"/>
    <customShpInfo spid="_x0000_s1807"/>
    <customShpInfo spid="_x0000_s1808"/>
    <customShpInfo spid="_x0000_s1805"/>
    <customShpInfo spid="_x0000_s1810"/>
    <customShpInfo spid="_x0000_s1811"/>
    <customShpInfo spid="_x0000_s1812"/>
    <customShpInfo spid="_x0000_s1809"/>
    <customShpInfo spid="_x0000_s1814"/>
    <customShpInfo spid="_x0000_s1815"/>
    <customShpInfo spid="_x0000_s1813"/>
    <customShpInfo spid="_x0000_s1817"/>
    <customShpInfo spid="_x0000_s1818"/>
    <customShpInfo spid="_x0000_s1819"/>
    <customShpInfo spid="_x0000_s1816"/>
    <customShpInfo spid="_x0000_s1821"/>
    <customShpInfo spid="_x0000_s1822"/>
    <customShpInfo spid="_x0000_s1823"/>
    <customShpInfo spid="_x0000_s1820"/>
    <customShpInfo spid="_x0000_s1825"/>
    <customShpInfo spid="_x0000_s1826"/>
    <customShpInfo spid="_x0000_s1824"/>
    <customShpInfo spid="_x0000_s1828"/>
    <customShpInfo spid="_x0000_s1829"/>
    <customShpInfo spid="_x0000_s1830"/>
    <customShpInfo spid="_x0000_s1827"/>
    <customShpInfo spid="_x0000_s1832"/>
    <customShpInfo spid="_x0000_s1833"/>
    <customShpInfo spid="_x0000_s1831"/>
    <customShpInfo spid="_x0000_s1835"/>
    <customShpInfo spid="_x0000_s1836"/>
    <customShpInfo spid="_x0000_s1834"/>
    <customShpInfo spid="_x0000_s1838"/>
    <customShpInfo spid="_x0000_s1839"/>
    <customShpInfo spid="_x0000_s1840"/>
    <customShpInfo spid="_x0000_s1837"/>
    <customShpInfo spid="_x0000_s1842"/>
    <customShpInfo spid="_x0000_s1843"/>
    <customShpInfo spid="_x0000_s1844"/>
    <customShpInfo spid="_x0000_s1841"/>
    <customShpInfo spid="_x0000_s1846"/>
    <customShpInfo spid="_x0000_s1847"/>
    <customShpInfo spid="_x0000_s1848"/>
    <customShpInfo spid="_x0000_s1849"/>
    <customShpInfo spid="_x0000_s1845"/>
    <customShpInfo spid="_x0000_s1851"/>
    <customShpInfo spid="_x0000_s1852"/>
    <customShpInfo spid="_x0000_s1853"/>
    <customShpInfo spid="_x0000_s1854"/>
    <customShpInfo spid="_x0000_s1850"/>
    <customShpInfo spid="_x0000_s1856"/>
    <customShpInfo spid="_x0000_s1857"/>
    <customShpInfo spid="_x0000_s1858"/>
    <customShpInfo spid="_x0000_s1855"/>
    <customShpInfo spid="_x0000_s1860"/>
    <customShpInfo spid="_x0000_s1861"/>
    <customShpInfo spid="_x0000_s1859"/>
    <customShpInfo spid="_x0000_s1863"/>
    <customShpInfo spid="_x0000_s1864"/>
    <customShpInfo spid="_x0000_s186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ScaleCrop>false</ScaleCrop>
  <LinksUpToDate>false</LinksUpToDate>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2020-07-14T02:09:00Z</dcterms:created>
  <dc:creator>Administrator</dc:creator>
  <cp:lastModifiedBy>shawn</cp:lastModifiedBy>
  <dcterms:modified xsi:type="dcterms:W3CDTF">2020-07-14T03:08:12Z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2019-02-22T00:00:00Z</vt:filetime>
  </property>
  <property fmtid="{D5CDD505-2E9C-101B-9397-08002B2CF9AE}" pid="3" name="Creator">
    <vt:lpwstr>Typora</vt:lpwstr>
  </property>
  <property fmtid="{D5CDD505-2E9C-101B-9397-08002B2CF9AE}" pid="4" name="LastSaved">
    <vt:filetime>2020-07-14T00:00:00Z</vt:filetime>
  </property>
  <property fmtid="{D5CDD505-2E9C-101B-9397-08002B2CF9AE}" pid="5" name="KSOProductBuildVer">
    <vt:lpwstr>2052-11.1.0.9740</vt:lpwstr>
  </property>
</Properties>
</file>